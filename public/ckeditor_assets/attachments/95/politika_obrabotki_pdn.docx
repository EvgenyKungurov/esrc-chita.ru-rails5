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39E" w:rsidRPr="00B8533C" w:rsidRDefault="0021439E" w:rsidP="006109FF">
      <w:pPr>
        <w:tabs>
          <w:tab w:val="left" w:pos="567"/>
          <w:tab w:val="left" w:pos="4962"/>
        </w:tabs>
        <w:ind w:left="4962" w:right="6"/>
        <w:jc w:val="center"/>
        <w:rPr>
          <w:szCs w:val="28"/>
        </w:rPr>
      </w:pPr>
      <w:bookmarkStart w:id="0" w:name="_Toc243463986"/>
      <w:bookmarkStart w:id="1" w:name="_Toc244570282"/>
      <w:bookmarkStart w:id="2" w:name="_Toc244570361"/>
      <w:bookmarkStart w:id="3" w:name="_Toc245266339"/>
      <w:bookmarkStart w:id="4" w:name="_Toc263069342"/>
      <w:bookmarkStart w:id="5" w:name="_Toc275942649"/>
      <w:bookmarkStart w:id="6" w:name="_Toc275943007"/>
      <w:bookmarkStart w:id="7" w:name="_Toc276901931"/>
      <w:bookmarkStart w:id="8" w:name="_Toc277665976"/>
      <w:bookmarkStart w:id="9" w:name="_Toc293510850"/>
      <w:r w:rsidRPr="00B8533C">
        <w:rPr>
          <w:rFonts w:eastAsia="Calibri"/>
          <w:szCs w:val="28"/>
        </w:rPr>
        <w:t>УТВЕРЖДЕНА</w:t>
      </w:r>
    </w:p>
    <w:p w:rsidR="001248FC" w:rsidRPr="00B8533C" w:rsidRDefault="0021439E" w:rsidP="006109FF">
      <w:pPr>
        <w:tabs>
          <w:tab w:val="left" w:pos="567"/>
        </w:tabs>
        <w:ind w:left="5103" w:right="6"/>
        <w:jc w:val="center"/>
        <w:rPr>
          <w:rFonts w:eastAsia="Calibri"/>
          <w:szCs w:val="28"/>
        </w:rPr>
      </w:pPr>
      <w:r w:rsidRPr="00B8533C">
        <w:rPr>
          <w:rFonts w:eastAsia="Calibri"/>
          <w:szCs w:val="28"/>
        </w:rPr>
        <w:t xml:space="preserve">приказом </w:t>
      </w:r>
      <w:r w:rsidR="00331C11">
        <w:rPr>
          <w:rFonts w:eastAsia="Calibri"/>
          <w:szCs w:val="28"/>
        </w:rPr>
        <w:t>ГКУ «КЦСЗН»</w:t>
      </w:r>
      <w:r w:rsidRPr="00B8533C">
        <w:rPr>
          <w:rFonts w:eastAsia="Calibri"/>
          <w:szCs w:val="28"/>
        </w:rPr>
        <w:t xml:space="preserve"> </w:t>
      </w:r>
    </w:p>
    <w:p w:rsidR="0021439E" w:rsidRPr="00B8533C" w:rsidRDefault="0021439E" w:rsidP="006109FF">
      <w:pPr>
        <w:tabs>
          <w:tab w:val="left" w:pos="567"/>
        </w:tabs>
        <w:ind w:left="5103" w:right="6"/>
        <w:jc w:val="center"/>
        <w:rPr>
          <w:rFonts w:eastAsia="Calibri"/>
          <w:szCs w:val="28"/>
        </w:rPr>
      </w:pPr>
      <w:r w:rsidRPr="00B8533C">
        <w:rPr>
          <w:rFonts w:eastAsia="Calibri"/>
          <w:szCs w:val="28"/>
        </w:rPr>
        <w:t>Забайкальского края</w:t>
      </w:r>
    </w:p>
    <w:p w:rsidR="0021439E" w:rsidRPr="00B8533C" w:rsidRDefault="0021439E" w:rsidP="006109FF">
      <w:pPr>
        <w:widowControl w:val="0"/>
        <w:tabs>
          <w:tab w:val="left" w:pos="567"/>
        </w:tabs>
        <w:adjustRightInd w:val="0"/>
        <w:jc w:val="center"/>
        <w:rPr>
          <w:rFonts w:eastAsia="Calibri"/>
          <w:szCs w:val="28"/>
        </w:rPr>
      </w:pPr>
    </w:p>
    <w:p w:rsidR="0021439E" w:rsidRPr="00B8533C" w:rsidRDefault="0021439E" w:rsidP="006109FF">
      <w:pPr>
        <w:widowControl w:val="0"/>
        <w:tabs>
          <w:tab w:val="left" w:pos="567"/>
        </w:tabs>
        <w:adjustRightInd w:val="0"/>
        <w:ind w:left="5103"/>
        <w:jc w:val="center"/>
        <w:rPr>
          <w:b/>
          <w:szCs w:val="28"/>
          <w:highlight w:val="cyan"/>
        </w:rPr>
      </w:pPr>
      <w:r w:rsidRPr="00B8533C">
        <w:rPr>
          <w:rFonts w:eastAsia="Calibri"/>
          <w:szCs w:val="28"/>
        </w:rPr>
        <w:t>«</w:t>
      </w:r>
      <w:r w:rsidR="005E3BD5">
        <w:rPr>
          <w:rFonts w:eastAsia="Calibri"/>
          <w:szCs w:val="28"/>
          <w:lang w:val="en-US"/>
        </w:rPr>
        <w:t>05</w:t>
      </w:r>
      <w:r w:rsidRPr="00B8533C">
        <w:rPr>
          <w:rFonts w:eastAsia="Calibri"/>
          <w:szCs w:val="28"/>
        </w:rPr>
        <w:t xml:space="preserve">» </w:t>
      </w:r>
      <w:r w:rsidR="005E3BD5">
        <w:rPr>
          <w:rFonts w:eastAsia="Calibri"/>
          <w:szCs w:val="28"/>
        </w:rPr>
        <w:t xml:space="preserve">октября </w:t>
      </w:r>
      <w:r w:rsidRPr="00B8533C">
        <w:rPr>
          <w:rFonts w:eastAsia="Calibri"/>
          <w:szCs w:val="28"/>
        </w:rPr>
        <w:t xml:space="preserve">2016 года № </w:t>
      </w:r>
      <w:r w:rsidR="005E3BD5">
        <w:rPr>
          <w:rFonts w:eastAsia="Calibri"/>
          <w:szCs w:val="28"/>
        </w:rPr>
        <w:t>01-148</w:t>
      </w:r>
    </w:p>
    <w:p w:rsidR="00C74A84" w:rsidRPr="00B8533C" w:rsidRDefault="00C74A84" w:rsidP="006109FF">
      <w:pPr>
        <w:tabs>
          <w:tab w:val="left" w:pos="567"/>
        </w:tabs>
        <w:rPr>
          <w:szCs w:val="28"/>
        </w:rPr>
      </w:pPr>
    </w:p>
    <w:p w:rsidR="00C74A84" w:rsidRPr="00B8533C" w:rsidRDefault="00C74A84" w:rsidP="006109FF">
      <w:pPr>
        <w:tabs>
          <w:tab w:val="left" w:pos="567"/>
        </w:tabs>
        <w:rPr>
          <w:szCs w:val="28"/>
        </w:rPr>
      </w:pPr>
    </w:p>
    <w:p w:rsidR="00C74A84" w:rsidRPr="00B8533C" w:rsidRDefault="00C74A84" w:rsidP="006109FF">
      <w:pPr>
        <w:tabs>
          <w:tab w:val="left" w:pos="567"/>
        </w:tabs>
        <w:rPr>
          <w:szCs w:val="28"/>
        </w:rPr>
      </w:pPr>
    </w:p>
    <w:p w:rsidR="00C74A84" w:rsidRPr="00B8533C" w:rsidRDefault="00C74A84" w:rsidP="006109FF">
      <w:pPr>
        <w:tabs>
          <w:tab w:val="left" w:pos="567"/>
        </w:tabs>
        <w:rPr>
          <w:szCs w:val="28"/>
        </w:rPr>
      </w:pPr>
    </w:p>
    <w:p w:rsidR="00C74A84" w:rsidRPr="00B8533C" w:rsidRDefault="00C74A84" w:rsidP="006109FF">
      <w:pPr>
        <w:tabs>
          <w:tab w:val="left" w:pos="567"/>
        </w:tabs>
        <w:rPr>
          <w:szCs w:val="28"/>
        </w:rPr>
      </w:pPr>
    </w:p>
    <w:p w:rsidR="00C74A84" w:rsidRPr="00B8533C" w:rsidRDefault="00C74A84" w:rsidP="006109FF">
      <w:pPr>
        <w:tabs>
          <w:tab w:val="left" w:pos="567"/>
        </w:tabs>
        <w:rPr>
          <w:szCs w:val="28"/>
        </w:rPr>
      </w:pPr>
    </w:p>
    <w:p w:rsidR="00C74A84" w:rsidRPr="00B8533C" w:rsidRDefault="00C74A84" w:rsidP="006109FF">
      <w:pPr>
        <w:tabs>
          <w:tab w:val="left" w:pos="567"/>
        </w:tabs>
        <w:rPr>
          <w:szCs w:val="28"/>
        </w:rPr>
      </w:pPr>
    </w:p>
    <w:p w:rsidR="00C74A84" w:rsidRPr="00B8533C" w:rsidRDefault="00C74A84" w:rsidP="006109FF">
      <w:pPr>
        <w:tabs>
          <w:tab w:val="left" w:pos="567"/>
        </w:tabs>
        <w:rPr>
          <w:szCs w:val="28"/>
        </w:rPr>
      </w:pPr>
    </w:p>
    <w:p w:rsidR="00C74A84" w:rsidRPr="00B8533C" w:rsidRDefault="00C74A84" w:rsidP="006109FF">
      <w:pPr>
        <w:tabs>
          <w:tab w:val="left" w:pos="567"/>
        </w:tabs>
        <w:rPr>
          <w:szCs w:val="28"/>
        </w:rPr>
      </w:pPr>
    </w:p>
    <w:p w:rsidR="00753029" w:rsidRPr="00B8533C" w:rsidRDefault="00753029" w:rsidP="006109FF">
      <w:pPr>
        <w:tabs>
          <w:tab w:val="left" w:pos="567"/>
        </w:tabs>
        <w:rPr>
          <w:szCs w:val="28"/>
        </w:rPr>
      </w:pPr>
    </w:p>
    <w:p w:rsidR="00753029" w:rsidRPr="00B8533C" w:rsidRDefault="00753029" w:rsidP="006109FF">
      <w:pPr>
        <w:tabs>
          <w:tab w:val="left" w:pos="567"/>
        </w:tabs>
        <w:rPr>
          <w:b/>
          <w:szCs w:val="28"/>
        </w:rPr>
      </w:pPr>
    </w:p>
    <w:p w:rsidR="00753029" w:rsidRPr="00B8533C" w:rsidRDefault="00753029" w:rsidP="006109FF">
      <w:pPr>
        <w:tabs>
          <w:tab w:val="left" w:pos="567"/>
        </w:tabs>
        <w:rPr>
          <w:b/>
          <w:szCs w:val="28"/>
        </w:rPr>
      </w:pPr>
    </w:p>
    <w:p w:rsidR="000654E4" w:rsidRPr="00B8533C" w:rsidRDefault="00781CC4" w:rsidP="00331C11">
      <w:pPr>
        <w:pStyle w:val="19"/>
        <w:jc w:val="center"/>
      </w:pPr>
      <w:bookmarkStart w:id="10" w:name="_Toc46299065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B8533C">
        <w:t>Политика</w:t>
      </w:r>
      <w:bookmarkEnd w:id="10"/>
    </w:p>
    <w:p w:rsidR="0066301C" w:rsidRPr="00B8533C" w:rsidRDefault="00781CC4" w:rsidP="00460632">
      <w:pPr>
        <w:pStyle w:val="afff"/>
        <w:tabs>
          <w:tab w:val="left" w:pos="567"/>
        </w:tabs>
        <w:spacing w:before="0" w:after="0"/>
        <w:ind w:left="0" w:firstLine="0"/>
      </w:pPr>
      <w:r w:rsidRPr="00B8533C">
        <w:t xml:space="preserve">в отношении </w:t>
      </w:r>
      <w:r w:rsidR="0066301C" w:rsidRPr="00B8533C">
        <w:t>обработки персональных данных</w:t>
      </w:r>
    </w:p>
    <w:p w:rsidR="000654E4" w:rsidRPr="00B8533C" w:rsidRDefault="008F536D" w:rsidP="00460632">
      <w:pPr>
        <w:tabs>
          <w:tab w:val="left" w:pos="567"/>
        </w:tabs>
        <w:ind w:firstLine="0"/>
        <w:jc w:val="center"/>
        <w:rPr>
          <w:b/>
          <w:szCs w:val="28"/>
        </w:rPr>
      </w:pPr>
      <w:r w:rsidRPr="00B8533C">
        <w:rPr>
          <w:b/>
          <w:bCs/>
          <w:szCs w:val="28"/>
          <w:lang w:eastAsia="en-US"/>
        </w:rPr>
        <w:t xml:space="preserve">в </w:t>
      </w:r>
      <w:r w:rsidR="00331C11">
        <w:rPr>
          <w:b/>
          <w:szCs w:val="28"/>
        </w:rPr>
        <w:t>ГКУ «КЦСЗН»</w:t>
      </w:r>
      <w:r w:rsidR="00876C4F" w:rsidRPr="00B8533C">
        <w:rPr>
          <w:b/>
          <w:szCs w:val="28"/>
        </w:rPr>
        <w:t xml:space="preserve"> </w:t>
      </w:r>
      <w:r w:rsidRPr="00B8533C">
        <w:rPr>
          <w:b/>
          <w:bCs/>
          <w:szCs w:val="28"/>
          <w:lang w:eastAsia="en-US"/>
        </w:rPr>
        <w:t>Забайкальского края</w:t>
      </w:r>
    </w:p>
    <w:p w:rsidR="000654E4" w:rsidRPr="00B8533C" w:rsidRDefault="000654E4" w:rsidP="00460632">
      <w:pPr>
        <w:pStyle w:val="af5"/>
        <w:tabs>
          <w:tab w:val="left" w:pos="567"/>
        </w:tabs>
        <w:spacing w:before="0" w:after="0" w:line="240" w:lineRule="auto"/>
      </w:pPr>
    </w:p>
    <w:p w:rsidR="0015189A" w:rsidRPr="00B8533C" w:rsidRDefault="0015189A" w:rsidP="00460632">
      <w:pPr>
        <w:tabs>
          <w:tab w:val="left" w:pos="567"/>
        </w:tabs>
        <w:ind w:firstLine="0"/>
        <w:jc w:val="center"/>
        <w:rPr>
          <w:szCs w:val="28"/>
          <w:lang w:eastAsia="en-US"/>
        </w:rPr>
      </w:pPr>
    </w:p>
    <w:p w:rsidR="0015189A" w:rsidRPr="00B8533C" w:rsidRDefault="0015189A" w:rsidP="00460632">
      <w:pPr>
        <w:tabs>
          <w:tab w:val="left" w:pos="567"/>
        </w:tabs>
        <w:ind w:firstLine="0"/>
        <w:jc w:val="center"/>
        <w:rPr>
          <w:szCs w:val="28"/>
          <w:lang w:eastAsia="en-US"/>
        </w:rPr>
      </w:pPr>
    </w:p>
    <w:p w:rsidR="0015189A" w:rsidRPr="00B8533C" w:rsidRDefault="0015189A" w:rsidP="00460632">
      <w:pPr>
        <w:tabs>
          <w:tab w:val="left" w:pos="567"/>
        </w:tabs>
        <w:ind w:firstLine="0"/>
        <w:jc w:val="center"/>
        <w:rPr>
          <w:szCs w:val="28"/>
          <w:lang w:eastAsia="en-US"/>
        </w:rPr>
      </w:pPr>
    </w:p>
    <w:p w:rsidR="0015189A" w:rsidRPr="00B8533C" w:rsidRDefault="0015189A" w:rsidP="006109FF">
      <w:pPr>
        <w:tabs>
          <w:tab w:val="left" w:pos="567"/>
        </w:tabs>
        <w:rPr>
          <w:szCs w:val="28"/>
          <w:lang w:eastAsia="en-US"/>
        </w:rPr>
      </w:pPr>
    </w:p>
    <w:p w:rsidR="00A239ED" w:rsidRPr="00B8533C" w:rsidRDefault="00A239ED" w:rsidP="006109FF">
      <w:pPr>
        <w:tabs>
          <w:tab w:val="left" w:pos="567"/>
        </w:tabs>
        <w:rPr>
          <w:szCs w:val="28"/>
          <w:lang w:eastAsia="en-US"/>
        </w:rPr>
      </w:pPr>
    </w:p>
    <w:p w:rsidR="00A239ED" w:rsidRPr="00B8533C" w:rsidRDefault="00A239ED" w:rsidP="006109FF">
      <w:pPr>
        <w:tabs>
          <w:tab w:val="left" w:pos="567"/>
        </w:tabs>
        <w:rPr>
          <w:szCs w:val="28"/>
          <w:lang w:eastAsia="en-US"/>
        </w:rPr>
      </w:pPr>
    </w:p>
    <w:p w:rsidR="00A239ED" w:rsidRPr="00B8533C" w:rsidRDefault="00A239ED" w:rsidP="006109FF">
      <w:pPr>
        <w:tabs>
          <w:tab w:val="left" w:pos="567"/>
        </w:tabs>
        <w:rPr>
          <w:szCs w:val="28"/>
          <w:lang w:eastAsia="en-US"/>
        </w:rPr>
      </w:pPr>
    </w:p>
    <w:p w:rsidR="0015189A" w:rsidRPr="00B8533C" w:rsidRDefault="0015189A" w:rsidP="006109FF">
      <w:pPr>
        <w:tabs>
          <w:tab w:val="left" w:pos="567"/>
        </w:tabs>
        <w:rPr>
          <w:szCs w:val="28"/>
          <w:lang w:eastAsia="en-US"/>
        </w:rPr>
      </w:pPr>
    </w:p>
    <w:p w:rsidR="000654E4" w:rsidRPr="00B8533C" w:rsidRDefault="000654E4" w:rsidP="006109FF">
      <w:pPr>
        <w:tabs>
          <w:tab w:val="left" w:pos="567"/>
        </w:tabs>
        <w:rPr>
          <w:szCs w:val="28"/>
        </w:rPr>
      </w:pPr>
    </w:p>
    <w:p w:rsidR="008C5AFB" w:rsidRPr="00B8533C" w:rsidRDefault="008C5AFB" w:rsidP="006109FF">
      <w:pPr>
        <w:tabs>
          <w:tab w:val="left" w:pos="567"/>
        </w:tabs>
        <w:ind w:firstLine="0"/>
        <w:contextualSpacing w:val="0"/>
        <w:jc w:val="center"/>
        <w:rPr>
          <w:b/>
          <w:szCs w:val="28"/>
        </w:rPr>
      </w:pPr>
    </w:p>
    <w:p w:rsidR="008C5AFB" w:rsidRDefault="008C5AFB" w:rsidP="006109FF">
      <w:pPr>
        <w:tabs>
          <w:tab w:val="left" w:pos="567"/>
        </w:tabs>
        <w:ind w:firstLine="0"/>
        <w:contextualSpacing w:val="0"/>
        <w:jc w:val="center"/>
        <w:rPr>
          <w:b/>
          <w:szCs w:val="28"/>
        </w:rPr>
      </w:pPr>
    </w:p>
    <w:p w:rsidR="003133C1" w:rsidRDefault="003133C1" w:rsidP="006109FF">
      <w:pPr>
        <w:tabs>
          <w:tab w:val="left" w:pos="567"/>
        </w:tabs>
        <w:ind w:firstLine="0"/>
        <w:contextualSpacing w:val="0"/>
        <w:jc w:val="center"/>
        <w:rPr>
          <w:b/>
          <w:szCs w:val="28"/>
        </w:rPr>
      </w:pPr>
    </w:p>
    <w:p w:rsidR="003133C1" w:rsidRDefault="003133C1" w:rsidP="006109FF">
      <w:pPr>
        <w:tabs>
          <w:tab w:val="left" w:pos="567"/>
        </w:tabs>
        <w:ind w:firstLine="0"/>
        <w:contextualSpacing w:val="0"/>
        <w:jc w:val="center"/>
        <w:rPr>
          <w:b/>
          <w:szCs w:val="28"/>
        </w:rPr>
      </w:pPr>
    </w:p>
    <w:p w:rsidR="003133C1" w:rsidRDefault="003133C1" w:rsidP="006109FF">
      <w:pPr>
        <w:tabs>
          <w:tab w:val="left" w:pos="567"/>
        </w:tabs>
        <w:ind w:firstLine="0"/>
        <w:contextualSpacing w:val="0"/>
        <w:jc w:val="center"/>
        <w:rPr>
          <w:b/>
          <w:szCs w:val="28"/>
        </w:rPr>
      </w:pPr>
    </w:p>
    <w:p w:rsidR="003133C1" w:rsidRPr="00B8533C" w:rsidRDefault="003133C1" w:rsidP="006109FF">
      <w:pPr>
        <w:tabs>
          <w:tab w:val="left" w:pos="567"/>
        </w:tabs>
        <w:ind w:firstLine="0"/>
        <w:contextualSpacing w:val="0"/>
        <w:jc w:val="center"/>
        <w:rPr>
          <w:b/>
          <w:szCs w:val="28"/>
        </w:rPr>
      </w:pPr>
    </w:p>
    <w:p w:rsidR="008C5AFB" w:rsidRPr="00B8533C" w:rsidRDefault="008C5AFB" w:rsidP="006109FF">
      <w:pPr>
        <w:tabs>
          <w:tab w:val="left" w:pos="567"/>
        </w:tabs>
        <w:ind w:firstLine="0"/>
        <w:contextualSpacing w:val="0"/>
        <w:jc w:val="center"/>
        <w:rPr>
          <w:b/>
          <w:szCs w:val="28"/>
        </w:rPr>
      </w:pPr>
    </w:p>
    <w:p w:rsidR="008C5AFB" w:rsidRPr="00B8533C" w:rsidRDefault="008C5AFB" w:rsidP="006109FF">
      <w:pPr>
        <w:tabs>
          <w:tab w:val="left" w:pos="567"/>
        </w:tabs>
        <w:ind w:firstLine="0"/>
        <w:contextualSpacing w:val="0"/>
        <w:jc w:val="center"/>
        <w:rPr>
          <w:b/>
          <w:szCs w:val="28"/>
        </w:rPr>
      </w:pPr>
    </w:p>
    <w:p w:rsidR="008C5AFB" w:rsidRPr="00B8533C" w:rsidRDefault="008C5AFB" w:rsidP="006109FF">
      <w:pPr>
        <w:tabs>
          <w:tab w:val="left" w:pos="567"/>
        </w:tabs>
        <w:ind w:firstLine="0"/>
        <w:contextualSpacing w:val="0"/>
        <w:jc w:val="center"/>
        <w:rPr>
          <w:b/>
          <w:szCs w:val="28"/>
        </w:rPr>
      </w:pPr>
    </w:p>
    <w:p w:rsidR="008C5AFB" w:rsidRPr="00B8533C" w:rsidRDefault="008C5AFB" w:rsidP="006109FF">
      <w:pPr>
        <w:tabs>
          <w:tab w:val="left" w:pos="567"/>
        </w:tabs>
        <w:ind w:firstLine="0"/>
        <w:contextualSpacing w:val="0"/>
        <w:jc w:val="center"/>
        <w:rPr>
          <w:b/>
          <w:szCs w:val="28"/>
        </w:rPr>
      </w:pPr>
    </w:p>
    <w:p w:rsidR="00ED6192" w:rsidRPr="00B8533C" w:rsidRDefault="008F536D" w:rsidP="006109FF">
      <w:pPr>
        <w:tabs>
          <w:tab w:val="left" w:pos="567"/>
        </w:tabs>
        <w:ind w:right="283" w:firstLine="0"/>
        <w:contextualSpacing w:val="0"/>
        <w:jc w:val="center"/>
        <w:rPr>
          <w:b/>
          <w:szCs w:val="28"/>
        </w:rPr>
      </w:pPr>
      <w:r w:rsidRPr="00B8533C">
        <w:rPr>
          <w:b/>
          <w:szCs w:val="28"/>
        </w:rPr>
        <w:t>г. Чита</w:t>
      </w:r>
    </w:p>
    <w:p w:rsidR="00F95711" w:rsidRPr="00B8533C" w:rsidRDefault="00ED6192" w:rsidP="006109FF">
      <w:pPr>
        <w:keepNext/>
        <w:tabs>
          <w:tab w:val="left" w:pos="567"/>
        </w:tabs>
        <w:ind w:right="283" w:firstLine="0"/>
        <w:jc w:val="center"/>
        <w:rPr>
          <w:b/>
          <w:szCs w:val="28"/>
        </w:rPr>
      </w:pPr>
      <w:r w:rsidRPr="00B8533C">
        <w:rPr>
          <w:b/>
          <w:szCs w:val="28"/>
        </w:rPr>
        <w:t>2016</w:t>
      </w:r>
    </w:p>
    <w:p w:rsidR="00F95711" w:rsidRPr="00B8533C" w:rsidRDefault="00F95711" w:rsidP="006109FF">
      <w:pPr>
        <w:tabs>
          <w:tab w:val="left" w:pos="567"/>
        </w:tabs>
        <w:ind w:firstLine="0"/>
        <w:contextualSpacing w:val="0"/>
        <w:jc w:val="left"/>
        <w:rPr>
          <w:b/>
          <w:szCs w:val="28"/>
        </w:rPr>
      </w:pPr>
      <w:r w:rsidRPr="00B8533C">
        <w:rPr>
          <w:b/>
          <w:szCs w:val="28"/>
        </w:rPr>
        <w:br w:type="page"/>
      </w:r>
    </w:p>
    <w:p w:rsidR="00B45E7F" w:rsidRPr="00B8533C" w:rsidRDefault="00B45E7F" w:rsidP="006109FF">
      <w:pPr>
        <w:tabs>
          <w:tab w:val="left" w:pos="567"/>
        </w:tabs>
        <w:jc w:val="left"/>
        <w:rPr>
          <w:rFonts w:eastAsia="Calibri"/>
          <w:szCs w:val="28"/>
          <w:highlight w:val="cyan"/>
          <w:lang w:val="en-US" w:eastAsia="en-US"/>
        </w:rPr>
        <w:sectPr w:rsidR="00B45E7F" w:rsidRPr="00B8533C" w:rsidSect="000C3493">
          <w:footerReference w:type="default" r:id="rId9"/>
          <w:footerReference w:type="first" r:id="rId10"/>
          <w:pgSz w:w="11907" w:h="16840" w:code="9"/>
          <w:pgMar w:top="907" w:right="567" w:bottom="1758" w:left="1134" w:header="720" w:footer="720" w:gutter="0"/>
          <w:cols w:space="720"/>
          <w:titlePg/>
          <w:docGrid w:linePitch="381"/>
        </w:sectPr>
      </w:pPr>
    </w:p>
    <w:sdt>
      <w:sdtPr>
        <w:rPr>
          <w:szCs w:val="28"/>
        </w:rPr>
        <w:id w:val="5203668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76958" w:rsidRPr="00B8533C" w:rsidRDefault="00876958" w:rsidP="006109FF">
          <w:pPr>
            <w:tabs>
              <w:tab w:val="left" w:pos="567"/>
            </w:tabs>
            <w:ind w:firstLine="0"/>
            <w:contextualSpacing w:val="0"/>
            <w:jc w:val="center"/>
            <w:rPr>
              <w:b/>
              <w:szCs w:val="28"/>
            </w:rPr>
          </w:pPr>
          <w:r w:rsidRPr="00B8533C">
            <w:rPr>
              <w:b/>
              <w:szCs w:val="28"/>
            </w:rPr>
            <w:t>Оглавление</w:t>
          </w:r>
        </w:p>
        <w:p w:rsidR="004A4C4F" w:rsidRPr="004A4C4F" w:rsidRDefault="001021BF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4A4C4F">
            <w:rPr>
              <w:b w:val="0"/>
            </w:rPr>
            <w:fldChar w:fldCharType="begin"/>
          </w:r>
          <w:r w:rsidR="00876958" w:rsidRPr="004A4C4F">
            <w:rPr>
              <w:b w:val="0"/>
            </w:rPr>
            <w:instrText xml:space="preserve"> TOC \o "1-3" \h \z \u </w:instrText>
          </w:r>
          <w:r w:rsidRPr="004A4C4F">
            <w:rPr>
              <w:b w:val="0"/>
            </w:rPr>
            <w:fldChar w:fldCharType="separate"/>
          </w:r>
          <w:hyperlink w:anchor="_Toc463864055" w:history="1">
            <w:r w:rsidR="00663909">
              <w:rPr>
                <w:rStyle w:val="af7"/>
                <w:b w:val="0"/>
                <w:caps w:val="0"/>
                <w:noProof/>
                <w:lang w:val="en-US"/>
              </w:rPr>
              <w:t>I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. </w:t>
            </w:r>
            <w:r w:rsidR="00331C11" w:rsidRPr="004A4C4F">
              <w:rPr>
                <w:rStyle w:val="af7"/>
                <w:b w:val="0"/>
                <w:caps w:val="0"/>
                <w:noProof/>
              </w:rPr>
              <w:t>Назначение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_Toc463864055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 w:rsidR="00854F83">
              <w:rPr>
                <w:b w:val="0"/>
                <w:noProof/>
                <w:webHidden/>
              </w:rPr>
              <w:t>4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56" w:history="1">
            <w:r w:rsidR="00663909">
              <w:rPr>
                <w:rStyle w:val="af7"/>
                <w:b w:val="0"/>
                <w:caps w:val="0"/>
                <w:noProof/>
                <w:lang w:val="en-US"/>
              </w:rPr>
              <w:t>II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. </w:t>
            </w:r>
            <w:r w:rsidR="00331C11" w:rsidRPr="004A4C4F">
              <w:rPr>
                <w:rStyle w:val="af7"/>
                <w:b w:val="0"/>
                <w:caps w:val="0"/>
                <w:noProof/>
              </w:rPr>
              <w:t xml:space="preserve">Область 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>применения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_Toc463864056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5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58" w:history="1">
            <w:r w:rsidR="00663909">
              <w:rPr>
                <w:rStyle w:val="af7"/>
                <w:b w:val="0"/>
                <w:caps w:val="0"/>
                <w:noProof/>
                <w:lang w:val="en-US"/>
              </w:rPr>
              <w:t>III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. </w:t>
            </w:r>
            <w:r w:rsidR="00331C11" w:rsidRPr="004A4C4F">
              <w:rPr>
                <w:rStyle w:val="af7"/>
                <w:b w:val="0"/>
                <w:caps w:val="0"/>
                <w:noProof/>
              </w:rPr>
              <w:t>Термины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>, обозначения, сокращения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_Toc463864058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5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u w:val="single"/>
            </w:rPr>
          </w:pPr>
          <w:hyperlink w:anchor="_Toc463864060" w:history="1">
            <w:r w:rsidR="00663909">
              <w:rPr>
                <w:rStyle w:val="af7"/>
                <w:b w:val="0"/>
                <w:caps w:val="0"/>
                <w:noProof/>
                <w:lang w:val="en-US"/>
              </w:rPr>
              <w:t>IV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. </w:t>
            </w:r>
            <w:r w:rsidR="00331C11" w:rsidRPr="004A4C4F">
              <w:rPr>
                <w:rStyle w:val="af7"/>
                <w:b w:val="0"/>
                <w:caps w:val="0"/>
                <w:noProof/>
              </w:rPr>
              <w:t xml:space="preserve">Персональные 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>данные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_Toc463864060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7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62" w:history="1">
            <w:r w:rsidR="00F51292">
              <w:rPr>
                <w:rStyle w:val="af7"/>
                <w:b w:val="0"/>
                <w:caps w:val="0"/>
                <w:noProof/>
              </w:rPr>
              <w:t>К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атегории персональных данных, обрабатываемых </w:t>
            </w:r>
            <w:r w:rsidR="00331C11">
              <w:rPr>
                <w:rStyle w:val="af7"/>
                <w:b w:val="0"/>
                <w:caps w:val="0"/>
                <w:noProof/>
              </w:rPr>
              <w:t>ГКУ «КЦСЗН»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_Toc463864062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7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63" w:history="1">
            <w:r w:rsidR="00F51292">
              <w:rPr>
                <w:rStyle w:val="af7"/>
                <w:b w:val="0"/>
                <w:caps w:val="0"/>
                <w:noProof/>
              </w:rPr>
              <w:t>П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ерсональные данные субъектов пдн, обрабатываемые </w:t>
            </w:r>
            <w:r w:rsidR="00331C11">
              <w:rPr>
                <w:rStyle w:val="af7"/>
                <w:b w:val="0"/>
                <w:caps w:val="0"/>
                <w:noProof/>
              </w:rPr>
              <w:t>ГКУ «КЦСЗН»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_Toc463864063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7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64" w:history="1">
            <w:r w:rsidR="00F51292">
              <w:rPr>
                <w:rStyle w:val="af7"/>
                <w:b w:val="0"/>
                <w:caps w:val="0"/>
                <w:noProof/>
              </w:rPr>
              <w:t>П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еречень субъектов, чьи персональные данные обрабатываются  </w:t>
            </w:r>
            <w:r w:rsidR="00331C11">
              <w:rPr>
                <w:rStyle w:val="af7"/>
                <w:b w:val="0"/>
                <w:caps w:val="0"/>
                <w:noProof/>
              </w:rPr>
              <w:t>ГКУ «КЦСЗН»</w:t>
            </w:r>
            <w:r w:rsidR="00663909">
              <w:rPr>
                <w:caps w:val="0"/>
                <w:noProof/>
              </w:rPr>
              <w:tab/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_Toc463864064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7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65" w:history="1">
            <w:r w:rsidR="00F51292">
              <w:rPr>
                <w:rStyle w:val="af7"/>
                <w:b w:val="0"/>
                <w:caps w:val="0"/>
                <w:noProof/>
              </w:rPr>
              <w:t>П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еречень персональных  данных, обрабатываемых </w:t>
            </w:r>
            <w:r w:rsidR="00331C11">
              <w:rPr>
                <w:rStyle w:val="af7"/>
                <w:b w:val="0"/>
                <w:caps w:val="0"/>
                <w:noProof/>
              </w:rPr>
              <w:t>ГКУ «КЦСЗН»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_Toc463864065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7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66" w:history="1">
            <w:r w:rsidR="00F51292">
              <w:rPr>
                <w:rStyle w:val="af7"/>
                <w:b w:val="0"/>
                <w:caps w:val="0"/>
                <w:noProof/>
              </w:rPr>
              <w:t>П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еречень обрабатываемых </w:t>
            </w:r>
            <w:r w:rsidR="00331C11">
              <w:rPr>
                <w:rStyle w:val="af7"/>
                <w:b w:val="0"/>
                <w:caps w:val="0"/>
                <w:noProof/>
              </w:rPr>
              <w:t>ГКУ «КЦСЗН»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 персональных данных должностных лиц, чьи персональные данные размещены с их согласия в общедоступных источниках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_Toc463864066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8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67" w:history="1">
            <w:r w:rsidR="00F51292">
              <w:rPr>
                <w:rStyle w:val="af7"/>
                <w:b w:val="0"/>
                <w:caps w:val="0"/>
                <w:noProof/>
              </w:rPr>
              <w:t>П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еречень обрабатываемых </w:t>
            </w:r>
            <w:r w:rsidR="00331C11">
              <w:rPr>
                <w:rStyle w:val="af7"/>
                <w:b w:val="0"/>
                <w:caps w:val="0"/>
                <w:noProof/>
              </w:rPr>
              <w:t>ГКУ «КЦСЗН»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 персональных данных  лиц получателей государственных или социальных услуг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_Toc463864067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8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69" w:history="1">
            <w:r w:rsidR="00F51292">
              <w:rPr>
                <w:rStyle w:val="af7"/>
                <w:b w:val="0"/>
                <w:caps w:val="0"/>
                <w:noProof/>
              </w:rPr>
              <w:t>О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снования и цели обработки персональных данных должностных лиц </w:t>
            </w:r>
            <w:r w:rsidR="00331C11">
              <w:rPr>
                <w:rStyle w:val="af7"/>
                <w:b w:val="0"/>
                <w:caps w:val="0"/>
                <w:noProof/>
              </w:rPr>
              <w:t>ГКУ «КЦСЗН»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>, чьи персональные данные размещены с их согласия в общедоступных источниках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_Toc463864069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10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70" w:history="1">
            <w:r w:rsidR="00F51292">
              <w:rPr>
                <w:rStyle w:val="af7"/>
                <w:b w:val="0"/>
                <w:caps w:val="0"/>
                <w:noProof/>
              </w:rPr>
              <w:t>О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>снования и цели обработки, в том числе с использованием средств автоматизации, персональных данных получателей государственных и социальных услуг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_Toc463864070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11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71" w:history="1">
            <w:r w:rsidR="00F51292">
              <w:rPr>
                <w:rStyle w:val="af7"/>
                <w:b w:val="0"/>
                <w:caps w:val="0"/>
                <w:noProof/>
              </w:rPr>
              <w:t>О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снования и цели обработки, в том числе  с использованием средств автоматизации, персональных данных лиц, обратившихся в </w:t>
            </w:r>
            <w:r w:rsidR="00331C11">
              <w:rPr>
                <w:rStyle w:val="af7"/>
                <w:b w:val="0"/>
                <w:caps w:val="0"/>
                <w:noProof/>
              </w:rPr>
              <w:t>ГКУ «КЦСЗН»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  по различным вопросам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_Toc463864071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12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72" w:history="1">
            <w:r w:rsidR="00F51292">
              <w:rPr>
                <w:rStyle w:val="af7"/>
                <w:b w:val="0"/>
                <w:caps w:val="0"/>
                <w:noProof/>
              </w:rPr>
              <w:t>О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снования и цели обработки, в том числе  с использованием средств автоматизации, персональных данных субъектов пдн, обратившихся в </w:t>
            </w:r>
            <w:r w:rsidR="00331C11">
              <w:rPr>
                <w:rStyle w:val="af7"/>
                <w:b w:val="0"/>
                <w:caps w:val="0"/>
                <w:noProof/>
              </w:rPr>
              <w:t>ГКУ «КЦСЗН»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 как оператору персональных данных в порядке ст.14 федерального закона от 27.07.2006 № 152-фз  «о персональных данных»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_Toc463864072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12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73" w:history="1">
            <w:r w:rsidR="00F51292">
              <w:rPr>
                <w:rStyle w:val="af7"/>
                <w:b w:val="0"/>
                <w:caps w:val="0"/>
                <w:noProof/>
              </w:rPr>
              <w:t>И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>сточники получения персональных данных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_Toc463864073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13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74" w:history="1">
            <w:r w:rsidR="00F51292">
              <w:rPr>
                <w:rStyle w:val="af7"/>
                <w:b w:val="0"/>
                <w:caps w:val="0"/>
                <w:noProof/>
              </w:rPr>
              <w:t>П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олучение </w:t>
            </w:r>
            <w:r w:rsidR="00331C11">
              <w:rPr>
                <w:rStyle w:val="af7"/>
                <w:b w:val="0"/>
                <w:caps w:val="0"/>
                <w:noProof/>
              </w:rPr>
              <w:t>ГКУ «КЦСЗН»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 согласия работников на обработку их персональных данных и порядок отзыва  ранее данного согласия на обработку пдн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_Toc463864074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13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75" w:history="1">
            <w:r w:rsidR="00F51292">
              <w:rPr>
                <w:rStyle w:val="af7"/>
                <w:b w:val="0"/>
                <w:caps w:val="0"/>
                <w:noProof/>
              </w:rPr>
              <w:t>П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олучение согласия должностных лиц </w:t>
            </w:r>
            <w:r w:rsidR="00331C11">
              <w:rPr>
                <w:rStyle w:val="af7"/>
                <w:b w:val="0"/>
                <w:caps w:val="0"/>
                <w:noProof/>
              </w:rPr>
              <w:t>ГКУ «КЦСЗН»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 на размещение их персональных данных в общедоступных источниках и порядок отзыва согласия  на размещение пдн в общедоступных источниках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_Toc463864075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14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76" w:history="1">
            <w:r w:rsidR="00F51292">
              <w:rPr>
                <w:rStyle w:val="af7"/>
                <w:b w:val="0"/>
                <w:caps w:val="0"/>
                <w:noProof/>
              </w:rPr>
              <w:t>П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>олучение согласия на обработку персональных данных  получателей государственных и социальных услуг,  и порядок отзыва данного согласия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_Toc463864076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14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77" w:history="1">
            <w:r w:rsidR="00F51292">
              <w:rPr>
                <w:rStyle w:val="af7"/>
                <w:b w:val="0"/>
                <w:caps w:val="0"/>
                <w:noProof/>
              </w:rPr>
              <w:t>П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олучение согласия на обработку персональных данных лиц, обратившихся в </w:t>
            </w:r>
            <w:r w:rsidR="00331C11">
              <w:rPr>
                <w:rStyle w:val="af7"/>
                <w:b w:val="0"/>
                <w:caps w:val="0"/>
                <w:noProof/>
              </w:rPr>
              <w:t>ГКУ «КЦСЗН»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 с заявлениями по различным вопросам, и порядок отзыва данного согласия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_Toc463864077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14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78" w:history="1">
            <w:r w:rsidR="00F51292">
              <w:rPr>
                <w:rStyle w:val="af7"/>
                <w:b w:val="0"/>
                <w:caps w:val="0"/>
                <w:noProof/>
              </w:rPr>
              <w:t>О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>бработка персональных данных с применением средств автоматизации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_Toc463864078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15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79" w:history="1">
            <w:r w:rsidR="00F51292">
              <w:rPr>
                <w:rStyle w:val="af7"/>
                <w:b w:val="0"/>
                <w:caps w:val="0"/>
                <w:noProof/>
              </w:rPr>
              <w:t>П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>равила обработки персональных данных без средств автоматизации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_Toc463864079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15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80" w:history="1">
            <w:r w:rsidR="00F51292">
              <w:rPr>
                <w:rStyle w:val="af7"/>
                <w:b w:val="0"/>
                <w:caps w:val="0"/>
                <w:noProof/>
              </w:rPr>
              <w:t>О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>собенности организации обработки персональных данных, осуществляемой без средств  автоматизации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_Toc463864080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16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81" w:history="1">
            <w:r w:rsidR="00F51292">
              <w:rPr>
                <w:rStyle w:val="af7"/>
                <w:b w:val="0"/>
                <w:caps w:val="0"/>
                <w:noProof/>
              </w:rPr>
              <w:t>М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>еры по обеспечению безопасности персональных данных при их обработке, осуществляемой без использования средств автоматизации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_Toc463864081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18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82" w:history="1">
            <w:r w:rsidR="00F51292">
              <w:rPr>
                <w:rStyle w:val="af7"/>
                <w:b w:val="0"/>
                <w:caps w:val="0"/>
                <w:noProof/>
              </w:rPr>
              <w:t>П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>равила работы с обезличенными  данными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_Toc463864082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19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83" w:history="1">
            <w:r w:rsidR="00F51292">
              <w:rPr>
                <w:rStyle w:val="af7"/>
                <w:b w:val="0"/>
                <w:caps w:val="0"/>
                <w:noProof/>
              </w:rPr>
              <w:t>Ц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>ели обезличивания персональных данных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_Toc463864083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19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84" w:history="1">
            <w:r w:rsidR="00F51292">
              <w:rPr>
                <w:rStyle w:val="af7"/>
                <w:b w:val="0"/>
                <w:caps w:val="0"/>
                <w:noProof/>
              </w:rPr>
              <w:t>Т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>ребования, предъявляемые к  обезличенным персональным данным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_Toc463864084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19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85" w:history="1">
            <w:r w:rsidR="00F51292">
              <w:rPr>
                <w:rStyle w:val="af7"/>
                <w:b w:val="0"/>
                <w:caps w:val="0"/>
                <w:noProof/>
              </w:rPr>
              <w:t>Т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>ребования, предъявляемые к методам обезличивания персональных данных</w:t>
            </w:r>
            <w:r w:rsidR="00663909">
              <w:rPr>
                <w:rStyle w:val="af7"/>
                <w:b w:val="0"/>
                <w:caps w:val="0"/>
                <w:noProof/>
                <w:lang w:val="en-US"/>
              </w:rPr>
              <w:tab/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_Toc463864085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20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86" w:history="1">
            <w:r w:rsidR="00F51292">
              <w:rPr>
                <w:rStyle w:val="af7"/>
                <w:b w:val="0"/>
                <w:caps w:val="0"/>
                <w:noProof/>
              </w:rPr>
              <w:t>М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>етоды обезличивания персональных данных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_Toc463864086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21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87" w:history="1">
            <w:r w:rsidR="00F51292">
              <w:rPr>
                <w:rStyle w:val="af7"/>
                <w:b w:val="0"/>
                <w:caps w:val="0"/>
                <w:noProof/>
              </w:rPr>
              <w:t>М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>етод введения идентификаторов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_Toc463864087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21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88" w:history="1">
            <w:r w:rsidR="00F51292">
              <w:rPr>
                <w:rStyle w:val="af7"/>
                <w:b w:val="0"/>
                <w:caps w:val="0"/>
                <w:noProof/>
              </w:rPr>
              <w:t>Л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>ица, ответственные за обезличивание персональных данных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_Toc463864088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22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89" w:history="1">
            <w:r w:rsidR="00F51292">
              <w:rPr>
                <w:rStyle w:val="af7"/>
                <w:b w:val="0"/>
                <w:caps w:val="0"/>
                <w:noProof/>
              </w:rPr>
              <w:t>П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>орядок предоставления персональных данных по мотивированным запросам компетентных органов (организаций)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_Toc463864089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22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90" w:history="1">
            <w:r w:rsidR="00F51292">
              <w:rPr>
                <w:rStyle w:val="af7"/>
                <w:b w:val="0"/>
                <w:caps w:val="0"/>
                <w:noProof/>
              </w:rPr>
              <w:t>П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орядок уничтожения персональных данных в </w:t>
            </w:r>
            <w:r w:rsidR="00331C11">
              <w:rPr>
                <w:rStyle w:val="af7"/>
                <w:b w:val="0"/>
                <w:caps w:val="0"/>
                <w:noProof/>
              </w:rPr>
              <w:t>ГКУ «КЦСЗН»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 после достижения целей обработки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_Toc463864090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23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91" w:history="1">
            <w:r w:rsidR="00F51292">
              <w:rPr>
                <w:rStyle w:val="af7"/>
                <w:b w:val="0"/>
                <w:caps w:val="0"/>
                <w:noProof/>
              </w:rPr>
              <w:t>О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бязанности </w:t>
            </w:r>
            <w:r w:rsidR="00331C11">
              <w:rPr>
                <w:rStyle w:val="af7"/>
                <w:b w:val="0"/>
                <w:caps w:val="0"/>
                <w:noProof/>
              </w:rPr>
              <w:t>ГКУ «КЦСЗН»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 как оператора персональных данных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_Toc463864091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23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93" w:history="1">
            <w:r w:rsidR="00663909">
              <w:rPr>
                <w:rStyle w:val="af7"/>
                <w:b w:val="0"/>
                <w:noProof/>
                <w:lang w:val="en-US"/>
              </w:rPr>
              <w:t>VI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>. требования к персоналу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_Toc463864093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27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94" w:history="1">
            <w:r w:rsidR="00F51292">
              <w:rPr>
                <w:rStyle w:val="af7"/>
                <w:b w:val="0"/>
                <w:caps w:val="0"/>
                <w:noProof/>
              </w:rPr>
              <w:t>К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атегории персонала </w:t>
            </w:r>
            <w:r w:rsidR="00331C11">
              <w:rPr>
                <w:rStyle w:val="af7"/>
                <w:b w:val="0"/>
                <w:caps w:val="0"/>
                <w:noProof/>
              </w:rPr>
              <w:t>ГКУ «КЦСЗН»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 забайкальского края: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_Toc463864094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27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95" w:history="1">
            <w:r w:rsidR="00F51292">
              <w:rPr>
                <w:rStyle w:val="af7"/>
                <w:b w:val="0"/>
                <w:caps w:val="0"/>
                <w:noProof/>
              </w:rPr>
              <w:t>П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 xml:space="preserve">еречень должностей сотрудников </w:t>
            </w:r>
            <w:r w:rsidR="00331C11">
              <w:rPr>
                <w:rStyle w:val="af7"/>
                <w:b w:val="0"/>
                <w:caps w:val="0"/>
                <w:noProof/>
              </w:rPr>
              <w:t>ГКУ «КЦСЗН»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>, замещение которых предусматривает осуществление обработки персональных данных либо осуществление доступа к персональным данным.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_Toc463864095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27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96" w:history="1">
            <w:r w:rsidR="00F51292">
              <w:rPr>
                <w:rStyle w:val="af7"/>
                <w:b w:val="0"/>
                <w:caps w:val="0"/>
                <w:noProof/>
              </w:rPr>
              <w:t>П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>орядок проведения внутренних проверок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_Toc463864096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28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4A4C4F" w:rsidRPr="004A4C4F" w:rsidRDefault="00854F83" w:rsidP="004A4C4F">
          <w:pPr>
            <w:pStyle w:val="1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3864097" w:history="1">
            <w:r w:rsidR="00F51292">
              <w:rPr>
                <w:rStyle w:val="af7"/>
                <w:b w:val="0"/>
                <w:caps w:val="0"/>
                <w:noProof/>
              </w:rPr>
              <w:t>П</w:t>
            </w:r>
            <w:r w:rsidR="00663909" w:rsidRPr="004A4C4F">
              <w:rPr>
                <w:rStyle w:val="af7"/>
                <w:b w:val="0"/>
                <w:caps w:val="0"/>
                <w:noProof/>
              </w:rPr>
              <w:t>олномочия персонала</w:t>
            </w:r>
            <w:r w:rsidR="00663909" w:rsidRPr="004A4C4F">
              <w:rPr>
                <w:b w:val="0"/>
                <w:caps w:val="0"/>
                <w:noProof/>
                <w:webHidden/>
              </w:rPr>
              <w:tab/>
            </w:r>
            <w:r w:rsidR="004A4C4F" w:rsidRPr="004A4C4F">
              <w:rPr>
                <w:b w:val="0"/>
                <w:noProof/>
                <w:webHidden/>
              </w:rPr>
              <w:fldChar w:fldCharType="begin"/>
            </w:r>
            <w:r w:rsidR="004A4C4F" w:rsidRPr="004A4C4F">
              <w:rPr>
                <w:b w:val="0"/>
                <w:noProof/>
                <w:webHidden/>
              </w:rPr>
              <w:instrText xml:space="preserve"> PAGEREF _Toc463864097 \h </w:instrText>
            </w:r>
            <w:r w:rsidR="004A4C4F" w:rsidRPr="004A4C4F">
              <w:rPr>
                <w:b w:val="0"/>
                <w:noProof/>
                <w:webHidden/>
              </w:rPr>
            </w:r>
            <w:r w:rsidR="004A4C4F" w:rsidRPr="004A4C4F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30</w:t>
            </w:r>
            <w:r w:rsidR="004A4C4F" w:rsidRPr="004A4C4F">
              <w:rPr>
                <w:b w:val="0"/>
                <w:noProof/>
                <w:webHidden/>
              </w:rPr>
              <w:fldChar w:fldCharType="end"/>
            </w:r>
          </w:hyperlink>
        </w:p>
        <w:p w:rsidR="00876958" w:rsidRPr="004A4C4F" w:rsidRDefault="001021BF" w:rsidP="006109FF">
          <w:pPr>
            <w:tabs>
              <w:tab w:val="left" w:pos="567"/>
            </w:tabs>
            <w:rPr>
              <w:szCs w:val="28"/>
            </w:rPr>
          </w:pPr>
          <w:r w:rsidRPr="004A4C4F">
            <w:rPr>
              <w:bCs/>
              <w:szCs w:val="28"/>
            </w:rPr>
            <w:fldChar w:fldCharType="end"/>
          </w:r>
        </w:p>
      </w:sdtContent>
    </w:sdt>
    <w:p w:rsidR="00876958" w:rsidRPr="00B8533C" w:rsidRDefault="00876958" w:rsidP="006109FF">
      <w:pPr>
        <w:tabs>
          <w:tab w:val="left" w:pos="567"/>
        </w:tabs>
        <w:ind w:firstLine="0"/>
        <w:contextualSpacing w:val="0"/>
        <w:jc w:val="left"/>
        <w:rPr>
          <w:b/>
          <w:szCs w:val="28"/>
          <w:highlight w:val="cyan"/>
        </w:rPr>
      </w:pPr>
      <w:r w:rsidRPr="00B8533C">
        <w:rPr>
          <w:b/>
          <w:szCs w:val="28"/>
          <w:highlight w:val="cyan"/>
        </w:rPr>
        <w:br w:type="page"/>
      </w:r>
    </w:p>
    <w:p w:rsidR="00A16EF6" w:rsidRDefault="00A16EF6" w:rsidP="006109FF">
      <w:pPr>
        <w:pStyle w:val="af5"/>
        <w:tabs>
          <w:tab w:val="left" w:pos="567"/>
        </w:tabs>
        <w:spacing w:before="0" w:after="0" w:line="240" w:lineRule="auto"/>
        <w:outlineLvl w:val="0"/>
        <w:sectPr w:rsidR="00A16EF6" w:rsidSect="00F643D3">
          <w:footerReference w:type="default" r:id="rId11"/>
          <w:footerReference w:type="first" r:id="rId12"/>
          <w:pgSz w:w="11907" w:h="16840" w:code="9"/>
          <w:pgMar w:top="907" w:right="567" w:bottom="1758" w:left="1134" w:header="720" w:footer="720" w:gutter="0"/>
          <w:pgNumType w:start="3"/>
          <w:cols w:space="720"/>
          <w:titlePg/>
          <w:docGrid w:linePitch="381"/>
        </w:sectPr>
      </w:pPr>
    </w:p>
    <w:p w:rsidR="00C80D9B" w:rsidRPr="002F654D" w:rsidRDefault="00707387" w:rsidP="006109FF">
      <w:pPr>
        <w:pStyle w:val="af5"/>
        <w:tabs>
          <w:tab w:val="left" w:pos="567"/>
        </w:tabs>
        <w:spacing w:before="0" w:after="0" w:line="240" w:lineRule="auto"/>
        <w:outlineLvl w:val="0"/>
      </w:pPr>
      <w:bookmarkStart w:id="11" w:name="_Toc463864055"/>
      <w:r w:rsidRPr="00B8533C">
        <w:lastRenderedPageBreak/>
        <w:t xml:space="preserve">I. </w:t>
      </w:r>
      <w:r w:rsidR="00C80D9B" w:rsidRPr="00B8533C">
        <w:t>Назначение</w:t>
      </w:r>
      <w:bookmarkEnd w:id="11"/>
    </w:p>
    <w:p w:rsidR="006109FF" w:rsidRPr="002F654D" w:rsidRDefault="006109FF" w:rsidP="006109FF">
      <w:pPr>
        <w:tabs>
          <w:tab w:val="left" w:pos="567"/>
        </w:tabs>
        <w:rPr>
          <w:szCs w:val="28"/>
          <w:lang w:eastAsia="en-US"/>
        </w:rPr>
      </w:pPr>
    </w:p>
    <w:p w:rsidR="00C80D9B" w:rsidRPr="00B8533C" w:rsidRDefault="00C8386F" w:rsidP="006109FF">
      <w:pPr>
        <w:pStyle w:val="220"/>
        <w:tabs>
          <w:tab w:val="left" w:pos="567"/>
        </w:tabs>
        <w:spacing w:before="0" w:after="0"/>
      </w:pPr>
      <w:r w:rsidRPr="00B8533C">
        <w:t xml:space="preserve"> </w:t>
      </w:r>
      <w:r w:rsidR="00FA73A4" w:rsidRPr="00B8533C">
        <w:t xml:space="preserve">Политика в отношении обработки персональных данных в </w:t>
      </w:r>
      <w:r w:rsidR="00331C11">
        <w:t>ГКУ «КЦСЗН»</w:t>
      </w:r>
      <w:r w:rsidR="00FA73A4" w:rsidRPr="00B8533C">
        <w:t xml:space="preserve"> З</w:t>
      </w:r>
      <w:r w:rsidR="00FA73A4" w:rsidRPr="00B8533C">
        <w:t>а</w:t>
      </w:r>
      <w:r w:rsidR="00FA73A4" w:rsidRPr="00B8533C">
        <w:t>байкальского края</w:t>
      </w:r>
      <w:r w:rsidR="00C80D9B" w:rsidRPr="00B8533C">
        <w:t xml:space="preserve"> (далее - </w:t>
      </w:r>
      <w:r w:rsidR="00FA73A4" w:rsidRPr="00B8533C">
        <w:t>Политика</w:t>
      </w:r>
      <w:r w:rsidR="00C80D9B" w:rsidRPr="00B8533C">
        <w:t>) регламентиру</w:t>
      </w:r>
      <w:r w:rsidR="009D6D99" w:rsidRPr="00B8533C">
        <w:t>е</w:t>
      </w:r>
      <w:r w:rsidR="00C80D9B" w:rsidRPr="00B8533C">
        <w:t>т обработку персональных да</w:t>
      </w:r>
      <w:r w:rsidR="00C80D9B" w:rsidRPr="00B8533C">
        <w:t>н</w:t>
      </w:r>
      <w:r w:rsidR="00C80D9B" w:rsidRPr="00B8533C">
        <w:t xml:space="preserve">ных в </w:t>
      </w:r>
      <w:r w:rsidR="00331C11">
        <w:t>ГКУ «КЦСЗН»</w:t>
      </w:r>
      <w:r w:rsidRPr="00B8533C">
        <w:t xml:space="preserve"> Забайкальского края (далее – </w:t>
      </w:r>
      <w:r w:rsidR="00331C11">
        <w:t>ГКУ «КЦСЗН»</w:t>
      </w:r>
      <w:r w:rsidRPr="00B8533C">
        <w:t>)</w:t>
      </w:r>
      <w:r w:rsidR="00C80D9B" w:rsidRPr="00B8533C">
        <w:t>.</w:t>
      </w:r>
    </w:p>
    <w:p w:rsidR="00C80D9B" w:rsidRPr="00B8533C" w:rsidRDefault="00C8386F" w:rsidP="006109FF">
      <w:pPr>
        <w:pStyle w:val="220"/>
        <w:tabs>
          <w:tab w:val="left" w:pos="567"/>
        </w:tabs>
        <w:spacing w:before="0" w:after="0"/>
      </w:pPr>
      <w:r w:rsidRPr="00B8533C">
        <w:t xml:space="preserve"> </w:t>
      </w:r>
      <w:proofErr w:type="gramStart"/>
      <w:r w:rsidR="005B0373" w:rsidRPr="00B8533C">
        <w:t>Политика разработана в соответствии c Федеральным законом от 27 июля 2006 года № 149-ФЗ  «Об информации, информационных технологиях и о защите информации», Федеральным Законом от 27 июля 2006 года №152-ФЗ «О персонал</w:t>
      </w:r>
      <w:r w:rsidR="005B0373" w:rsidRPr="00B8533C">
        <w:t>ь</w:t>
      </w:r>
      <w:r w:rsidR="005B0373" w:rsidRPr="00B8533C">
        <w:t>ных данных», «Требованиями к защите персональных данных при их обработке в информационных системах персональных данных», утвержденными постановлен</w:t>
      </w:r>
      <w:r w:rsidR="005B0373" w:rsidRPr="00B8533C">
        <w:t>и</w:t>
      </w:r>
      <w:r w:rsidR="005B0373" w:rsidRPr="00B8533C">
        <w:t>ем Правительства Российской Федерации от 01 ноября 2012 года № 1119 и другими нормативно правовыми</w:t>
      </w:r>
      <w:proofErr w:type="gramEnd"/>
      <w:r w:rsidR="005B0373" w:rsidRPr="00B8533C">
        <w:t xml:space="preserve"> актами, регламентирующие работу в сфере защиты конф</w:t>
      </w:r>
      <w:r w:rsidR="005B0373" w:rsidRPr="00B8533C">
        <w:t>и</w:t>
      </w:r>
      <w:r w:rsidR="005B0373" w:rsidRPr="00B8533C">
        <w:t>денциальной информации</w:t>
      </w:r>
    </w:p>
    <w:p w:rsidR="00C80D9B" w:rsidRPr="00B8533C" w:rsidRDefault="00C8386F" w:rsidP="006109FF">
      <w:pPr>
        <w:pStyle w:val="220"/>
        <w:tabs>
          <w:tab w:val="left" w:pos="567"/>
        </w:tabs>
        <w:spacing w:before="0" w:after="0"/>
      </w:pPr>
      <w:r w:rsidRPr="00B8533C">
        <w:t xml:space="preserve"> </w:t>
      </w:r>
      <w:r w:rsidR="00C80D9B" w:rsidRPr="00B8533C">
        <w:t>В соответствии с указанными правовыми нормами настоящ</w:t>
      </w:r>
      <w:r w:rsidR="00FA73A4" w:rsidRPr="00B8533C">
        <w:t>ая</w:t>
      </w:r>
      <w:r w:rsidR="00C80D9B" w:rsidRPr="00B8533C">
        <w:t xml:space="preserve"> </w:t>
      </w:r>
      <w:r w:rsidR="00FA73A4" w:rsidRPr="00B8533C">
        <w:t>Политика</w:t>
      </w:r>
      <w:r w:rsidR="00C80D9B" w:rsidRPr="00B8533C">
        <w:t xml:space="preserve"> с</w:t>
      </w:r>
      <w:r w:rsidR="00C80D9B" w:rsidRPr="00B8533C">
        <w:t>о</w:t>
      </w:r>
      <w:r w:rsidR="00C80D9B" w:rsidRPr="00B8533C">
        <w:t>держ</w:t>
      </w:r>
      <w:r w:rsidR="00D0355F" w:rsidRPr="00B8533C">
        <w:t>и</w:t>
      </w:r>
      <w:r w:rsidR="00C80D9B" w:rsidRPr="00B8533C">
        <w:t>т следующие правила и образцы документов, регламентирующие:</w:t>
      </w:r>
    </w:p>
    <w:p w:rsidR="00C80D9B" w:rsidRPr="00B8533C" w:rsidRDefault="00C80D9B" w:rsidP="00460632">
      <w:pPr>
        <w:pStyle w:val="21"/>
        <w:numPr>
          <w:ilvl w:val="0"/>
          <w:numId w:val="0"/>
        </w:numPr>
        <w:tabs>
          <w:tab w:val="left" w:pos="567"/>
        </w:tabs>
        <w:ind w:firstLine="851"/>
      </w:pPr>
      <w:proofErr w:type="gramStart"/>
      <w:r w:rsidRPr="00B8533C">
        <w:t>правила обработки персональных данных, устанавливающие процедуры, направленные на выявление и предотвращение нарушений законодательства Ро</w:t>
      </w:r>
      <w:r w:rsidRPr="00B8533C">
        <w:t>с</w:t>
      </w:r>
      <w:r w:rsidRPr="00B8533C">
        <w:t>сийской Федерации в сфере персональных данных, а также определяющие для ка</w:t>
      </w:r>
      <w:r w:rsidRPr="00B8533C">
        <w:t>ж</w:t>
      </w:r>
      <w:r w:rsidRPr="00B8533C">
        <w:t>дой цели обработки персональных данных содержание обрабатываемых персонал</w:t>
      </w:r>
      <w:r w:rsidRPr="00B8533C">
        <w:t>ь</w:t>
      </w:r>
      <w:r w:rsidRPr="00B8533C">
        <w:t>ных данных, категории субъектов, персональные данные которых обрабатываются, сроки их обработки и хранения, порядок уничтожения при достижении целей обр</w:t>
      </w:r>
      <w:r w:rsidRPr="00B8533C">
        <w:t>а</w:t>
      </w:r>
      <w:r w:rsidRPr="00B8533C">
        <w:t>ботки или при наступлении иных законных оснований;</w:t>
      </w:r>
      <w:proofErr w:type="gramEnd"/>
    </w:p>
    <w:p w:rsidR="00C80D9B" w:rsidRPr="00B8533C" w:rsidRDefault="00C80D9B" w:rsidP="00460632">
      <w:pPr>
        <w:pStyle w:val="21"/>
        <w:tabs>
          <w:tab w:val="left" w:pos="567"/>
        </w:tabs>
        <w:ind w:left="0" w:firstLine="851"/>
      </w:pPr>
      <w:r w:rsidRPr="00B8533C">
        <w:t>правила рассмотрения запросов субъектов персональных данных или их законных представителей;</w:t>
      </w:r>
    </w:p>
    <w:p w:rsidR="00C80D9B" w:rsidRPr="00B8533C" w:rsidRDefault="00C80D9B" w:rsidP="00460632">
      <w:pPr>
        <w:pStyle w:val="21"/>
        <w:tabs>
          <w:tab w:val="left" w:pos="567"/>
        </w:tabs>
        <w:ind w:left="0" w:firstLine="851"/>
      </w:pPr>
      <w:r w:rsidRPr="00B8533C">
        <w:t>правила осуществления внутреннего контроля соответствия обработки персональных данных требованиям к защите персональных данных, установленных Федеральным законом  «О персональных данных», принятыми в соответствии с ним нормативными правовыми актами и локальными актами оператора;</w:t>
      </w:r>
    </w:p>
    <w:p w:rsidR="00C80D9B" w:rsidRPr="00B8533C" w:rsidRDefault="00C80D9B" w:rsidP="00460632">
      <w:pPr>
        <w:pStyle w:val="21"/>
        <w:tabs>
          <w:tab w:val="left" w:pos="567"/>
        </w:tabs>
        <w:ind w:left="0" w:firstLine="851"/>
      </w:pPr>
      <w:r w:rsidRPr="00B8533C">
        <w:t>правила работы с обезличенными данными;</w:t>
      </w:r>
    </w:p>
    <w:p w:rsidR="00C80D9B" w:rsidRPr="00B8533C" w:rsidRDefault="00C80D9B" w:rsidP="00460632">
      <w:pPr>
        <w:pStyle w:val="21"/>
        <w:tabs>
          <w:tab w:val="left" w:pos="567"/>
        </w:tabs>
        <w:ind w:left="0" w:firstLine="851"/>
      </w:pPr>
      <w:r w:rsidRPr="00B8533C">
        <w:t>перечень информационных систем персональных данных;</w:t>
      </w:r>
    </w:p>
    <w:p w:rsidR="00C80D9B" w:rsidRPr="00B8533C" w:rsidRDefault="00C80D9B" w:rsidP="00460632">
      <w:pPr>
        <w:pStyle w:val="21"/>
        <w:ind w:left="0" w:firstLine="851"/>
      </w:pPr>
      <w:r w:rsidRPr="00B8533C">
        <w:t xml:space="preserve">перечень персональных данных, обрабатываемых в </w:t>
      </w:r>
      <w:r w:rsidR="00331C11">
        <w:t>ГКУ «КЦСЗН»</w:t>
      </w:r>
      <w:r w:rsidR="003E071F" w:rsidRPr="00B8533C">
        <w:rPr>
          <w:b/>
        </w:rPr>
        <w:t xml:space="preserve"> </w:t>
      </w:r>
      <w:r w:rsidR="009E3532" w:rsidRPr="00B8533C">
        <w:t>З</w:t>
      </w:r>
      <w:r w:rsidR="009E3532" w:rsidRPr="00B8533C">
        <w:t>а</w:t>
      </w:r>
      <w:r w:rsidR="009E3532" w:rsidRPr="00B8533C">
        <w:t>байкальского края</w:t>
      </w:r>
      <w:r w:rsidRPr="00B8533C">
        <w:t xml:space="preserve"> в связи с реализацией трудовых отношений;</w:t>
      </w:r>
    </w:p>
    <w:p w:rsidR="00C80D9B" w:rsidRPr="00B8533C" w:rsidRDefault="00C80D9B" w:rsidP="00460632">
      <w:pPr>
        <w:pStyle w:val="21"/>
        <w:tabs>
          <w:tab w:val="left" w:pos="567"/>
        </w:tabs>
        <w:ind w:left="0" w:firstLine="851"/>
      </w:pPr>
      <w:r w:rsidRPr="00B8533C">
        <w:t xml:space="preserve">перечень должностей </w:t>
      </w:r>
      <w:r w:rsidR="00D0355F" w:rsidRPr="00B8533C">
        <w:t>сотрудников</w:t>
      </w:r>
      <w:r w:rsidR="00CC68A7" w:rsidRPr="00B8533C">
        <w:t xml:space="preserve"> </w:t>
      </w:r>
      <w:r w:rsidR="00331C11">
        <w:t>ГКУ «КЦСЗН»</w:t>
      </w:r>
      <w:r w:rsidRPr="00B8533C">
        <w:t>, ответственных за проведение мероприятий по обезличиванию обрабатываемых персональных данных;</w:t>
      </w:r>
    </w:p>
    <w:p w:rsidR="00C80D9B" w:rsidRPr="00B8533C" w:rsidRDefault="00C80D9B" w:rsidP="00460632">
      <w:pPr>
        <w:pStyle w:val="21"/>
        <w:tabs>
          <w:tab w:val="left" w:pos="567"/>
        </w:tabs>
        <w:ind w:left="0" w:firstLine="851"/>
      </w:pPr>
      <w:r w:rsidRPr="00B8533C">
        <w:t xml:space="preserve">типовую форму согласия на обработку персональных данных </w:t>
      </w:r>
      <w:r w:rsidR="00D0355F" w:rsidRPr="00B8533C">
        <w:t>гражда</w:t>
      </w:r>
      <w:r w:rsidR="00D0355F" w:rsidRPr="00B8533C">
        <w:t>н</w:t>
      </w:r>
      <w:r w:rsidR="00D0355F" w:rsidRPr="00B8533C">
        <w:t xml:space="preserve">ских служащих и </w:t>
      </w:r>
      <w:r w:rsidRPr="00B8533C">
        <w:t>работнико</w:t>
      </w:r>
      <w:r w:rsidR="00CC68A7" w:rsidRPr="00B8533C">
        <w:t xml:space="preserve">в </w:t>
      </w:r>
      <w:r w:rsidR="00331C11">
        <w:t>ГКУ «КЦСЗН»</w:t>
      </w:r>
      <w:r w:rsidRPr="00B8533C">
        <w:t>, иных субъектов персональных да</w:t>
      </w:r>
      <w:r w:rsidRPr="00B8533C">
        <w:t>н</w:t>
      </w:r>
      <w:r w:rsidRPr="00B8533C">
        <w:t>ных, а также типовую форму разъяснения субъекту персональных данных юридич</w:t>
      </w:r>
      <w:r w:rsidRPr="00B8533C">
        <w:t>е</w:t>
      </w:r>
      <w:r w:rsidRPr="00B8533C">
        <w:t>ских последствий отказа предоставить свои персональные данные;</w:t>
      </w:r>
    </w:p>
    <w:p w:rsidR="00C80D9B" w:rsidRPr="00B8533C" w:rsidRDefault="00C80D9B" w:rsidP="00460632">
      <w:pPr>
        <w:pStyle w:val="21"/>
        <w:tabs>
          <w:tab w:val="left" w:pos="567"/>
        </w:tabs>
        <w:ind w:left="0" w:firstLine="851"/>
      </w:pPr>
      <w:r w:rsidRPr="00B8533C">
        <w:t xml:space="preserve">порядок доступа </w:t>
      </w:r>
      <w:r w:rsidR="00D0355F" w:rsidRPr="00B8533C">
        <w:t>сотрудников</w:t>
      </w:r>
      <w:r w:rsidR="00CC68A7" w:rsidRPr="00B8533C">
        <w:t xml:space="preserve"> </w:t>
      </w:r>
      <w:r w:rsidR="00331C11">
        <w:t>ГКУ «КЦСЗН»</w:t>
      </w:r>
      <w:r w:rsidRPr="00B8533C">
        <w:t xml:space="preserve"> в помещения, в которых ведется обработка персональных данных.</w:t>
      </w:r>
    </w:p>
    <w:p w:rsidR="006109FF" w:rsidRPr="00B8533C" w:rsidRDefault="006109FF" w:rsidP="00460632">
      <w:pPr>
        <w:pStyle w:val="21"/>
        <w:numPr>
          <w:ilvl w:val="0"/>
          <w:numId w:val="0"/>
        </w:numPr>
        <w:tabs>
          <w:tab w:val="left" w:pos="567"/>
        </w:tabs>
        <w:ind w:left="1440" w:firstLine="851"/>
      </w:pPr>
    </w:p>
    <w:p w:rsidR="00C46E1B" w:rsidRDefault="00C46E1B">
      <w:pPr>
        <w:ind w:firstLine="0"/>
        <w:contextualSpacing w:val="0"/>
        <w:jc w:val="left"/>
        <w:rPr>
          <w:b/>
          <w:color w:val="FFFFFF"/>
          <w:szCs w:val="28"/>
          <w:highlight w:val="lightGray"/>
        </w:rPr>
      </w:pPr>
      <w:r>
        <w:rPr>
          <w:color w:val="FFFFFF"/>
          <w:highlight w:val="lightGray"/>
        </w:rPr>
        <w:br w:type="page"/>
      </w:r>
    </w:p>
    <w:p w:rsidR="00C80D9B" w:rsidRPr="00B8533C" w:rsidRDefault="00624BCB" w:rsidP="00C46E1B">
      <w:pPr>
        <w:pStyle w:val="10"/>
        <w:numPr>
          <w:ilvl w:val="0"/>
          <w:numId w:val="0"/>
        </w:numPr>
        <w:tabs>
          <w:tab w:val="left" w:pos="567"/>
        </w:tabs>
        <w:spacing w:before="0" w:after="0"/>
        <w:outlineLvl w:val="0"/>
      </w:pPr>
      <w:bookmarkStart w:id="12" w:name="_Toc463864056"/>
      <w:r w:rsidRPr="00B8533C">
        <w:lastRenderedPageBreak/>
        <w:t xml:space="preserve">II. </w:t>
      </w:r>
      <w:r w:rsidR="00C80D9B" w:rsidRPr="00B8533C">
        <w:t>Область применения</w:t>
      </w:r>
      <w:bookmarkEnd w:id="12"/>
    </w:p>
    <w:p w:rsidR="006109FF" w:rsidRPr="00B8533C" w:rsidRDefault="006109FF" w:rsidP="006109FF">
      <w:pPr>
        <w:pStyle w:val="10"/>
        <w:tabs>
          <w:tab w:val="left" w:pos="567"/>
        </w:tabs>
        <w:spacing w:before="0" w:after="0"/>
        <w:outlineLvl w:val="0"/>
      </w:pPr>
      <w:bookmarkStart w:id="13" w:name="_Toc463863523"/>
      <w:bookmarkStart w:id="14" w:name="_Toc463863919"/>
      <w:bookmarkStart w:id="15" w:name="_Toc463864057"/>
      <w:bookmarkEnd w:id="13"/>
      <w:bookmarkEnd w:id="14"/>
      <w:bookmarkEnd w:id="15"/>
    </w:p>
    <w:p w:rsidR="00C80D9B" w:rsidRPr="002F654D" w:rsidRDefault="00C8386F" w:rsidP="006109FF">
      <w:pPr>
        <w:pStyle w:val="220"/>
        <w:tabs>
          <w:tab w:val="left" w:pos="567"/>
        </w:tabs>
        <w:spacing w:before="0" w:after="0"/>
      </w:pPr>
      <w:r w:rsidRPr="00B8533C">
        <w:t xml:space="preserve"> </w:t>
      </w:r>
      <w:r w:rsidR="00C80D9B" w:rsidRPr="00B8533C">
        <w:t>Настоящ</w:t>
      </w:r>
      <w:r w:rsidR="00FA73A4" w:rsidRPr="00B8533C">
        <w:t>ая</w:t>
      </w:r>
      <w:r w:rsidR="00C80D9B" w:rsidRPr="00B8533C">
        <w:t xml:space="preserve"> </w:t>
      </w:r>
      <w:r w:rsidR="00FA73A4" w:rsidRPr="00B8533C">
        <w:t>Политика</w:t>
      </w:r>
      <w:r w:rsidR="00C80D9B" w:rsidRPr="00B8533C">
        <w:t xml:space="preserve"> применяются </w:t>
      </w:r>
      <w:r w:rsidR="00E6005E" w:rsidRPr="00B8533C">
        <w:t xml:space="preserve">в </w:t>
      </w:r>
      <w:r w:rsidR="00331C11">
        <w:t>ГКУ «КЦСЗН»</w:t>
      </w:r>
      <w:r w:rsidR="00C80D9B" w:rsidRPr="00B8533C">
        <w:t>, обрабатывающими пе</w:t>
      </w:r>
      <w:r w:rsidR="00C80D9B" w:rsidRPr="00B8533C">
        <w:t>р</w:t>
      </w:r>
      <w:r w:rsidR="00C80D9B" w:rsidRPr="00B8533C">
        <w:t>сональные данные в электронном виде и на бумажных носителях.</w:t>
      </w:r>
    </w:p>
    <w:p w:rsidR="006109FF" w:rsidRPr="002F654D" w:rsidRDefault="006109FF" w:rsidP="006109FF">
      <w:pPr>
        <w:pStyle w:val="220"/>
        <w:tabs>
          <w:tab w:val="left" w:pos="567"/>
        </w:tabs>
        <w:spacing w:before="0" w:after="0"/>
      </w:pPr>
    </w:p>
    <w:p w:rsidR="00C80D9B" w:rsidRPr="00B8533C" w:rsidRDefault="00175614" w:rsidP="006109FF">
      <w:pPr>
        <w:pStyle w:val="10"/>
        <w:tabs>
          <w:tab w:val="left" w:pos="567"/>
        </w:tabs>
        <w:spacing w:before="0" w:after="0"/>
        <w:outlineLvl w:val="0"/>
      </w:pPr>
      <w:r w:rsidRPr="00B8533C">
        <w:tab/>
      </w:r>
      <w:bookmarkStart w:id="16" w:name="_Toc463864058"/>
      <w:r w:rsidR="00135162" w:rsidRPr="00B8533C">
        <w:t>I</w:t>
      </w:r>
      <w:r w:rsidR="00403C4C" w:rsidRPr="00B8533C">
        <w:rPr>
          <w:lang w:val="en-US"/>
        </w:rPr>
        <w:t>II</w:t>
      </w:r>
      <w:r w:rsidR="00135162" w:rsidRPr="00B8533C">
        <w:t xml:space="preserve">. </w:t>
      </w:r>
      <w:r w:rsidR="00C80D9B" w:rsidRPr="00B8533C">
        <w:t>Термины, обозначения, сокращения</w:t>
      </w:r>
      <w:bookmarkEnd w:id="16"/>
    </w:p>
    <w:p w:rsidR="006109FF" w:rsidRPr="00B8533C" w:rsidRDefault="006109FF" w:rsidP="00460632">
      <w:pPr>
        <w:pStyle w:val="10"/>
        <w:tabs>
          <w:tab w:val="left" w:pos="567"/>
        </w:tabs>
        <w:spacing w:before="0" w:after="0"/>
        <w:ind w:left="0" w:firstLine="709"/>
        <w:outlineLvl w:val="0"/>
      </w:pPr>
      <w:bookmarkStart w:id="17" w:name="_Toc463863525"/>
      <w:bookmarkStart w:id="18" w:name="_Toc463863921"/>
      <w:bookmarkStart w:id="19" w:name="_Toc463864059"/>
      <w:bookmarkEnd w:id="17"/>
      <w:bookmarkEnd w:id="18"/>
      <w:bookmarkEnd w:id="19"/>
    </w:p>
    <w:p w:rsidR="00C80D9B" w:rsidRPr="00B8533C" w:rsidRDefault="00C80D9B" w:rsidP="00460632">
      <w:pPr>
        <w:pStyle w:val="220"/>
        <w:tabs>
          <w:tab w:val="left" w:pos="567"/>
        </w:tabs>
        <w:spacing w:before="0" w:after="0"/>
      </w:pPr>
      <w:r w:rsidRPr="00B8533C">
        <w:t>В настоящ</w:t>
      </w:r>
      <w:r w:rsidR="00FA73A4" w:rsidRPr="00B8533C">
        <w:t>ей</w:t>
      </w:r>
      <w:r w:rsidRPr="00B8533C">
        <w:t xml:space="preserve"> </w:t>
      </w:r>
      <w:r w:rsidR="00FA73A4" w:rsidRPr="00B8533C">
        <w:t>Политике</w:t>
      </w:r>
      <w:r w:rsidRPr="00B8533C">
        <w:t xml:space="preserve"> используются следующие термины и определения: </w:t>
      </w:r>
    </w:p>
    <w:p w:rsidR="000654E4" w:rsidRPr="00B8533C" w:rsidRDefault="00651BCB" w:rsidP="00460632">
      <w:pPr>
        <w:pStyle w:val="330"/>
        <w:tabs>
          <w:tab w:val="left" w:pos="567"/>
        </w:tabs>
        <w:spacing w:before="0" w:after="0"/>
        <w:ind w:left="0"/>
      </w:pPr>
      <w:bookmarkStart w:id="20" w:name="sub_303"/>
      <w:r w:rsidRPr="00B8533C">
        <w:rPr>
          <w:b/>
        </w:rPr>
        <w:t>А</w:t>
      </w:r>
      <w:r w:rsidR="000654E4" w:rsidRPr="00B8533C">
        <w:rPr>
          <w:b/>
        </w:rPr>
        <w:t>втоматизированная обработка персональных данных</w:t>
      </w:r>
      <w:r w:rsidR="000654E4" w:rsidRPr="00B8533C">
        <w:t xml:space="preserve"> – обработка перс</w:t>
      </w:r>
      <w:r w:rsidR="000654E4" w:rsidRPr="00B8533C">
        <w:t>о</w:t>
      </w:r>
      <w:r w:rsidR="000654E4" w:rsidRPr="00B8533C">
        <w:t>нальных данных с помощью</w:t>
      </w:r>
      <w:r w:rsidRPr="00B8533C">
        <w:t xml:space="preserve"> средств вычислительной техники.</w:t>
      </w:r>
    </w:p>
    <w:p w:rsidR="000654E4" w:rsidRPr="00B8533C" w:rsidRDefault="0091430C" w:rsidP="00460632">
      <w:pPr>
        <w:pStyle w:val="330"/>
        <w:tabs>
          <w:tab w:val="left" w:pos="567"/>
        </w:tabs>
        <w:spacing w:before="0" w:after="0"/>
        <w:ind w:left="0"/>
      </w:pPr>
      <w:r w:rsidRPr="00B8533C">
        <w:rPr>
          <w:b/>
        </w:rPr>
        <w:t>Б</w:t>
      </w:r>
      <w:r w:rsidR="000654E4" w:rsidRPr="00B8533C">
        <w:rPr>
          <w:b/>
        </w:rPr>
        <w:t>локирование персональных данных</w:t>
      </w:r>
      <w:r w:rsidR="000654E4" w:rsidRPr="00B8533C">
        <w:t xml:space="preserve"> - временное прекращение обработки персональных данных (за исключением случаев, если обработка необходима для уточнения персональ</w:t>
      </w:r>
      <w:r w:rsidRPr="00B8533C">
        <w:t>ных данных).</w:t>
      </w:r>
    </w:p>
    <w:p w:rsidR="000654E4" w:rsidRPr="00B8533C" w:rsidRDefault="002453F5" w:rsidP="00460632">
      <w:pPr>
        <w:pStyle w:val="330"/>
        <w:tabs>
          <w:tab w:val="left" w:pos="567"/>
        </w:tabs>
        <w:spacing w:before="0" w:after="0"/>
        <w:ind w:left="0"/>
      </w:pPr>
      <w:r w:rsidRPr="00B8533C">
        <w:rPr>
          <w:b/>
        </w:rPr>
        <w:t>Должностное лицо</w:t>
      </w:r>
      <w:r w:rsidRPr="00B8533C">
        <w:t xml:space="preserve"> –  работник </w:t>
      </w:r>
      <w:r w:rsidR="00331C11">
        <w:t>ГКУ «КЦСЗН»</w:t>
      </w:r>
      <w:r w:rsidRPr="00B8533C">
        <w:t xml:space="preserve">, правомочный  от имени </w:t>
      </w:r>
      <w:r w:rsidR="00331C11">
        <w:t>ГКУ «КЦСЗН»</w:t>
      </w:r>
      <w:r w:rsidRPr="00B8533C">
        <w:t xml:space="preserve"> исполнять определенные, предусмотренные должностными обязанност</w:t>
      </w:r>
      <w:r w:rsidRPr="00B8533C">
        <w:t>я</w:t>
      </w:r>
      <w:r w:rsidRPr="00B8533C">
        <w:t>ми действия</w:t>
      </w:r>
      <w:r w:rsidR="00834D29" w:rsidRPr="00B8533C">
        <w:t>.</w:t>
      </w:r>
    </w:p>
    <w:p w:rsidR="000654E4" w:rsidRPr="00B8533C" w:rsidRDefault="0091430C" w:rsidP="00460632">
      <w:pPr>
        <w:pStyle w:val="330"/>
        <w:tabs>
          <w:tab w:val="left" w:pos="567"/>
        </w:tabs>
        <w:spacing w:before="0" w:after="0"/>
        <w:ind w:left="0"/>
      </w:pPr>
      <w:r w:rsidRPr="00B8533C">
        <w:rPr>
          <w:b/>
        </w:rPr>
        <w:t>И</w:t>
      </w:r>
      <w:r w:rsidR="000654E4" w:rsidRPr="00B8533C">
        <w:rPr>
          <w:b/>
        </w:rPr>
        <w:t>нформационная система персональных данных (</w:t>
      </w:r>
      <w:proofErr w:type="spellStart"/>
      <w:r w:rsidR="000654E4" w:rsidRPr="00B8533C">
        <w:rPr>
          <w:b/>
        </w:rPr>
        <w:t>ИСПДн</w:t>
      </w:r>
      <w:proofErr w:type="spellEnd"/>
      <w:r w:rsidR="000654E4" w:rsidRPr="00B8533C">
        <w:rPr>
          <w:b/>
        </w:rPr>
        <w:t>)</w:t>
      </w:r>
      <w:r w:rsidR="000654E4" w:rsidRPr="00B8533C">
        <w:t xml:space="preserve"> – со</w:t>
      </w:r>
      <w:r w:rsidR="000654E4" w:rsidRPr="00B8533C">
        <w:rPr>
          <w:rStyle w:val="331"/>
        </w:rPr>
        <w:t>в</w:t>
      </w:r>
      <w:r w:rsidR="000654E4" w:rsidRPr="00B8533C">
        <w:t>окупность содержащихся в базах данных персональных данных и обеспечивающих их обр</w:t>
      </w:r>
      <w:r w:rsidR="000654E4" w:rsidRPr="00B8533C">
        <w:t>а</w:t>
      </w:r>
      <w:r w:rsidR="000654E4" w:rsidRPr="00B8533C">
        <w:t>ботку информационных т</w:t>
      </w:r>
      <w:r w:rsidRPr="00B8533C">
        <w:t>ехнологий и технических средств.</w:t>
      </w:r>
    </w:p>
    <w:p w:rsidR="000654E4" w:rsidRPr="00B8533C" w:rsidRDefault="0091430C" w:rsidP="00460632">
      <w:pPr>
        <w:pStyle w:val="330"/>
        <w:tabs>
          <w:tab w:val="left" w:pos="567"/>
        </w:tabs>
        <w:spacing w:before="0" w:after="0"/>
        <w:ind w:left="0"/>
      </w:pPr>
      <w:r w:rsidRPr="00B8533C">
        <w:rPr>
          <w:b/>
        </w:rPr>
        <w:t>К</w:t>
      </w:r>
      <w:r w:rsidR="000654E4" w:rsidRPr="00B8533C">
        <w:rPr>
          <w:b/>
        </w:rPr>
        <w:t>онфиденциальность персональных данных</w:t>
      </w:r>
      <w:r w:rsidR="000654E4" w:rsidRPr="00B8533C">
        <w:t xml:space="preserve"> – требование обязательного соблюдения недопущения распространения персональных данных без согласия субъекта персональных данных или наличия иного законного осно</w:t>
      </w:r>
      <w:r w:rsidRPr="00B8533C">
        <w:t>вания.</w:t>
      </w:r>
    </w:p>
    <w:p w:rsidR="00321D96" w:rsidRPr="00B8533C" w:rsidRDefault="00321D96" w:rsidP="00460632">
      <w:pPr>
        <w:pStyle w:val="330"/>
        <w:tabs>
          <w:tab w:val="left" w:pos="567"/>
        </w:tabs>
        <w:spacing w:before="0" w:after="0"/>
        <w:ind w:left="0"/>
      </w:pPr>
      <w:r w:rsidRPr="00B8533C">
        <w:rPr>
          <w:b/>
        </w:rPr>
        <w:t xml:space="preserve">Контролируемая зона – </w:t>
      </w:r>
      <w:r w:rsidRPr="00B8533C">
        <w:t>это пространство, в котором исключено неконтрол</w:t>
      </w:r>
      <w:r w:rsidRPr="00B8533C">
        <w:t>и</w:t>
      </w:r>
      <w:r w:rsidRPr="00B8533C">
        <w:t>руемое пребывание</w:t>
      </w:r>
      <w:r w:rsidR="00415EDC" w:rsidRPr="00B8533C">
        <w:t xml:space="preserve"> </w:t>
      </w:r>
      <w:r w:rsidR="000D28EE" w:rsidRPr="00B8533C">
        <w:t>сотрудников</w:t>
      </w:r>
      <w:r w:rsidR="00415EDC" w:rsidRPr="00B8533C">
        <w:t>, не допущенных в установленном порядке к ко</w:t>
      </w:r>
      <w:r w:rsidR="00415EDC" w:rsidRPr="00B8533C">
        <w:t>н</w:t>
      </w:r>
      <w:r w:rsidR="00415EDC" w:rsidRPr="00B8533C">
        <w:t>фиденциальной информации, а также</w:t>
      </w:r>
      <w:r w:rsidRPr="00B8533C">
        <w:t xml:space="preserve"> посетителей оператора и посторонних</w:t>
      </w:r>
      <w:r w:rsidR="00415EDC" w:rsidRPr="00B8533C">
        <w:t xml:space="preserve"> лиц</w:t>
      </w:r>
      <w:r w:rsidRPr="00B8533C">
        <w:t>, технических и иных материальных средств.</w:t>
      </w:r>
    </w:p>
    <w:p w:rsidR="000654E4" w:rsidRPr="00B8533C" w:rsidRDefault="00932EF7" w:rsidP="00460632">
      <w:pPr>
        <w:pStyle w:val="330"/>
        <w:tabs>
          <w:tab w:val="left" w:pos="567"/>
        </w:tabs>
        <w:spacing w:before="0" w:after="0"/>
        <w:ind w:left="0"/>
      </w:pPr>
      <w:r w:rsidRPr="00B8533C">
        <w:rPr>
          <w:b/>
        </w:rPr>
        <w:t>О</w:t>
      </w:r>
      <w:r w:rsidR="000654E4" w:rsidRPr="00B8533C">
        <w:rPr>
          <w:b/>
        </w:rPr>
        <w:t>безличивание персональных данных</w:t>
      </w:r>
      <w:r w:rsidR="000654E4" w:rsidRPr="00B8533C">
        <w:t xml:space="preserve"> – действия, в результате которых становится невозможным без использования дополнительной информации опред</w:t>
      </w:r>
      <w:r w:rsidR="000654E4" w:rsidRPr="00B8533C">
        <w:t>е</w:t>
      </w:r>
      <w:r w:rsidR="000654E4" w:rsidRPr="00B8533C">
        <w:t>лить принадлежность персональных данных конкретному субъекту персо</w:t>
      </w:r>
      <w:r w:rsidRPr="00B8533C">
        <w:t>нальных данных.</w:t>
      </w:r>
    </w:p>
    <w:p w:rsidR="000654E4" w:rsidRPr="00B8533C" w:rsidRDefault="009A7FDD" w:rsidP="00460632">
      <w:pPr>
        <w:pStyle w:val="330"/>
        <w:tabs>
          <w:tab w:val="left" w:pos="567"/>
        </w:tabs>
        <w:spacing w:before="0" w:after="0"/>
        <w:ind w:left="0"/>
      </w:pPr>
      <w:r w:rsidRPr="00B8533C">
        <w:rPr>
          <w:b/>
        </w:rPr>
        <w:t>О</w:t>
      </w:r>
      <w:r w:rsidR="000654E4" w:rsidRPr="00B8533C">
        <w:rPr>
          <w:b/>
        </w:rPr>
        <w:t>ператор персональных данных</w:t>
      </w:r>
      <w:r w:rsidR="000654E4" w:rsidRPr="00B8533C">
        <w:t xml:space="preserve"> -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</w:t>
      </w:r>
      <w:r w:rsidRPr="00B8533C">
        <w:t>ршаемые с персональн</w:t>
      </w:r>
      <w:r w:rsidRPr="00B8533C">
        <w:t>ы</w:t>
      </w:r>
      <w:r w:rsidRPr="00B8533C">
        <w:t>ми данными.</w:t>
      </w:r>
    </w:p>
    <w:p w:rsidR="00537475" w:rsidRPr="00B8533C" w:rsidRDefault="00537475" w:rsidP="00460632">
      <w:pPr>
        <w:pStyle w:val="330"/>
        <w:tabs>
          <w:tab w:val="left" w:pos="567"/>
        </w:tabs>
        <w:spacing w:before="0" w:after="0"/>
        <w:ind w:left="0"/>
      </w:pPr>
      <w:r w:rsidRPr="00B8533C">
        <w:rPr>
          <w:b/>
        </w:rPr>
        <w:t xml:space="preserve">Получатель </w:t>
      </w:r>
      <w:r w:rsidR="00E54031" w:rsidRPr="00B8533C">
        <w:rPr>
          <w:b/>
        </w:rPr>
        <w:t xml:space="preserve">государственных и </w:t>
      </w:r>
      <w:r w:rsidRPr="00B8533C">
        <w:rPr>
          <w:b/>
        </w:rPr>
        <w:t>социальных услуг</w:t>
      </w:r>
      <w:r w:rsidRPr="00B8533C">
        <w:t xml:space="preserve"> - гражданин, который признан нуждающимся в социальном обслуживании и которому предоставляются социальная услуга или социальные услуги</w:t>
      </w:r>
      <w:r w:rsidR="00F8115E" w:rsidRPr="00B8533C">
        <w:t>,</w:t>
      </w:r>
      <w:r w:rsidR="00E54031" w:rsidRPr="00B8533C">
        <w:t xml:space="preserve"> а так же гражданин, обратившийся за получением государственных услуг, предоставляемых </w:t>
      </w:r>
      <w:r w:rsidR="00331C11">
        <w:t>ГКУ «КЦСЗН»</w:t>
      </w:r>
      <w:r w:rsidR="00F8115E" w:rsidRPr="00B8533C">
        <w:rPr>
          <w:b/>
        </w:rPr>
        <w:t xml:space="preserve"> </w:t>
      </w:r>
      <w:r w:rsidR="00E54031" w:rsidRPr="00B8533C">
        <w:t>в соотве</w:t>
      </w:r>
      <w:r w:rsidR="00E54031" w:rsidRPr="00B8533C">
        <w:t>т</w:t>
      </w:r>
      <w:r w:rsidR="00E54031" w:rsidRPr="00B8533C">
        <w:t>ствии с действующим законодательством.</w:t>
      </w:r>
    </w:p>
    <w:p w:rsidR="000654E4" w:rsidRPr="00B8533C" w:rsidRDefault="009A7FDD" w:rsidP="00460632">
      <w:pPr>
        <w:pStyle w:val="330"/>
        <w:tabs>
          <w:tab w:val="left" w:pos="567"/>
        </w:tabs>
        <w:spacing w:before="0" w:after="0"/>
        <w:ind w:left="0"/>
      </w:pPr>
      <w:r w:rsidRPr="00B8533C">
        <w:rPr>
          <w:b/>
        </w:rPr>
        <w:lastRenderedPageBreak/>
        <w:t>П</w:t>
      </w:r>
      <w:r w:rsidR="000654E4" w:rsidRPr="00B8533C">
        <w:rPr>
          <w:b/>
        </w:rPr>
        <w:t>редоставление персональных данных</w:t>
      </w:r>
      <w:r w:rsidR="000654E4" w:rsidRPr="00B8533C">
        <w:t xml:space="preserve"> – действия, направленные на ра</w:t>
      </w:r>
      <w:r w:rsidR="000654E4" w:rsidRPr="00B8533C">
        <w:t>с</w:t>
      </w:r>
      <w:r w:rsidR="000654E4" w:rsidRPr="00B8533C">
        <w:t>крытие персональных данных определенному л</w:t>
      </w:r>
      <w:r w:rsidRPr="00B8533C">
        <w:t>ицу или определенному кругу лиц.</w:t>
      </w:r>
    </w:p>
    <w:p w:rsidR="00D22805" w:rsidRPr="00B8533C" w:rsidRDefault="00D22805" w:rsidP="00460632">
      <w:pPr>
        <w:pStyle w:val="330"/>
        <w:tabs>
          <w:tab w:val="left" w:pos="567"/>
        </w:tabs>
        <w:spacing w:before="0" w:after="0"/>
        <w:ind w:left="0"/>
      </w:pPr>
      <w:r w:rsidRPr="00B8533C">
        <w:rPr>
          <w:b/>
        </w:rPr>
        <w:t xml:space="preserve">Перечень </w:t>
      </w:r>
      <w:proofErr w:type="spellStart"/>
      <w:r w:rsidRPr="00B8533C">
        <w:rPr>
          <w:b/>
        </w:rPr>
        <w:t>Главархива</w:t>
      </w:r>
      <w:proofErr w:type="spellEnd"/>
      <w:r w:rsidRPr="00B8533C">
        <w:t xml:space="preserve"> </w:t>
      </w:r>
      <w:r w:rsidR="000865BC" w:rsidRPr="00B8533C">
        <w:t>–</w:t>
      </w:r>
      <w:r w:rsidRPr="00B8533C">
        <w:t xml:space="preserve"> </w:t>
      </w:r>
      <w:r w:rsidR="000865BC" w:rsidRPr="00B8533C">
        <w:t>«</w:t>
      </w:r>
      <w:r w:rsidRPr="00B8533C">
        <w:t>Перечень типовых документов, образующихся в д</w:t>
      </w:r>
      <w:r w:rsidRPr="00B8533C">
        <w:t>е</w:t>
      </w:r>
      <w:r w:rsidRPr="00B8533C">
        <w:t>ятельности госкомитетов, министерств, ведомств и других учреждений, организ</w:t>
      </w:r>
      <w:r w:rsidRPr="00B8533C">
        <w:t>а</w:t>
      </w:r>
      <w:r w:rsidRPr="00B8533C">
        <w:t>ций, предприятий, с указанием сроков хранения</w:t>
      </w:r>
      <w:r w:rsidR="000865BC" w:rsidRPr="00B8533C">
        <w:t>»</w:t>
      </w:r>
      <w:r w:rsidRPr="00B8533C">
        <w:t xml:space="preserve"> (утв. </w:t>
      </w:r>
      <w:proofErr w:type="spellStart"/>
      <w:r w:rsidRPr="00B8533C">
        <w:t>Главархив</w:t>
      </w:r>
      <w:r w:rsidR="00741BC5">
        <w:t>ом</w:t>
      </w:r>
      <w:proofErr w:type="spellEnd"/>
      <w:r w:rsidR="00741BC5">
        <w:t xml:space="preserve"> СССР 15.08.1988)</w:t>
      </w:r>
      <w:r w:rsidRPr="00B8533C">
        <w:t>.</w:t>
      </w:r>
    </w:p>
    <w:p w:rsidR="000654E4" w:rsidRPr="00B8533C" w:rsidRDefault="00824C32" w:rsidP="00460632">
      <w:pPr>
        <w:pStyle w:val="330"/>
        <w:tabs>
          <w:tab w:val="left" w:pos="567"/>
        </w:tabs>
        <w:spacing w:before="0" w:after="0"/>
        <w:ind w:left="0"/>
      </w:pPr>
      <w:r w:rsidRPr="00B8533C">
        <w:rPr>
          <w:b/>
        </w:rPr>
        <w:t xml:space="preserve">Перечень Минкультуры - </w:t>
      </w:r>
      <w:r w:rsidRPr="00B8533C">
        <w:t>«Перечень типовых управленческих архивных д</w:t>
      </w:r>
      <w:r w:rsidRPr="00B8533C">
        <w:t>о</w:t>
      </w:r>
      <w:r w:rsidRPr="00B8533C">
        <w:t>кументов, образующихся в процессе деятельности государственных органов, орг</w:t>
      </w:r>
      <w:r w:rsidRPr="00B8533C">
        <w:t>а</w:t>
      </w:r>
      <w:r w:rsidRPr="00B8533C">
        <w:t>нов местного самоуправления и организаций, с указанием сроков хранения», утве</w:t>
      </w:r>
      <w:r w:rsidRPr="00B8533C">
        <w:t>р</w:t>
      </w:r>
      <w:r w:rsidRPr="00B8533C">
        <w:t xml:space="preserve">жденный приказом </w:t>
      </w:r>
      <w:r w:rsidR="0096550D" w:rsidRPr="00B8533C">
        <w:t>министерством</w:t>
      </w:r>
      <w:r w:rsidRPr="00B8533C">
        <w:t xml:space="preserve"> культуры Российской Федерации от 25.08.2010  №558. Перечни типовых архивных документов с указанием сроков их хранения утверждаются уполномоченным Правительством Российской Федерации федерал</w:t>
      </w:r>
      <w:r w:rsidRPr="00B8533C">
        <w:t>ь</w:t>
      </w:r>
      <w:r w:rsidRPr="00B8533C">
        <w:t xml:space="preserve">ным органом исполнительной власти (часть 3 статьи 6 </w:t>
      </w:r>
      <w:r w:rsidR="00846D5B" w:rsidRPr="00B8533C">
        <w:t>Федерального закона от 22.10.2004 №125-ФЗ «Об архивном деле в Российской Федерации»</w:t>
      </w:r>
      <w:r w:rsidRPr="00B8533C">
        <w:t xml:space="preserve">). В соответствии с Указом Президента РФ от 12.05.2008 № </w:t>
      </w:r>
      <w:r w:rsidR="000865BC" w:rsidRPr="00B8533C">
        <w:t>«</w:t>
      </w:r>
      <w:r w:rsidRPr="00B8533C">
        <w:t>Вопросы системы и структуры фед</w:t>
      </w:r>
      <w:r w:rsidRPr="00B8533C">
        <w:t>е</w:t>
      </w:r>
      <w:r w:rsidRPr="00B8533C">
        <w:t>ральных органов исполнительной власти</w:t>
      </w:r>
      <w:r w:rsidR="000865BC" w:rsidRPr="00B8533C">
        <w:t>»</w:t>
      </w:r>
      <w:r w:rsidRPr="00B8533C">
        <w:t xml:space="preserve"> и п.5.2.6  Положения о </w:t>
      </w:r>
      <w:r w:rsidR="00403C4C" w:rsidRPr="00B8533C">
        <w:t>министерстве</w:t>
      </w:r>
      <w:r w:rsidRPr="00B8533C">
        <w:t xml:space="preserve"> культуры Российской Федерации, утвержденного   Постановлением Правительства РФ от 20.07.2011 №590 в настоящее время  таким федеральным органом исполн</w:t>
      </w:r>
      <w:r w:rsidRPr="00B8533C">
        <w:t>и</w:t>
      </w:r>
      <w:r w:rsidRPr="00B8533C">
        <w:t xml:space="preserve">тельной власти является </w:t>
      </w:r>
      <w:r w:rsidR="00403C4C" w:rsidRPr="00B8533C">
        <w:t>министерство</w:t>
      </w:r>
      <w:r w:rsidRPr="00B8533C">
        <w:t xml:space="preserve"> культуры Российской Федерации   (Ми</w:t>
      </w:r>
      <w:r w:rsidRPr="00B8533C">
        <w:t>н</w:t>
      </w:r>
      <w:r w:rsidRPr="00B8533C">
        <w:t>культуры</w:t>
      </w:r>
      <w:r w:rsidR="007965D8" w:rsidRPr="00B8533C">
        <w:t>)</w:t>
      </w:r>
      <w:r w:rsidR="009C687B" w:rsidRPr="00B8533C">
        <w:t>.</w:t>
      </w:r>
      <w:r w:rsidR="000654E4" w:rsidRPr="00B8533C">
        <w:t xml:space="preserve"> </w:t>
      </w:r>
    </w:p>
    <w:p w:rsidR="000654E4" w:rsidRPr="00B8533C" w:rsidRDefault="009A7FDD" w:rsidP="00460632">
      <w:pPr>
        <w:pStyle w:val="330"/>
        <w:tabs>
          <w:tab w:val="left" w:pos="567"/>
        </w:tabs>
        <w:spacing w:before="0" w:after="0"/>
        <w:ind w:left="0"/>
      </w:pPr>
      <w:r w:rsidRPr="00B8533C">
        <w:rPr>
          <w:b/>
        </w:rPr>
        <w:t>П</w:t>
      </w:r>
      <w:r w:rsidR="000654E4" w:rsidRPr="00B8533C">
        <w:rPr>
          <w:b/>
        </w:rPr>
        <w:t>ерсональные данные (</w:t>
      </w:r>
      <w:proofErr w:type="spellStart"/>
      <w:r w:rsidR="000654E4" w:rsidRPr="00B8533C">
        <w:rPr>
          <w:b/>
        </w:rPr>
        <w:t>ПДн</w:t>
      </w:r>
      <w:proofErr w:type="spellEnd"/>
      <w:r w:rsidR="000654E4" w:rsidRPr="00B8533C">
        <w:rPr>
          <w:b/>
        </w:rPr>
        <w:t>)</w:t>
      </w:r>
      <w:r w:rsidR="000654E4" w:rsidRPr="00B8533C">
        <w:t xml:space="preserve"> - любая информация, относящаяся к прямо или косвенно определенному или определяемому физическому лицу (субъекту перс</w:t>
      </w:r>
      <w:r w:rsidR="000654E4" w:rsidRPr="00B8533C">
        <w:t>о</w:t>
      </w:r>
      <w:r w:rsidR="000654E4" w:rsidRPr="00B8533C">
        <w:t>нальных дан</w:t>
      </w:r>
      <w:r w:rsidRPr="00B8533C">
        <w:t>ных).</w:t>
      </w:r>
    </w:p>
    <w:p w:rsidR="000654E4" w:rsidRPr="00B8533C" w:rsidRDefault="00731920" w:rsidP="00460632">
      <w:pPr>
        <w:pStyle w:val="330"/>
        <w:tabs>
          <w:tab w:val="left" w:pos="567"/>
        </w:tabs>
        <w:spacing w:before="0" w:after="0"/>
        <w:ind w:left="0"/>
      </w:pPr>
      <w:r w:rsidRPr="00B8533C">
        <w:rPr>
          <w:b/>
        </w:rPr>
        <w:t>Р</w:t>
      </w:r>
      <w:r w:rsidR="000654E4" w:rsidRPr="00B8533C">
        <w:rPr>
          <w:b/>
        </w:rPr>
        <w:t>аспространение персональных данных</w:t>
      </w:r>
      <w:r w:rsidR="000654E4" w:rsidRPr="00B8533C">
        <w:t xml:space="preserve"> - распространение персональных данных</w:t>
      </w:r>
      <w:r w:rsidR="00403C4C" w:rsidRPr="00B8533C">
        <w:t xml:space="preserve"> </w:t>
      </w:r>
      <w:r w:rsidR="000654E4" w:rsidRPr="00B8533C">
        <w:t>– действия, направленные на раскрытие персональных данных неопред</w:t>
      </w:r>
      <w:r w:rsidR="000654E4" w:rsidRPr="00B8533C">
        <w:t>е</w:t>
      </w:r>
      <w:r w:rsidR="000654E4" w:rsidRPr="00B8533C">
        <w:t>ленному кру</w:t>
      </w:r>
      <w:r w:rsidRPr="00B8533C">
        <w:t>гу лиц.</w:t>
      </w:r>
    </w:p>
    <w:p w:rsidR="00FF246A" w:rsidRPr="00B8533C" w:rsidRDefault="00FF246A" w:rsidP="00460632">
      <w:pPr>
        <w:pStyle w:val="330"/>
        <w:tabs>
          <w:tab w:val="left" w:pos="567"/>
        </w:tabs>
        <w:spacing w:before="0" w:after="0"/>
        <w:ind w:left="0"/>
      </w:pPr>
      <w:proofErr w:type="gramStart"/>
      <w:r w:rsidRPr="00B8533C">
        <w:rPr>
          <w:b/>
        </w:rPr>
        <w:t xml:space="preserve">Система защиты </w:t>
      </w:r>
      <w:r w:rsidR="00FB017E" w:rsidRPr="00B8533C">
        <w:rPr>
          <w:b/>
        </w:rPr>
        <w:t>информации информационных систем</w:t>
      </w:r>
      <w:r w:rsidR="00A56BB5" w:rsidRPr="00B8533C">
        <w:rPr>
          <w:b/>
        </w:rPr>
        <w:t xml:space="preserve"> </w:t>
      </w:r>
      <w:r w:rsidR="00FB017E" w:rsidRPr="00B8533C">
        <w:rPr>
          <w:b/>
        </w:rPr>
        <w:t>(СЗИИС</w:t>
      </w:r>
      <w:r w:rsidRPr="00B8533C">
        <w:rPr>
          <w:b/>
        </w:rPr>
        <w:t>)</w:t>
      </w:r>
      <w:r w:rsidRPr="00B8533C">
        <w:t xml:space="preserve"> – 1) с</w:t>
      </w:r>
      <w:r w:rsidRPr="00B8533C">
        <w:t>и</w:t>
      </w:r>
      <w:r w:rsidRPr="00B8533C">
        <w:t xml:space="preserve">стема по обеспечению безопасности </w:t>
      </w:r>
      <w:r w:rsidR="00FB017E" w:rsidRPr="00B8533C">
        <w:t>информации</w:t>
      </w:r>
      <w:r w:rsidRPr="00B8533C">
        <w:t>, создаваемая в соответствии с нормативными правовыми актами с целью нейтрализации актуальных угроз бе</w:t>
      </w:r>
      <w:r w:rsidRPr="00B8533C">
        <w:t>з</w:t>
      </w:r>
      <w:r w:rsidRPr="00B8533C">
        <w:t xml:space="preserve">опасности </w:t>
      </w:r>
      <w:r w:rsidR="00FB017E" w:rsidRPr="00B8533C">
        <w:t>информации</w:t>
      </w:r>
      <w:r w:rsidRPr="00B8533C">
        <w:t xml:space="preserve">; 2)  система защиты </w:t>
      </w:r>
      <w:r w:rsidR="00FB017E" w:rsidRPr="00B8533C">
        <w:t>информации</w:t>
      </w:r>
      <w:r w:rsidRPr="00B8533C">
        <w:t xml:space="preserve"> включает в себя организ</w:t>
      </w:r>
      <w:r w:rsidRPr="00B8533C">
        <w:t>а</w:t>
      </w:r>
      <w:r w:rsidRPr="00B8533C">
        <w:t>ционные и (или) технические меры, определенные с учетом актуальных угроз бе</w:t>
      </w:r>
      <w:r w:rsidRPr="00B8533C">
        <w:t>з</w:t>
      </w:r>
      <w:r w:rsidRPr="00B8533C">
        <w:t xml:space="preserve">опасности </w:t>
      </w:r>
      <w:r w:rsidR="00FB017E" w:rsidRPr="00B8533C">
        <w:t>информации</w:t>
      </w:r>
      <w:r w:rsidRPr="00B8533C">
        <w:t xml:space="preserve"> и информационных технологий, используемых в информ</w:t>
      </w:r>
      <w:r w:rsidRPr="00B8533C">
        <w:t>а</w:t>
      </w:r>
      <w:r w:rsidRPr="00B8533C">
        <w:t>ционных системах.</w:t>
      </w:r>
      <w:proofErr w:type="gramEnd"/>
    </w:p>
    <w:p w:rsidR="000654E4" w:rsidRPr="00B8533C" w:rsidRDefault="00731920" w:rsidP="00460632">
      <w:pPr>
        <w:pStyle w:val="330"/>
        <w:tabs>
          <w:tab w:val="left" w:pos="567"/>
        </w:tabs>
        <w:spacing w:before="0" w:after="0"/>
        <w:ind w:left="0"/>
      </w:pPr>
      <w:r w:rsidRPr="00B8533C">
        <w:rPr>
          <w:b/>
        </w:rPr>
        <w:t>С</w:t>
      </w:r>
      <w:r w:rsidR="000654E4" w:rsidRPr="00B8533C">
        <w:rPr>
          <w:b/>
        </w:rPr>
        <w:t>убъект персональных данных</w:t>
      </w:r>
      <w:r w:rsidR="000654E4" w:rsidRPr="00B8533C">
        <w:t xml:space="preserve"> - физическое лицо, определяемое (идент</w:t>
      </w:r>
      <w:r w:rsidR="000654E4" w:rsidRPr="00B8533C">
        <w:t>и</w:t>
      </w:r>
      <w:r w:rsidR="000654E4" w:rsidRPr="00B8533C">
        <w:t>фицируемое) на осно</w:t>
      </w:r>
      <w:r w:rsidRPr="00B8533C">
        <w:t>вании персональных данных.</w:t>
      </w:r>
    </w:p>
    <w:p w:rsidR="000654E4" w:rsidRPr="00B8533C" w:rsidRDefault="00AB26F7" w:rsidP="00460632">
      <w:pPr>
        <w:pStyle w:val="330"/>
        <w:tabs>
          <w:tab w:val="left" w:pos="567"/>
        </w:tabs>
        <w:spacing w:before="0" w:after="0"/>
        <w:ind w:left="0"/>
      </w:pPr>
      <w:r w:rsidRPr="00B8533C">
        <w:rPr>
          <w:b/>
        </w:rPr>
        <w:t>У</w:t>
      </w:r>
      <w:r w:rsidR="000654E4" w:rsidRPr="00B8533C">
        <w:rPr>
          <w:b/>
        </w:rPr>
        <w:t>ничтожение персональных данных</w:t>
      </w:r>
      <w:r w:rsidR="000654E4" w:rsidRPr="00B8533C">
        <w:t xml:space="preserve"> - действия, в результате которых ст</w:t>
      </w:r>
      <w:r w:rsidR="000654E4" w:rsidRPr="00B8533C">
        <w:t>а</w:t>
      </w:r>
      <w:r w:rsidR="000654E4" w:rsidRPr="00B8533C">
        <w:t>новится невозможным восстановить содержание персональных данных в информ</w:t>
      </w:r>
      <w:r w:rsidR="000654E4" w:rsidRPr="00B8533C">
        <w:t>а</w:t>
      </w:r>
      <w:r w:rsidR="000654E4" w:rsidRPr="00B8533C">
        <w:t>ционной системе персональных данных и (или) в результате которых уничтожаются материальн</w:t>
      </w:r>
      <w:r w:rsidRPr="00B8533C">
        <w:t>ые носители персональных данных.</w:t>
      </w:r>
    </w:p>
    <w:p w:rsidR="000654E4" w:rsidRPr="00B8533C" w:rsidRDefault="00AB26F7" w:rsidP="00460632">
      <w:pPr>
        <w:pStyle w:val="330"/>
        <w:tabs>
          <w:tab w:val="left" w:pos="567"/>
        </w:tabs>
        <w:spacing w:before="0" w:after="0"/>
        <w:ind w:left="0"/>
      </w:pPr>
      <w:r w:rsidRPr="00B8533C">
        <w:rPr>
          <w:b/>
        </w:rPr>
        <w:t>Т</w:t>
      </w:r>
      <w:r w:rsidR="000654E4" w:rsidRPr="00B8533C">
        <w:rPr>
          <w:b/>
        </w:rPr>
        <w:t>рансграничная передача персональных данных</w:t>
      </w:r>
      <w:r w:rsidR="000654E4" w:rsidRPr="00B8533C">
        <w:t xml:space="preserve"> - передача персональных данных на территорию иностранного государства органу власти иностранного гос</w:t>
      </w:r>
      <w:r w:rsidR="000654E4" w:rsidRPr="00B8533C">
        <w:t>у</w:t>
      </w:r>
      <w:r w:rsidR="000654E4" w:rsidRPr="00B8533C">
        <w:t>дарства, иностранному физическому лицу или иностранному юридическому лицу</w:t>
      </w:r>
      <w:r w:rsidRPr="00B8533C">
        <w:t>.</w:t>
      </w:r>
    </w:p>
    <w:p w:rsidR="005A1686" w:rsidRPr="00B8533C" w:rsidRDefault="005A1686" w:rsidP="00460632">
      <w:pPr>
        <w:pStyle w:val="220"/>
        <w:tabs>
          <w:tab w:val="left" w:pos="567"/>
        </w:tabs>
        <w:spacing w:before="0" w:after="0"/>
        <w:jc w:val="center"/>
      </w:pPr>
      <w:r w:rsidRPr="00B8533C">
        <w:lastRenderedPageBreak/>
        <w:t>В настоящем Положении используются следующие сокращения:</w:t>
      </w:r>
    </w:p>
    <w:p w:rsidR="00FB017E" w:rsidRPr="00B8533C" w:rsidRDefault="00FB017E" w:rsidP="00741BC5">
      <w:pPr>
        <w:pStyle w:val="330"/>
        <w:numPr>
          <w:ilvl w:val="0"/>
          <w:numId w:val="42"/>
        </w:numPr>
        <w:tabs>
          <w:tab w:val="left" w:pos="567"/>
        </w:tabs>
        <w:spacing w:before="0" w:after="0"/>
        <w:ind w:left="0" w:firstLine="709"/>
      </w:pPr>
      <w:r w:rsidRPr="00B8533C">
        <w:rPr>
          <w:b/>
        </w:rPr>
        <w:t>И</w:t>
      </w:r>
      <w:proofErr w:type="gramStart"/>
      <w:r w:rsidRPr="00B8533C">
        <w:rPr>
          <w:b/>
        </w:rPr>
        <w:t>С</w:t>
      </w:r>
      <w:r w:rsidRPr="00B8533C">
        <w:t>-</w:t>
      </w:r>
      <w:proofErr w:type="gramEnd"/>
      <w:r w:rsidRPr="00B8533C">
        <w:t xml:space="preserve"> информационная система;</w:t>
      </w:r>
    </w:p>
    <w:p w:rsidR="005A1686" w:rsidRPr="00B8533C" w:rsidRDefault="005A1686" w:rsidP="00741BC5">
      <w:pPr>
        <w:pStyle w:val="330"/>
        <w:numPr>
          <w:ilvl w:val="0"/>
          <w:numId w:val="42"/>
        </w:numPr>
        <w:tabs>
          <w:tab w:val="left" w:pos="567"/>
        </w:tabs>
        <w:spacing w:before="0" w:after="0"/>
        <w:ind w:left="0" w:firstLine="709"/>
      </w:pPr>
      <w:proofErr w:type="spellStart"/>
      <w:r w:rsidRPr="00B8533C">
        <w:rPr>
          <w:b/>
        </w:rPr>
        <w:t>ИСПДн</w:t>
      </w:r>
      <w:proofErr w:type="spellEnd"/>
      <w:r w:rsidRPr="00B8533C">
        <w:rPr>
          <w:b/>
        </w:rPr>
        <w:t xml:space="preserve"> </w:t>
      </w:r>
      <w:r w:rsidRPr="00B8533C">
        <w:t>- информационная система персональных данных;</w:t>
      </w:r>
    </w:p>
    <w:p w:rsidR="005A1686" w:rsidRPr="00B8533C" w:rsidRDefault="005A1686" w:rsidP="00741BC5">
      <w:pPr>
        <w:pStyle w:val="330"/>
        <w:numPr>
          <w:ilvl w:val="0"/>
          <w:numId w:val="42"/>
        </w:numPr>
        <w:tabs>
          <w:tab w:val="left" w:pos="567"/>
        </w:tabs>
        <w:spacing w:before="0" w:after="0"/>
        <w:ind w:left="0" w:firstLine="709"/>
      </w:pPr>
      <w:proofErr w:type="gramStart"/>
      <w:r w:rsidRPr="00B8533C">
        <w:rPr>
          <w:b/>
        </w:rPr>
        <w:t>КЗ</w:t>
      </w:r>
      <w:proofErr w:type="gramEnd"/>
      <w:r w:rsidRPr="00B8533C">
        <w:rPr>
          <w:b/>
        </w:rPr>
        <w:t xml:space="preserve"> </w:t>
      </w:r>
      <w:r w:rsidRPr="00B8533C">
        <w:t>- контролируемая зона;</w:t>
      </w:r>
    </w:p>
    <w:p w:rsidR="005A1686" w:rsidRPr="00B8533C" w:rsidRDefault="005A1686" w:rsidP="00741BC5">
      <w:pPr>
        <w:pStyle w:val="330"/>
        <w:numPr>
          <w:ilvl w:val="0"/>
          <w:numId w:val="42"/>
        </w:numPr>
        <w:tabs>
          <w:tab w:val="left" w:pos="567"/>
        </w:tabs>
        <w:spacing w:before="0" w:after="0"/>
        <w:ind w:left="0" w:firstLine="709"/>
      </w:pPr>
      <w:proofErr w:type="spellStart"/>
      <w:r w:rsidRPr="00B8533C">
        <w:rPr>
          <w:b/>
        </w:rPr>
        <w:t>ПДн</w:t>
      </w:r>
      <w:proofErr w:type="spellEnd"/>
      <w:r w:rsidRPr="00B8533C">
        <w:rPr>
          <w:b/>
        </w:rPr>
        <w:t xml:space="preserve"> </w:t>
      </w:r>
      <w:r w:rsidRPr="00B8533C">
        <w:t>- персональные данные;</w:t>
      </w:r>
    </w:p>
    <w:p w:rsidR="001A6755" w:rsidRPr="00B8533C" w:rsidRDefault="005A1686" w:rsidP="00741BC5">
      <w:pPr>
        <w:pStyle w:val="330"/>
        <w:numPr>
          <w:ilvl w:val="0"/>
          <w:numId w:val="42"/>
        </w:numPr>
        <w:tabs>
          <w:tab w:val="left" w:pos="567"/>
        </w:tabs>
        <w:spacing w:before="0" w:after="0"/>
        <w:ind w:left="0" w:firstLine="709"/>
      </w:pPr>
      <w:r w:rsidRPr="00B8533C">
        <w:rPr>
          <w:b/>
        </w:rPr>
        <w:t>СЗ</w:t>
      </w:r>
      <w:r w:rsidR="00FB017E" w:rsidRPr="00B8533C">
        <w:rPr>
          <w:b/>
        </w:rPr>
        <w:t>ИИС</w:t>
      </w:r>
      <w:r w:rsidRPr="00B8533C">
        <w:rPr>
          <w:b/>
        </w:rPr>
        <w:t xml:space="preserve"> </w:t>
      </w:r>
      <w:r w:rsidRPr="00B8533C">
        <w:t xml:space="preserve">– система защиты </w:t>
      </w:r>
      <w:r w:rsidR="00FB017E" w:rsidRPr="00B8533C">
        <w:t>информации информационных систем</w:t>
      </w:r>
      <w:r w:rsidR="00A44266" w:rsidRPr="00B8533C">
        <w:t>.</w:t>
      </w:r>
    </w:p>
    <w:p w:rsidR="006109FF" w:rsidRPr="00B8533C" w:rsidRDefault="006109FF" w:rsidP="00460632">
      <w:pPr>
        <w:pStyle w:val="330"/>
        <w:tabs>
          <w:tab w:val="left" w:pos="567"/>
        </w:tabs>
        <w:spacing w:before="0" w:after="0"/>
        <w:ind w:left="0"/>
      </w:pPr>
    </w:p>
    <w:p w:rsidR="000654E4" w:rsidRPr="00B8533C" w:rsidRDefault="00403C4C" w:rsidP="0067644C">
      <w:pPr>
        <w:pStyle w:val="10"/>
        <w:numPr>
          <w:ilvl w:val="0"/>
          <w:numId w:val="0"/>
        </w:numPr>
        <w:tabs>
          <w:tab w:val="left" w:pos="567"/>
        </w:tabs>
        <w:spacing w:before="0" w:after="0"/>
        <w:outlineLvl w:val="0"/>
      </w:pPr>
      <w:bookmarkStart w:id="21" w:name="_Toc463864060"/>
      <w:bookmarkEnd w:id="20"/>
      <w:r w:rsidRPr="00B8533C">
        <w:rPr>
          <w:lang w:val="en-US"/>
        </w:rPr>
        <w:t>I</w:t>
      </w:r>
      <w:r w:rsidR="000A73EC" w:rsidRPr="00B8533C">
        <w:t xml:space="preserve">V. </w:t>
      </w:r>
      <w:r w:rsidR="000654E4" w:rsidRPr="00B8533C">
        <w:t>Персональные данные</w:t>
      </w:r>
      <w:bookmarkEnd w:id="21"/>
    </w:p>
    <w:p w:rsidR="006109FF" w:rsidRPr="00B8533C" w:rsidRDefault="006109FF" w:rsidP="00460632">
      <w:pPr>
        <w:pStyle w:val="10"/>
        <w:tabs>
          <w:tab w:val="left" w:pos="567"/>
        </w:tabs>
        <w:spacing w:before="0" w:after="0"/>
        <w:ind w:left="0"/>
        <w:outlineLvl w:val="0"/>
      </w:pPr>
      <w:bookmarkStart w:id="22" w:name="_Toc463863527"/>
      <w:bookmarkStart w:id="23" w:name="_Toc463863923"/>
      <w:bookmarkStart w:id="24" w:name="_Toc463864061"/>
      <w:bookmarkEnd w:id="22"/>
      <w:bookmarkEnd w:id="23"/>
      <w:bookmarkEnd w:id="24"/>
    </w:p>
    <w:p w:rsidR="0011435B" w:rsidRDefault="00BF7D27" w:rsidP="0067644C">
      <w:pPr>
        <w:pStyle w:val="2d"/>
        <w:spacing w:before="0" w:after="0"/>
        <w:outlineLvl w:val="0"/>
      </w:pPr>
      <w:bookmarkStart w:id="25" w:name="_Toc463864062"/>
      <w:r w:rsidRPr="00B8533C">
        <w:t xml:space="preserve">Категории персональных данных, обрабатываемых </w:t>
      </w:r>
      <w:r w:rsidR="00331C11">
        <w:t>ГКУ «КЦСЗН»</w:t>
      </w:r>
      <w:bookmarkEnd w:id="25"/>
      <w:r w:rsidR="00014DBB" w:rsidRPr="00B8533C">
        <w:t xml:space="preserve">  </w:t>
      </w:r>
      <w:bookmarkStart w:id="26" w:name="sub_5014"/>
      <w:bookmarkStart w:id="27" w:name="sub_5011"/>
    </w:p>
    <w:p w:rsidR="0067644C" w:rsidRPr="00B8533C" w:rsidRDefault="0067644C" w:rsidP="00460632">
      <w:pPr>
        <w:pStyle w:val="2d"/>
        <w:spacing w:before="0" w:after="0"/>
      </w:pPr>
    </w:p>
    <w:p w:rsidR="00BF7D27" w:rsidRPr="00B8533C" w:rsidRDefault="00F94ADB" w:rsidP="00460632">
      <w:pPr>
        <w:pStyle w:val="330"/>
        <w:tabs>
          <w:tab w:val="left" w:pos="567"/>
        </w:tabs>
        <w:spacing w:before="0" w:after="0"/>
        <w:ind w:left="0"/>
      </w:pPr>
      <w:r w:rsidRPr="00B8533C">
        <w:t xml:space="preserve"> </w:t>
      </w:r>
      <w:r w:rsidR="00BF7D27" w:rsidRPr="00B8533C">
        <w:t xml:space="preserve">По логическим основаниям персональные данные, обрабатываемые </w:t>
      </w:r>
      <w:r w:rsidR="00331C11">
        <w:t>ГКУ «КЦСЗН»</w:t>
      </w:r>
      <w:r w:rsidR="00BF7D27" w:rsidRPr="00B8533C">
        <w:t>, подразделяются на следующие категории:</w:t>
      </w:r>
    </w:p>
    <w:p w:rsidR="00BF7D27" w:rsidRPr="00B8533C" w:rsidRDefault="00BF7D27" w:rsidP="00460632">
      <w:pPr>
        <w:pStyle w:val="21"/>
        <w:tabs>
          <w:tab w:val="left" w:pos="567"/>
        </w:tabs>
        <w:ind w:left="0" w:firstLine="709"/>
      </w:pPr>
      <w:r w:rsidRPr="00B8533C">
        <w:t xml:space="preserve">персональные данные, подразделяемые по категориям субъектов </w:t>
      </w:r>
      <w:proofErr w:type="spellStart"/>
      <w:r w:rsidRPr="00B8533C">
        <w:t>ПДн</w:t>
      </w:r>
      <w:proofErr w:type="spellEnd"/>
      <w:r w:rsidRPr="00B8533C">
        <w:t>;</w:t>
      </w:r>
    </w:p>
    <w:p w:rsidR="00BF7D27" w:rsidRPr="00B8533C" w:rsidRDefault="00C86837" w:rsidP="00460632">
      <w:pPr>
        <w:pStyle w:val="21"/>
        <w:tabs>
          <w:tab w:val="left" w:pos="567"/>
        </w:tabs>
        <w:ind w:left="0" w:firstLine="709"/>
      </w:pPr>
      <w:r w:rsidRPr="00B8533C">
        <w:t>персональные данные, подразделяемые по правовому режиму их защ</w:t>
      </w:r>
      <w:r w:rsidRPr="00B8533C">
        <w:t>и</w:t>
      </w:r>
      <w:r w:rsidRPr="00B8533C">
        <w:t xml:space="preserve">ты, которые подразделяются на </w:t>
      </w:r>
      <w:r w:rsidR="00BF7D27" w:rsidRPr="00B8533C">
        <w:t>персональные данные общеправового режима защ</w:t>
      </w:r>
      <w:r w:rsidR="00BF7D27" w:rsidRPr="00B8533C">
        <w:t>и</w:t>
      </w:r>
      <w:r w:rsidR="00BF7D27" w:rsidRPr="00B8533C">
        <w:t xml:space="preserve">ты и персональные данные особого правового режима защиты. </w:t>
      </w:r>
    </w:p>
    <w:p w:rsidR="006109FF" w:rsidRPr="00B8533C" w:rsidRDefault="006109FF" w:rsidP="00460632">
      <w:pPr>
        <w:pStyle w:val="21"/>
        <w:numPr>
          <w:ilvl w:val="0"/>
          <w:numId w:val="0"/>
        </w:numPr>
        <w:tabs>
          <w:tab w:val="left" w:pos="567"/>
        </w:tabs>
      </w:pPr>
    </w:p>
    <w:p w:rsidR="00BF7D27" w:rsidRPr="00B8533C" w:rsidRDefault="00236B9B" w:rsidP="0067644C">
      <w:pPr>
        <w:pStyle w:val="2d"/>
        <w:spacing w:before="0" w:after="0"/>
        <w:outlineLvl w:val="0"/>
      </w:pPr>
      <w:bookmarkStart w:id="28" w:name="_Toc463864063"/>
      <w:r w:rsidRPr="00B8533C">
        <w:t xml:space="preserve">Персональные данные субъектов </w:t>
      </w:r>
      <w:proofErr w:type="spellStart"/>
      <w:r w:rsidRPr="00B8533C">
        <w:t>ПДн</w:t>
      </w:r>
      <w:proofErr w:type="spellEnd"/>
      <w:r w:rsidRPr="00B8533C">
        <w:t xml:space="preserve">, обрабатываемые </w:t>
      </w:r>
      <w:r w:rsidR="00331C11">
        <w:t>ГКУ «КЦСЗН»</w:t>
      </w:r>
      <w:bookmarkEnd w:id="28"/>
      <w:r w:rsidR="004C0E3D" w:rsidRPr="00B8533C">
        <w:t xml:space="preserve">  </w:t>
      </w:r>
    </w:p>
    <w:p w:rsidR="000654E4" w:rsidRPr="002F654D" w:rsidRDefault="00645551" w:rsidP="002918DD">
      <w:pPr>
        <w:pStyle w:val="3b"/>
        <w:tabs>
          <w:tab w:val="left" w:pos="567"/>
        </w:tabs>
        <w:spacing w:before="0" w:after="0"/>
        <w:ind w:left="0"/>
        <w:outlineLvl w:val="0"/>
      </w:pPr>
      <w:bookmarkStart w:id="29" w:name="_Toc463864064"/>
      <w:bookmarkEnd w:id="26"/>
      <w:bookmarkEnd w:id="27"/>
      <w:r w:rsidRPr="00B8533C">
        <w:t xml:space="preserve">Перечень субъектов, чьи персональные данные обрабатываются </w:t>
      </w:r>
      <w:r w:rsidR="000654E4" w:rsidRPr="00B8533C">
        <w:t xml:space="preserve"> </w:t>
      </w:r>
      <w:r w:rsidR="00331C11">
        <w:t>ГКУ «КЦСЗН»</w:t>
      </w:r>
      <w:bookmarkEnd w:id="29"/>
      <w:r w:rsidR="004C0E3D" w:rsidRPr="00B8533C">
        <w:t xml:space="preserve">  </w:t>
      </w:r>
    </w:p>
    <w:p w:rsidR="006109FF" w:rsidRPr="002F654D" w:rsidRDefault="006109FF" w:rsidP="00460632">
      <w:pPr>
        <w:pStyle w:val="3b"/>
        <w:tabs>
          <w:tab w:val="left" w:pos="567"/>
        </w:tabs>
        <w:spacing w:before="0" w:after="0"/>
        <w:ind w:left="0"/>
      </w:pPr>
    </w:p>
    <w:p w:rsidR="008B4362" w:rsidRPr="00B8533C" w:rsidRDefault="00331C11" w:rsidP="00460632">
      <w:pPr>
        <w:pStyle w:val="330"/>
        <w:tabs>
          <w:tab w:val="left" w:pos="567"/>
        </w:tabs>
        <w:spacing w:before="0" w:after="0"/>
        <w:ind w:left="0"/>
      </w:pPr>
      <w:r>
        <w:t>ГКУ «КЦСЗН»</w:t>
      </w:r>
      <w:r w:rsidR="004C0E3D" w:rsidRPr="00B8533C">
        <w:rPr>
          <w:b/>
        </w:rPr>
        <w:t xml:space="preserve">  </w:t>
      </w:r>
      <w:r w:rsidR="00D07B1D" w:rsidRPr="00B8533C">
        <w:t>обрабатывает</w:t>
      </w:r>
      <w:r w:rsidR="008B4362" w:rsidRPr="00B8533C">
        <w:t xml:space="preserve"> персональные данные следующих групп суб</w:t>
      </w:r>
      <w:r w:rsidR="008B4362" w:rsidRPr="00B8533C">
        <w:t>ъ</w:t>
      </w:r>
      <w:r w:rsidR="008B4362" w:rsidRPr="00B8533C">
        <w:t>ектов:</w:t>
      </w:r>
    </w:p>
    <w:p w:rsidR="008B4362" w:rsidRPr="00B8533C" w:rsidRDefault="008B4362" w:rsidP="00460632">
      <w:pPr>
        <w:pStyle w:val="45"/>
        <w:tabs>
          <w:tab w:val="left" w:pos="567"/>
        </w:tabs>
        <w:spacing w:before="0" w:after="0"/>
        <w:ind w:left="0"/>
      </w:pPr>
      <w:r w:rsidRPr="00B8533C">
        <w:t>работнико</w:t>
      </w:r>
      <w:r w:rsidR="00CC68A7" w:rsidRPr="00B8533C">
        <w:t xml:space="preserve">в </w:t>
      </w:r>
      <w:r w:rsidR="00331C11">
        <w:t>ГКУ «КЦСЗН»</w:t>
      </w:r>
      <w:r w:rsidRPr="00B8533C">
        <w:t>;</w:t>
      </w:r>
    </w:p>
    <w:p w:rsidR="00C75E10" w:rsidRPr="00B8533C" w:rsidRDefault="004F0DC2" w:rsidP="00460632">
      <w:pPr>
        <w:pStyle w:val="45"/>
        <w:tabs>
          <w:tab w:val="left" w:pos="567"/>
        </w:tabs>
        <w:spacing w:before="0" w:after="0"/>
        <w:ind w:left="0"/>
      </w:pPr>
      <w:r w:rsidRPr="00B8533C">
        <w:t xml:space="preserve">должностных лиц </w:t>
      </w:r>
      <w:r w:rsidR="00331C11">
        <w:t>ГКУ «КЦСЗН»</w:t>
      </w:r>
      <w:r w:rsidRPr="00B8533C">
        <w:t>, чьи персональные данные размещены с их согласия в общедоступных источниках;</w:t>
      </w:r>
    </w:p>
    <w:p w:rsidR="00C30972" w:rsidRPr="00B8533C" w:rsidRDefault="00C30972" w:rsidP="00460632">
      <w:pPr>
        <w:pStyle w:val="45"/>
        <w:tabs>
          <w:tab w:val="left" w:pos="567"/>
        </w:tabs>
        <w:spacing w:before="0" w:after="0"/>
        <w:ind w:left="0"/>
      </w:pPr>
      <w:r w:rsidRPr="00B8533C">
        <w:t>получателей социальных услуг;</w:t>
      </w:r>
    </w:p>
    <w:p w:rsidR="008B4362" w:rsidRPr="002F654D" w:rsidRDefault="008B4362" w:rsidP="00460632">
      <w:pPr>
        <w:pStyle w:val="45"/>
        <w:tabs>
          <w:tab w:val="left" w:pos="567"/>
        </w:tabs>
        <w:spacing w:before="0" w:after="0"/>
        <w:ind w:left="0"/>
      </w:pPr>
      <w:r w:rsidRPr="00B8533C">
        <w:t xml:space="preserve">лиц, обратившихся в </w:t>
      </w:r>
      <w:r w:rsidR="00331C11">
        <w:t>ГКУ «КЦСЗН»</w:t>
      </w:r>
      <w:r w:rsidR="00652335" w:rsidRPr="00B8533C">
        <w:rPr>
          <w:b/>
        </w:rPr>
        <w:t xml:space="preserve">  </w:t>
      </w:r>
      <w:r w:rsidRPr="00B8533C">
        <w:t>по различным вопросам</w:t>
      </w:r>
      <w:r w:rsidR="00132324" w:rsidRPr="00B8533C">
        <w:t>;</w:t>
      </w:r>
    </w:p>
    <w:p w:rsidR="006109FF" w:rsidRPr="002F654D" w:rsidRDefault="006109FF" w:rsidP="00460632">
      <w:pPr>
        <w:pStyle w:val="45"/>
        <w:tabs>
          <w:tab w:val="left" w:pos="567"/>
        </w:tabs>
        <w:spacing w:before="0" w:after="0"/>
        <w:ind w:left="0"/>
      </w:pPr>
    </w:p>
    <w:p w:rsidR="000654E4" w:rsidRPr="002F654D" w:rsidRDefault="00127949" w:rsidP="002918DD">
      <w:pPr>
        <w:pStyle w:val="3b"/>
        <w:tabs>
          <w:tab w:val="clear" w:pos="993"/>
          <w:tab w:val="left" w:pos="567"/>
        </w:tabs>
        <w:spacing w:before="0" w:after="0"/>
        <w:ind w:left="0"/>
        <w:outlineLvl w:val="0"/>
      </w:pPr>
      <w:bookmarkStart w:id="30" w:name="_Toc463864065"/>
      <w:r w:rsidRPr="00B8533C">
        <w:t>Перечень</w:t>
      </w:r>
      <w:r w:rsidR="000654E4" w:rsidRPr="00B8533C">
        <w:t xml:space="preserve"> персональных  данных</w:t>
      </w:r>
      <w:r w:rsidR="006A5A4B" w:rsidRPr="00B8533C">
        <w:t xml:space="preserve">, обрабатываемых </w:t>
      </w:r>
      <w:r w:rsidR="00331C11">
        <w:t>ГКУ «КЦСЗН»</w:t>
      </w:r>
      <w:bookmarkEnd w:id="30"/>
    </w:p>
    <w:p w:rsidR="00304F1F" w:rsidRPr="00B8533C" w:rsidRDefault="00331C11" w:rsidP="00460632">
      <w:pPr>
        <w:pStyle w:val="45"/>
        <w:tabs>
          <w:tab w:val="left" w:pos="567"/>
        </w:tabs>
        <w:spacing w:before="0" w:after="0"/>
        <w:ind w:left="0"/>
      </w:pPr>
      <w:r>
        <w:t>ГКУ «КЦСЗН»</w:t>
      </w:r>
      <w:r w:rsidR="00652335" w:rsidRPr="00B8533C">
        <w:rPr>
          <w:b/>
        </w:rPr>
        <w:t xml:space="preserve"> </w:t>
      </w:r>
      <w:r w:rsidR="00304F1F" w:rsidRPr="00B8533C">
        <w:t>обрабатывает следующие персонал</w:t>
      </w:r>
      <w:r w:rsidR="00305A52" w:rsidRPr="00B8533C">
        <w:t>ь</w:t>
      </w:r>
      <w:r w:rsidR="00304F1F" w:rsidRPr="00B8533C">
        <w:t>ные данные работников:</w:t>
      </w:r>
    </w:p>
    <w:p w:rsidR="00304F1F" w:rsidRPr="00B8533C" w:rsidRDefault="000210DE" w:rsidP="00955BB7">
      <w:pPr>
        <w:pStyle w:val="55"/>
        <w:numPr>
          <w:ilvl w:val="0"/>
          <w:numId w:val="20"/>
        </w:numPr>
        <w:tabs>
          <w:tab w:val="clear" w:pos="1418"/>
          <w:tab w:val="left" w:pos="-142"/>
        </w:tabs>
        <w:spacing w:before="0" w:after="0"/>
        <w:ind w:left="0" w:firstLine="709"/>
      </w:pPr>
      <w:r w:rsidRPr="00B8533C">
        <w:t>анкета;</w:t>
      </w:r>
    </w:p>
    <w:p w:rsidR="000210DE" w:rsidRPr="00B8533C" w:rsidRDefault="000210DE" w:rsidP="00955BB7">
      <w:pPr>
        <w:pStyle w:val="55"/>
        <w:numPr>
          <w:ilvl w:val="0"/>
          <w:numId w:val="20"/>
        </w:numPr>
        <w:tabs>
          <w:tab w:val="clear" w:pos="1418"/>
          <w:tab w:val="left" w:pos="-142"/>
        </w:tabs>
        <w:spacing w:before="0" w:after="0"/>
        <w:ind w:left="0" w:firstLine="709"/>
      </w:pPr>
      <w:r w:rsidRPr="00B8533C">
        <w:t>автобиография</w:t>
      </w:r>
      <w:r w:rsidR="00304F1F" w:rsidRPr="00B8533C">
        <w:t>;</w:t>
      </w:r>
    </w:p>
    <w:p w:rsidR="00304F1F" w:rsidRPr="00B8533C" w:rsidRDefault="000210DE" w:rsidP="00955BB7">
      <w:pPr>
        <w:pStyle w:val="55"/>
        <w:numPr>
          <w:ilvl w:val="0"/>
          <w:numId w:val="20"/>
        </w:numPr>
        <w:tabs>
          <w:tab w:val="clear" w:pos="1418"/>
          <w:tab w:val="left" w:pos="-142"/>
        </w:tabs>
        <w:spacing w:before="0" w:after="0"/>
        <w:ind w:left="0" w:firstLine="709"/>
      </w:pPr>
      <w:r w:rsidRPr="00B8533C">
        <w:t>сведения</w:t>
      </w:r>
      <w:r w:rsidRPr="00B8533C">
        <w:sym w:font="Symbol" w:char="F02D"/>
      </w:r>
      <w:r w:rsidRPr="00B8533C">
        <w:t xml:space="preserve"> и копии документов об образовании; </w:t>
      </w:r>
    </w:p>
    <w:p w:rsidR="00304F1F" w:rsidRPr="00B8533C" w:rsidRDefault="000210DE" w:rsidP="00955BB7">
      <w:pPr>
        <w:pStyle w:val="55"/>
        <w:numPr>
          <w:ilvl w:val="0"/>
          <w:numId w:val="20"/>
        </w:numPr>
        <w:tabs>
          <w:tab w:val="clear" w:pos="1418"/>
          <w:tab w:val="left" w:pos="-142"/>
        </w:tabs>
        <w:spacing w:before="0" w:after="0"/>
        <w:ind w:left="0" w:firstLine="709"/>
      </w:pPr>
      <w:r w:rsidRPr="00B8533C">
        <w:t>сведения о составе семьи</w:t>
      </w:r>
      <w:r w:rsidR="00304F1F" w:rsidRPr="00B8533C">
        <w:t>;</w:t>
      </w:r>
    </w:p>
    <w:p w:rsidR="000210DE" w:rsidRPr="00B8533C" w:rsidRDefault="000210DE" w:rsidP="00955BB7">
      <w:pPr>
        <w:pStyle w:val="55"/>
        <w:numPr>
          <w:ilvl w:val="0"/>
          <w:numId w:val="20"/>
        </w:numPr>
        <w:tabs>
          <w:tab w:val="clear" w:pos="1418"/>
          <w:tab w:val="left" w:pos="-142"/>
        </w:tabs>
        <w:spacing w:before="0" w:after="0"/>
        <w:ind w:left="0" w:firstLine="709"/>
      </w:pPr>
      <w:r w:rsidRPr="00B8533C">
        <w:t>паспортные данные;</w:t>
      </w:r>
    </w:p>
    <w:p w:rsidR="00304F1F" w:rsidRPr="00B8533C" w:rsidRDefault="000210DE" w:rsidP="00955BB7">
      <w:pPr>
        <w:pStyle w:val="55"/>
        <w:numPr>
          <w:ilvl w:val="0"/>
          <w:numId w:val="20"/>
        </w:numPr>
        <w:tabs>
          <w:tab w:val="clear" w:pos="1418"/>
          <w:tab w:val="left" w:pos="-142"/>
        </w:tabs>
        <w:spacing w:before="0" w:after="0"/>
        <w:ind w:left="0" w:firstLine="709"/>
      </w:pPr>
      <w:r w:rsidRPr="00B8533C">
        <w:t>сведения о воинском учете</w:t>
      </w:r>
      <w:r w:rsidR="00304F1F" w:rsidRPr="00B8533C">
        <w:t>;</w:t>
      </w:r>
    </w:p>
    <w:p w:rsidR="00304F1F" w:rsidRPr="00B8533C" w:rsidRDefault="000210DE" w:rsidP="00955BB7">
      <w:pPr>
        <w:pStyle w:val="55"/>
        <w:numPr>
          <w:ilvl w:val="0"/>
          <w:numId w:val="20"/>
        </w:numPr>
        <w:tabs>
          <w:tab w:val="clear" w:pos="1418"/>
          <w:tab w:val="left" w:pos="-142"/>
        </w:tabs>
        <w:spacing w:before="0" w:after="0"/>
        <w:ind w:left="0" w:firstLine="709"/>
      </w:pPr>
      <w:r w:rsidRPr="00B8533C">
        <w:t>сведения о заработной плате сотрудника</w:t>
      </w:r>
      <w:r w:rsidR="00304F1F" w:rsidRPr="00B8533C">
        <w:t>;</w:t>
      </w:r>
    </w:p>
    <w:p w:rsidR="00304F1F" w:rsidRPr="00B8533C" w:rsidRDefault="000210DE" w:rsidP="00955BB7">
      <w:pPr>
        <w:pStyle w:val="55"/>
        <w:numPr>
          <w:ilvl w:val="0"/>
          <w:numId w:val="20"/>
        </w:numPr>
        <w:tabs>
          <w:tab w:val="clear" w:pos="1418"/>
          <w:tab w:val="left" w:pos="-142"/>
        </w:tabs>
        <w:spacing w:before="0" w:after="0"/>
        <w:ind w:left="0" w:firstLine="709"/>
      </w:pPr>
      <w:r w:rsidRPr="00B8533C">
        <w:t>занимаемая должность</w:t>
      </w:r>
      <w:r w:rsidR="00304F1F" w:rsidRPr="00B8533C">
        <w:t>;</w:t>
      </w:r>
    </w:p>
    <w:p w:rsidR="000210DE" w:rsidRPr="00B8533C" w:rsidRDefault="000210DE" w:rsidP="00955BB7">
      <w:pPr>
        <w:pStyle w:val="55"/>
        <w:numPr>
          <w:ilvl w:val="0"/>
          <w:numId w:val="20"/>
        </w:numPr>
        <w:tabs>
          <w:tab w:val="clear" w:pos="1418"/>
          <w:tab w:val="left" w:pos="-142"/>
        </w:tabs>
        <w:spacing w:before="0" w:after="0"/>
        <w:ind w:left="0" w:firstLine="709"/>
      </w:pPr>
      <w:r w:rsidRPr="00B8533C">
        <w:t>наличие судимостей;</w:t>
      </w:r>
    </w:p>
    <w:p w:rsidR="00304F1F" w:rsidRPr="00B8533C" w:rsidRDefault="000210DE" w:rsidP="00955BB7">
      <w:pPr>
        <w:pStyle w:val="55"/>
        <w:numPr>
          <w:ilvl w:val="0"/>
          <w:numId w:val="20"/>
        </w:numPr>
        <w:tabs>
          <w:tab w:val="clear" w:pos="1418"/>
          <w:tab w:val="left" w:pos="-142"/>
        </w:tabs>
        <w:spacing w:before="0" w:after="0"/>
        <w:ind w:left="0" w:firstLine="709"/>
      </w:pPr>
      <w:r w:rsidRPr="00B8533C">
        <w:lastRenderedPageBreak/>
        <w:t>адрес места жительства</w:t>
      </w:r>
      <w:r w:rsidR="00304F1F" w:rsidRPr="00B8533C">
        <w:t>;</w:t>
      </w:r>
    </w:p>
    <w:p w:rsidR="00304F1F" w:rsidRPr="00B8533C" w:rsidRDefault="000210DE" w:rsidP="00955BB7">
      <w:pPr>
        <w:pStyle w:val="55"/>
        <w:numPr>
          <w:ilvl w:val="0"/>
          <w:numId w:val="20"/>
        </w:numPr>
        <w:tabs>
          <w:tab w:val="clear" w:pos="1418"/>
          <w:tab w:val="left" w:pos="-142"/>
        </w:tabs>
        <w:spacing w:before="0" w:after="0"/>
        <w:ind w:left="0" w:firstLine="709"/>
      </w:pPr>
      <w:r w:rsidRPr="00B8533C">
        <w:t>домашний телефон</w:t>
      </w:r>
      <w:r w:rsidR="00304F1F" w:rsidRPr="00B8533C">
        <w:t>;</w:t>
      </w:r>
    </w:p>
    <w:p w:rsidR="00304F1F" w:rsidRPr="00B8533C" w:rsidRDefault="000210DE" w:rsidP="00955BB7">
      <w:pPr>
        <w:pStyle w:val="55"/>
        <w:numPr>
          <w:ilvl w:val="0"/>
          <w:numId w:val="20"/>
        </w:numPr>
        <w:tabs>
          <w:tab w:val="clear" w:pos="1418"/>
          <w:tab w:val="left" w:pos="-142"/>
        </w:tabs>
        <w:spacing w:before="0" w:after="0"/>
        <w:ind w:left="0" w:firstLine="709"/>
      </w:pPr>
      <w:r w:rsidRPr="00B8533C">
        <w:t>содержание трудового договора</w:t>
      </w:r>
      <w:r w:rsidR="00304F1F" w:rsidRPr="00B8533C">
        <w:t>;</w:t>
      </w:r>
    </w:p>
    <w:p w:rsidR="000210DE" w:rsidRPr="00B8533C" w:rsidRDefault="000210DE" w:rsidP="00955BB7">
      <w:pPr>
        <w:pStyle w:val="55"/>
        <w:numPr>
          <w:ilvl w:val="0"/>
          <w:numId w:val="20"/>
        </w:numPr>
        <w:tabs>
          <w:tab w:val="clear" w:pos="1418"/>
          <w:tab w:val="left" w:pos="-142"/>
        </w:tabs>
        <w:spacing w:before="0" w:after="0"/>
        <w:ind w:left="0" w:firstLine="709"/>
      </w:pPr>
      <w:r w:rsidRPr="00B8533C">
        <w:t>содержание декларации, подаваемой в налоговую инспекцию;</w:t>
      </w:r>
    </w:p>
    <w:p w:rsidR="00304F1F" w:rsidRPr="00B8533C" w:rsidRDefault="000210DE" w:rsidP="00955BB7">
      <w:pPr>
        <w:pStyle w:val="55"/>
        <w:numPr>
          <w:ilvl w:val="0"/>
          <w:numId w:val="20"/>
        </w:numPr>
        <w:tabs>
          <w:tab w:val="clear" w:pos="1418"/>
          <w:tab w:val="left" w:pos="-142"/>
        </w:tabs>
        <w:spacing w:before="0" w:after="0"/>
        <w:ind w:left="0" w:firstLine="709"/>
      </w:pPr>
      <w:r w:rsidRPr="00B8533C">
        <w:t>личные дела и трудовые книжки сотрудников</w:t>
      </w:r>
      <w:r w:rsidR="00304F1F" w:rsidRPr="00B8533C">
        <w:t>;</w:t>
      </w:r>
    </w:p>
    <w:p w:rsidR="00304F1F" w:rsidRPr="00B8533C" w:rsidRDefault="000210DE" w:rsidP="00955BB7">
      <w:pPr>
        <w:pStyle w:val="55"/>
        <w:numPr>
          <w:ilvl w:val="0"/>
          <w:numId w:val="20"/>
        </w:numPr>
        <w:tabs>
          <w:tab w:val="clear" w:pos="1418"/>
          <w:tab w:val="left" w:pos="-142"/>
        </w:tabs>
        <w:spacing w:before="0" w:after="0"/>
        <w:ind w:left="0" w:firstLine="709"/>
      </w:pPr>
      <w:r w:rsidRPr="00B8533C">
        <w:t>результаты медицинского обследования на предмет годности к осущест</w:t>
      </w:r>
      <w:r w:rsidRPr="00B8533C">
        <w:t>в</w:t>
      </w:r>
      <w:r w:rsidRPr="00B8533C">
        <w:t>лению трудовых обязанностей</w:t>
      </w:r>
      <w:r w:rsidR="00304F1F" w:rsidRPr="00B8533C">
        <w:t>;</w:t>
      </w:r>
    </w:p>
    <w:p w:rsidR="00304F1F" w:rsidRPr="002F654D" w:rsidRDefault="000210DE" w:rsidP="00955BB7">
      <w:pPr>
        <w:pStyle w:val="55"/>
        <w:numPr>
          <w:ilvl w:val="0"/>
          <w:numId w:val="20"/>
        </w:numPr>
        <w:tabs>
          <w:tab w:val="clear" w:pos="1418"/>
          <w:tab w:val="left" w:pos="-142"/>
        </w:tabs>
        <w:spacing w:before="0" w:after="0"/>
        <w:ind w:left="0" w:firstLine="709"/>
      </w:pPr>
      <w:r w:rsidRPr="00B8533C">
        <w:t>фотографии и иные сведения, относящиеся к персональным данным р</w:t>
      </w:r>
      <w:r w:rsidRPr="00B8533C">
        <w:t>а</w:t>
      </w:r>
      <w:r w:rsidRPr="00B8533C">
        <w:t>ботника</w:t>
      </w:r>
      <w:r w:rsidR="00304F1F" w:rsidRPr="00B8533C">
        <w:t xml:space="preserve">; </w:t>
      </w:r>
    </w:p>
    <w:p w:rsidR="006109FF" w:rsidRPr="002F654D" w:rsidRDefault="006109FF" w:rsidP="006109FF">
      <w:pPr>
        <w:pStyle w:val="55"/>
        <w:spacing w:before="0" w:after="0"/>
        <w:ind w:left="0"/>
      </w:pPr>
    </w:p>
    <w:p w:rsidR="00FC1790" w:rsidRPr="002F654D" w:rsidRDefault="00FC1790" w:rsidP="0067644C">
      <w:pPr>
        <w:pStyle w:val="48"/>
        <w:tabs>
          <w:tab w:val="left" w:pos="567"/>
        </w:tabs>
        <w:spacing w:before="0" w:after="0"/>
        <w:ind w:left="0"/>
        <w:jc w:val="center"/>
        <w:outlineLvl w:val="0"/>
        <w:rPr>
          <w:sz w:val="28"/>
          <w:szCs w:val="28"/>
        </w:rPr>
      </w:pPr>
      <w:bookmarkStart w:id="31" w:name="_Toc463864066"/>
      <w:r w:rsidRPr="00B8533C">
        <w:rPr>
          <w:sz w:val="28"/>
          <w:szCs w:val="28"/>
        </w:rPr>
        <w:t xml:space="preserve">Перечень обрабатываемых </w:t>
      </w:r>
      <w:r w:rsidR="00331C11">
        <w:rPr>
          <w:sz w:val="28"/>
          <w:szCs w:val="28"/>
        </w:rPr>
        <w:t>ГКУ «КЦСЗН»</w:t>
      </w:r>
      <w:r w:rsidR="00652335" w:rsidRPr="00B8533C">
        <w:rPr>
          <w:sz w:val="28"/>
          <w:szCs w:val="28"/>
        </w:rPr>
        <w:t xml:space="preserve"> </w:t>
      </w:r>
      <w:r w:rsidRPr="00B8533C">
        <w:rPr>
          <w:sz w:val="28"/>
          <w:szCs w:val="28"/>
        </w:rPr>
        <w:t>персональных данных дол</w:t>
      </w:r>
      <w:r w:rsidRPr="00B8533C">
        <w:rPr>
          <w:sz w:val="28"/>
          <w:szCs w:val="28"/>
        </w:rPr>
        <w:t>ж</w:t>
      </w:r>
      <w:r w:rsidRPr="00B8533C">
        <w:rPr>
          <w:sz w:val="28"/>
          <w:szCs w:val="28"/>
        </w:rPr>
        <w:t>ностных лиц</w:t>
      </w:r>
      <w:r w:rsidR="004224ED" w:rsidRPr="00B8533C">
        <w:rPr>
          <w:sz w:val="28"/>
          <w:szCs w:val="28"/>
        </w:rPr>
        <w:t>,</w:t>
      </w:r>
      <w:r w:rsidRPr="00B8533C">
        <w:rPr>
          <w:sz w:val="28"/>
          <w:szCs w:val="28"/>
        </w:rPr>
        <w:t xml:space="preserve"> чьи персональные данные размещены с их согласия в общед</w:t>
      </w:r>
      <w:r w:rsidRPr="00B8533C">
        <w:rPr>
          <w:sz w:val="28"/>
          <w:szCs w:val="28"/>
        </w:rPr>
        <w:t>о</w:t>
      </w:r>
      <w:r w:rsidRPr="00B8533C">
        <w:rPr>
          <w:sz w:val="28"/>
          <w:szCs w:val="28"/>
        </w:rPr>
        <w:t>ступных источниках</w:t>
      </w:r>
      <w:bookmarkEnd w:id="31"/>
    </w:p>
    <w:p w:rsidR="006109FF" w:rsidRPr="002F654D" w:rsidRDefault="006109FF" w:rsidP="006109FF">
      <w:pPr>
        <w:pStyle w:val="48"/>
        <w:tabs>
          <w:tab w:val="left" w:pos="567"/>
        </w:tabs>
        <w:spacing w:before="0" w:after="0"/>
        <w:ind w:left="0"/>
        <w:jc w:val="center"/>
        <w:rPr>
          <w:sz w:val="28"/>
          <w:szCs w:val="28"/>
        </w:rPr>
      </w:pPr>
    </w:p>
    <w:p w:rsidR="00FC1790" w:rsidRPr="00B8533C" w:rsidRDefault="00331C11" w:rsidP="006109FF">
      <w:pPr>
        <w:pStyle w:val="45"/>
        <w:tabs>
          <w:tab w:val="left" w:pos="567"/>
        </w:tabs>
        <w:spacing w:before="0" w:after="0"/>
        <w:ind w:left="0"/>
      </w:pPr>
      <w:r>
        <w:t>ГКУ «КЦСЗН»</w:t>
      </w:r>
      <w:r w:rsidR="00D25A08" w:rsidRPr="00B8533C">
        <w:rPr>
          <w:b/>
        </w:rPr>
        <w:t xml:space="preserve"> </w:t>
      </w:r>
      <w:r w:rsidR="00FC1790" w:rsidRPr="00B8533C">
        <w:t xml:space="preserve">обрабатывает следующие персональные данные должностных лиц </w:t>
      </w:r>
      <w:r w:rsidR="00E6005E" w:rsidRPr="00B8533C">
        <w:t>учреждения</w:t>
      </w:r>
      <w:r w:rsidR="00FC1790" w:rsidRPr="00B8533C">
        <w:t>, чьи персональные данные размещены с их согласия в общедосту</w:t>
      </w:r>
      <w:r w:rsidR="00FC1790" w:rsidRPr="00B8533C">
        <w:t>п</w:t>
      </w:r>
      <w:r w:rsidR="00FC1790" w:rsidRPr="00B8533C">
        <w:t>ных источниках:</w:t>
      </w:r>
    </w:p>
    <w:p w:rsidR="00FC1790" w:rsidRPr="00B8533C" w:rsidRDefault="00FC1790" w:rsidP="00955BB7">
      <w:pPr>
        <w:pStyle w:val="55"/>
        <w:numPr>
          <w:ilvl w:val="0"/>
          <w:numId w:val="21"/>
        </w:numPr>
        <w:tabs>
          <w:tab w:val="clear" w:pos="1418"/>
          <w:tab w:val="left" w:pos="567"/>
        </w:tabs>
        <w:spacing w:before="0" w:after="0"/>
        <w:ind w:left="0" w:firstLine="709"/>
      </w:pPr>
      <w:r w:rsidRPr="00B8533C">
        <w:t>фамилия, имя, отчество;</w:t>
      </w:r>
    </w:p>
    <w:p w:rsidR="00E6005E" w:rsidRPr="00B8533C" w:rsidRDefault="00E6005E" w:rsidP="00955BB7">
      <w:pPr>
        <w:pStyle w:val="55"/>
        <w:numPr>
          <w:ilvl w:val="0"/>
          <w:numId w:val="21"/>
        </w:numPr>
        <w:tabs>
          <w:tab w:val="clear" w:pos="1418"/>
          <w:tab w:val="left" w:pos="567"/>
        </w:tabs>
        <w:spacing w:before="0" w:after="0"/>
        <w:ind w:left="0" w:firstLine="709"/>
      </w:pPr>
      <w:r w:rsidRPr="00B8533C">
        <w:t xml:space="preserve">год рождения; </w:t>
      </w:r>
    </w:p>
    <w:p w:rsidR="00E6005E" w:rsidRPr="00B8533C" w:rsidRDefault="00E6005E" w:rsidP="00955BB7">
      <w:pPr>
        <w:pStyle w:val="55"/>
        <w:numPr>
          <w:ilvl w:val="0"/>
          <w:numId w:val="21"/>
        </w:numPr>
        <w:tabs>
          <w:tab w:val="clear" w:pos="1418"/>
          <w:tab w:val="left" w:pos="567"/>
        </w:tabs>
        <w:spacing w:before="0" w:after="0"/>
        <w:ind w:left="0" w:firstLine="709"/>
      </w:pPr>
      <w:r w:rsidRPr="00B8533C">
        <w:t>место рождения;</w:t>
      </w:r>
    </w:p>
    <w:p w:rsidR="00E6005E" w:rsidRPr="002F654D" w:rsidRDefault="00E6005E" w:rsidP="00955BB7">
      <w:pPr>
        <w:pStyle w:val="55"/>
        <w:numPr>
          <w:ilvl w:val="0"/>
          <w:numId w:val="21"/>
        </w:numPr>
        <w:tabs>
          <w:tab w:val="clear" w:pos="1418"/>
          <w:tab w:val="left" w:pos="567"/>
        </w:tabs>
        <w:spacing w:before="0" w:after="0"/>
        <w:ind w:left="0" w:firstLine="709"/>
      </w:pPr>
      <w:r w:rsidRPr="00B8533C">
        <w:t xml:space="preserve">сведения о профессии. </w:t>
      </w:r>
    </w:p>
    <w:p w:rsidR="006109FF" w:rsidRPr="002F654D" w:rsidRDefault="006109FF" w:rsidP="008D313B">
      <w:pPr>
        <w:pStyle w:val="55"/>
        <w:tabs>
          <w:tab w:val="left" w:pos="567"/>
        </w:tabs>
        <w:spacing w:before="0" w:after="0"/>
        <w:ind w:left="0"/>
        <w:outlineLvl w:val="0"/>
        <w:rPr>
          <w:b/>
        </w:rPr>
      </w:pPr>
    </w:p>
    <w:p w:rsidR="00F5051E" w:rsidRPr="002F654D" w:rsidRDefault="00F5051E" w:rsidP="008D313B">
      <w:pPr>
        <w:tabs>
          <w:tab w:val="left" w:pos="567"/>
        </w:tabs>
        <w:ind w:firstLine="0"/>
        <w:contextualSpacing w:val="0"/>
        <w:jc w:val="center"/>
        <w:outlineLvl w:val="0"/>
        <w:rPr>
          <w:b/>
          <w:szCs w:val="28"/>
        </w:rPr>
      </w:pPr>
      <w:bookmarkStart w:id="32" w:name="_Toc463864067"/>
      <w:r w:rsidRPr="00B8533C">
        <w:rPr>
          <w:b/>
          <w:szCs w:val="28"/>
        </w:rPr>
        <w:t xml:space="preserve">Перечень обрабатываемых </w:t>
      </w:r>
      <w:r w:rsidR="00331C11">
        <w:rPr>
          <w:b/>
          <w:szCs w:val="28"/>
        </w:rPr>
        <w:t>ГКУ «КЦСЗН»</w:t>
      </w:r>
      <w:r w:rsidR="00D25A08" w:rsidRPr="00B8533C">
        <w:rPr>
          <w:b/>
          <w:szCs w:val="28"/>
        </w:rPr>
        <w:t xml:space="preserve"> </w:t>
      </w:r>
      <w:r w:rsidRPr="00B8533C">
        <w:rPr>
          <w:b/>
          <w:szCs w:val="28"/>
        </w:rPr>
        <w:t xml:space="preserve">персональных данных  </w:t>
      </w:r>
      <w:r w:rsidR="0005299D" w:rsidRPr="00B8533C">
        <w:rPr>
          <w:b/>
          <w:szCs w:val="28"/>
        </w:rPr>
        <w:t>лиц</w:t>
      </w:r>
      <w:r w:rsidR="00537475" w:rsidRPr="00B8533C">
        <w:rPr>
          <w:b/>
          <w:szCs w:val="28"/>
        </w:rPr>
        <w:t xml:space="preserve"> получ</w:t>
      </w:r>
      <w:r w:rsidR="00537475" w:rsidRPr="00B8533C">
        <w:rPr>
          <w:b/>
          <w:szCs w:val="28"/>
        </w:rPr>
        <w:t>а</w:t>
      </w:r>
      <w:r w:rsidR="00537475" w:rsidRPr="00B8533C">
        <w:rPr>
          <w:b/>
          <w:szCs w:val="28"/>
        </w:rPr>
        <w:t xml:space="preserve">телей </w:t>
      </w:r>
      <w:r w:rsidR="005B0ECC" w:rsidRPr="00B8533C">
        <w:rPr>
          <w:b/>
          <w:szCs w:val="28"/>
        </w:rPr>
        <w:t xml:space="preserve">государственных или </w:t>
      </w:r>
      <w:r w:rsidR="00537475" w:rsidRPr="00B8533C">
        <w:rPr>
          <w:b/>
          <w:szCs w:val="28"/>
        </w:rPr>
        <w:t>социальных услуг</w:t>
      </w:r>
      <w:bookmarkEnd w:id="32"/>
    </w:p>
    <w:p w:rsidR="006109FF" w:rsidRPr="002F654D" w:rsidRDefault="006109FF" w:rsidP="006109FF">
      <w:pPr>
        <w:tabs>
          <w:tab w:val="left" w:pos="567"/>
        </w:tabs>
        <w:ind w:firstLine="0"/>
        <w:contextualSpacing w:val="0"/>
        <w:jc w:val="left"/>
        <w:rPr>
          <w:szCs w:val="28"/>
        </w:rPr>
      </w:pPr>
    </w:p>
    <w:p w:rsidR="0005299D" w:rsidRPr="00B8533C" w:rsidRDefault="00331C11" w:rsidP="006109FF">
      <w:pPr>
        <w:pStyle w:val="45"/>
        <w:tabs>
          <w:tab w:val="left" w:pos="567"/>
        </w:tabs>
        <w:spacing w:before="0" w:after="0"/>
        <w:ind w:left="0"/>
      </w:pPr>
      <w:r>
        <w:t>ГКУ «КЦСЗН»</w:t>
      </w:r>
      <w:r w:rsidR="005D70C5" w:rsidRPr="00B8533C">
        <w:rPr>
          <w:b/>
        </w:rPr>
        <w:t xml:space="preserve"> </w:t>
      </w:r>
      <w:r w:rsidR="0005299D" w:rsidRPr="00B8533C">
        <w:t xml:space="preserve">обрабатывает персональные данные </w:t>
      </w:r>
      <w:r w:rsidR="00537475" w:rsidRPr="00B8533C">
        <w:t xml:space="preserve">получателей </w:t>
      </w:r>
      <w:r w:rsidR="005B0ECC" w:rsidRPr="00B8533C">
        <w:t>госуда</w:t>
      </w:r>
      <w:r w:rsidR="005B0ECC" w:rsidRPr="00B8533C">
        <w:t>р</w:t>
      </w:r>
      <w:r w:rsidR="005B0ECC" w:rsidRPr="00B8533C">
        <w:t xml:space="preserve">ственных или </w:t>
      </w:r>
      <w:r w:rsidR="00537475" w:rsidRPr="00B8533C">
        <w:t>социальных услуг</w:t>
      </w:r>
      <w:r w:rsidR="0005299D" w:rsidRPr="00B8533C">
        <w:t>:</w:t>
      </w:r>
    </w:p>
    <w:p w:rsidR="00A16035" w:rsidRPr="00B8533C" w:rsidRDefault="006109FF" w:rsidP="006109FF">
      <w:pPr>
        <w:pStyle w:val="55"/>
        <w:tabs>
          <w:tab w:val="left" w:pos="567"/>
        </w:tabs>
        <w:spacing w:before="0" w:after="0"/>
        <w:ind w:left="0"/>
      </w:pPr>
      <w:r w:rsidRPr="002F654D">
        <w:tab/>
      </w:r>
      <w:r w:rsidR="00A16035" w:rsidRPr="00B8533C">
        <w:t>регистрационный номер учетной записи;</w:t>
      </w:r>
    </w:p>
    <w:p w:rsidR="00A16035" w:rsidRPr="00B8533C" w:rsidRDefault="00A16035" w:rsidP="00955BB7">
      <w:pPr>
        <w:pStyle w:val="55"/>
        <w:numPr>
          <w:ilvl w:val="0"/>
          <w:numId w:val="22"/>
        </w:numPr>
        <w:tabs>
          <w:tab w:val="clear" w:pos="1418"/>
          <w:tab w:val="left" w:pos="567"/>
        </w:tabs>
        <w:spacing w:before="0" w:after="0"/>
        <w:ind w:left="0" w:firstLine="709"/>
      </w:pPr>
      <w:r w:rsidRPr="00B8533C">
        <w:t>фамилия, имя, отчество;</w:t>
      </w:r>
    </w:p>
    <w:p w:rsidR="00A16035" w:rsidRPr="00B8533C" w:rsidRDefault="00A16035" w:rsidP="00955BB7">
      <w:pPr>
        <w:pStyle w:val="55"/>
        <w:numPr>
          <w:ilvl w:val="0"/>
          <w:numId w:val="22"/>
        </w:numPr>
        <w:tabs>
          <w:tab w:val="clear" w:pos="1418"/>
          <w:tab w:val="left" w:pos="567"/>
        </w:tabs>
        <w:spacing w:before="0" w:after="0"/>
        <w:ind w:left="0" w:firstLine="709"/>
      </w:pPr>
      <w:r w:rsidRPr="00B8533C">
        <w:t>дата рождения;</w:t>
      </w:r>
    </w:p>
    <w:p w:rsidR="00A16035" w:rsidRPr="00B8533C" w:rsidRDefault="00A16035" w:rsidP="00955BB7">
      <w:pPr>
        <w:pStyle w:val="55"/>
        <w:numPr>
          <w:ilvl w:val="0"/>
          <w:numId w:val="22"/>
        </w:numPr>
        <w:tabs>
          <w:tab w:val="clear" w:pos="1418"/>
          <w:tab w:val="left" w:pos="567"/>
        </w:tabs>
        <w:spacing w:before="0" w:after="0"/>
        <w:ind w:left="0" w:firstLine="709"/>
      </w:pPr>
      <w:r w:rsidRPr="00B8533C">
        <w:t>пол;</w:t>
      </w:r>
    </w:p>
    <w:p w:rsidR="00A16035" w:rsidRPr="00B8533C" w:rsidRDefault="00A16035" w:rsidP="00955BB7">
      <w:pPr>
        <w:pStyle w:val="55"/>
        <w:numPr>
          <w:ilvl w:val="0"/>
          <w:numId w:val="22"/>
        </w:numPr>
        <w:tabs>
          <w:tab w:val="clear" w:pos="1418"/>
          <w:tab w:val="left" w:pos="567"/>
        </w:tabs>
        <w:spacing w:before="0" w:after="0"/>
        <w:ind w:left="0" w:firstLine="709"/>
      </w:pPr>
      <w:r w:rsidRPr="00B8533C">
        <w:t>адрес (место жительства), контактный телефон;</w:t>
      </w:r>
    </w:p>
    <w:p w:rsidR="00A16035" w:rsidRPr="00B8533C" w:rsidRDefault="00A16035" w:rsidP="00955BB7">
      <w:pPr>
        <w:pStyle w:val="55"/>
        <w:numPr>
          <w:ilvl w:val="0"/>
          <w:numId w:val="22"/>
        </w:numPr>
        <w:tabs>
          <w:tab w:val="clear" w:pos="1418"/>
          <w:tab w:val="left" w:pos="567"/>
        </w:tabs>
        <w:spacing w:before="0" w:after="0"/>
        <w:ind w:left="0" w:firstLine="709"/>
      </w:pPr>
      <w:r w:rsidRPr="00B8533C">
        <w:t>страховой номер индивидуального лицевого счета;</w:t>
      </w:r>
    </w:p>
    <w:p w:rsidR="00A16035" w:rsidRPr="00B8533C" w:rsidRDefault="00A16035" w:rsidP="00955BB7">
      <w:pPr>
        <w:pStyle w:val="55"/>
        <w:numPr>
          <w:ilvl w:val="0"/>
          <w:numId w:val="22"/>
        </w:numPr>
        <w:tabs>
          <w:tab w:val="clear" w:pos="1418"/>
          <w:tab w:val="left" w:pos="567"/>
        </w:tabs>
        <w:spacing w:before="0" w:after="0"/>
        <w:ind w:left="0" w:firstLine="709"/>
      </w:pPr>
      <w:r w:rsidRPr="00B8533C">
        <w:t>серия, номер паспорта или данные иного документа, удостоверяющего личность, дата выдачи этих документов и наименование выдавшего их органа;</w:t>
      </w:r>
    </w:p>
    <w:p w:rsidR="0005299D" w:rsidRPr="00B8533C" w:rsidRDefault="00A16035" w:rsidP="00955BB7">
      <w:pPr>
        <w:pStyle w:val="55"/>
        <w:numPr>
          <w:ilvl w:val="0"/>
          <w:numId w:val="22"/>
        </w:numPr>
        <w:tabs>
          <w:tab w:val="clear" w:pos="1418"/>
          <w:tab w:val="left" w:pos="142"/>
          <w:tab w:val="left" w:pos="567"/>
        </w:tabs>
        <w:spacing w:before="0" w:after="0"/>
        <w:ind w:left="0" w:firstLine="709"/>
      </w:pPr>
      <w:r w:rsidRPr="00B8533C">
        <w:t>иная информация, определенная Правительством Российской Федерации</w:t>
      </w:r>
      <w:r w:rsidR="005B0ECC" w:rsidRPr="00B8533C">
        <w:t xml:space="preserve"> и необходимая для предоставления заявителю государственных и социальных услуг</w:t>
      </w:r>
      <w:r w:rsidR="00AE74A6" w:rsidRPr="00B8533C">
        <w:t>.</w:t>
      </w:r>
    </w:p>
    <w:p w:rsidR="00D32819" w:rsidRPr="00460632" w:rsidRDefault="00D32819" w:rsidP="00955BB7">
      <w:pPr>
        <w:pStyle w:val="55"/>
        <w:numPr>
          <w:ilvl w:val="0"/>
          <w:numId w:val="23"/>
        </w:numPr>
        <w:tabs>
          <w:tab w:val="clear" w:pos="1418"/>
          <w:tab w:val="left" w:pos="567"/>
        </w:tabs>
        <w:spacing w:before="0" w:after="0"/>
        <w:ind w:left="0" w:firstLine="709"/>
      </w:pPr>
      <w:r w:rsidRPr="00B8533C">
        <w:t xml:space="preserve">Перечень персональных данных субъектов </w:t>
      </w:r>
      <w:proofErr w:type="spellStart"/>
      <w:r w:rsidRPr="00B8533C">
        <w:t>ПДн</w:t>
      </w:r>
      <w:proofErr w:type="spellEnd"/>
      <w:r w:rsidRPr="00B8533C">
        <w:t xml:space="preserve">, обратившихся в </w:t>
      </w:r>
      <w:r w:rsidR="00331C11">
        <w:t>ГКУ «КЦСЗН»</w:t>
      </w:r>
      <w:r w:rsidR="005D70C5" w:rsidRPr="00B8533C">
        <w:t xml:space="preserve"> </w:t>
      </w:r>
      <w:r w:rsidRPr="00B8533C">
        <w:t>как оператору персональных данных в порядке ст.14 Федерального закона от 27.07.2006 № 152-ФЗ «О персональных данных»</w:t>
      </w:r>
      <w:r w:rsidR="002E61D1" w:rsidRPr="00B8533C">
        <w:t xml:space="preserve">  </w:t>
      </w:r>
    </w:p>
    <w:p w:rsidR="00460632" w:rsidRPr="00B8533C" w:rsidRDefault="00460632" w:rsidP="00460632">
      <w:pPr>
        <w:pStyle w:val="55"/>
        <w:numPr>
          <w:ilvl w:val="0"/>
          <w:numId w:val="0"/>
        </w:numPr>
        <w:tabs>
          <w:tab w:val="clear" w:pos="1418"/>
          <w:tab w:val="left" w:pos="567"/>
        </w:tabs>
        <w:spacing w:before="0" w:after="0"/>
        <w:ind w:left="709"/>
      </w:pPr>
    </w:p>
    <w:p w:rsidR="00D32819" w:rsidRPr="004A4C4F" w:rsidRDefault="00CB45D9" w:rsidP="00230ED5">
      <w:pPr>
        <w:pStyle w:val="55"/>
        <w:tabs>
          <w:tab w:val="left" w:pos="567"/>
        </w:tabs>
        <w:spacing w:before="0" w:after="0"/>
        <w:ind w:left="0"/>
        <w:rPr>
          <w:b/>
        </w:rPr>
      </w:pPr>
      <w:r w:rsidRPr="00460632">
        <w:rPr>
          <w:b/>
        </w:rPr>
        <w:lastRenderedPageBreak/>
        <w:tab/>
      </w:r>
      <w:r w:rsidRPr="00460632">
        <w:rPr>
          <w:b/>
        </w:rPr>
        <w:tab/>
      </w:r>
      <w:bookmarkStart w:id="33" w:name="_Toc463864068"/>
      <w:r w:rsidR="00331C11">
        <w:rPr>
          <w:b/>
        </w:rPr>
        <w:t>ГКУ «КЦСЗН»</w:t>
      </w:r>
      <w:r w:rsidR="005D70C5" w:rsidRPr="00460632">
        <w:rPr>
          <w:b/>
        </w:rPr>
        <w:t xml:space="preserve"> </w:t>
      </w:r>
      <w:r w:rsidR="00D32819" w:rsidRPr="00460632">
        <w:rPr>
          <w:b/>
        </w:rPr>
        <w:t>обрабатывает  следующие персональные данные указанной группы субъектов:</w:t>
      </w:r>
      <w:bookmarkEnd w:id="33"/>
    </w:p>
    <w:p w:rsidR="00460632" w:rsidRPr="004A4C4F" w:rsidRDefault="00460632" w:rsidP="00B8533C">
      <w:pPr>
        <w:pStyle w:val="55"/>
        <w:tabs>
          <w:tab w:val="left" w:pos="567"/>
        </w:tabs>
        <w:spacing w:before="0" w:after="0"/>
        <w:ind w:left="0"/>
        <w:rPr>
          <w:b/>
        </w:rPr>
      </w:pPr>
    </w:p>
    <w:p w:rsidR="00D32819" w:rsidRPr="00B8533C" w:rsidRDefault="00D32819" w:rsidP="00955BB7">
      <w:pPr>
        <w:pStyle w:val="6"/>
        <w:numPr>
          <w:ilvl w:val="0"/>
          <w:numId w:val="24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фамилия, имя отчество;</w:t>
      </w:r>
    </w:p>
    <w:p w:rsidR="00D32819" w:rsidRPr="00B8533C" w:rsidRDefault="00D32819" w:rsidP="00955BB7">
      <w:pPr>
        <w:pStyle w:val="6"/>
        <w:numPr>
          <w:ilvl w:val="0"/>
          <w:numId w:val="24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номер основного документа, удостоверяющего личность субъекта перс</w:t>
      </w:r>
      <w:r w:rsidRPr="00B8533C">
        <w:rPr>
          <w:sz w:val="28"/>
          <w:szCs w:val="28"/>
        </w:rPr>
        <w:t>о</w:t>
      </w:r>
      <w:r w:rsidRPr="00B8533C">
        <w:rPr>
          <w:sz w:val="28"/>
          <w:szCs w:val="28"/>
        </w:rPr>
        <w:t>нальных данных или его представителя;</w:t>
      </w:r>
    </w:p>
    <w:p w:rsidR="00D32819" w:rsidRPr="00B8533C" w:rsidRDefault="00D32819" w:rsidP="00955BB7">
      <w:pPr>
        <w:pStyle w:val="6"/>
        <w:numPr>
          <w:ilvl w:val="0"/>
          <w:numId w:val="24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сведения о дате выдачи указанного документа и выдавшем его органе;</w:t>
      </w:r>
    </w:p>
    <w:p w:rsidR="00D32819" w:rsidRPr="002F654D" w:rsidRDefault="00D32819" w:rsidP="00955BB7">
      <w:pPr>
        <w:pStyle w:val="6"/>
        <w:numPr>
          <w:ilvl w:val="0"/>
          <w:numId w:val="24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сведения, подтверждающие участие субъекта персональных данных в о</w:t>
      </w:r>
      <w:r w:rsidRPr="00B8533C">
        <w:rPr>
          <w:sz w:val="28"/>
          <w:szCs w:val="28"/>
        </w:rPr>
        <w:t>т</w:t>
      </w:r>
      <w:r w:rsidRPr="00B8533C">
        <w:rPr>
          <w:sz w:val="28"/>
          <w:szCs w:val="28"/>
        </w:rPr>
        <w:t>ношениях с оператором, либо сведения, иным образом подтверждающие факт обр</w:t>
      </w:r>
      <w:r w:rsidRPr="00B8533C">
        <w:rPr>
          <w:sz w:val="28"/>
          <w:szCs w:val="28"/>
        </w:rPr>
        <w:t>а</w:t>
      </w:r>
      <w:r w:rsidRPr="00B8533C">
        <w:rPr>
          <w:sz w:val="28"/>
          <w:szCs w:val="28"/>
        </w:rPr>
        <w:t>ботки персональных данных оператором, подпись субъекта персональных данных или его представителя.</w:t>
      </w:r>
    </w:p>
    <w:p w:rsidR="00B8533C" w:rsidRPr="002F654D" w:rsidRDefault="00B8533C" w:rsidP="00B8533C">
      <w:pPr>
        <w:pStyle w:val="6"/>
        <w:numPr>
          <w:ilvl w:val="0"/>
          <w:numId w:val="0"/>
        </w:numPr>
        <w:tabs>
          <w:tab w:val="left" w:pos="567"/>
        </w:tabs>
        <w:spacing w:before="0" w:after="0"/>
        <w:rPr>
          <w:sz w:val="28"/>
          <w:szCs w:val="28"/>
        </w:rPr>
      </w:pPr>
    </w:p>
    <w:p w:rsidR="005F75D6" w:rsidRPr="002F654D" w:rsidRDefault="0003140B" w:rsidP="00B8533C">
      <w:pPr>
        <w:tabs>
          <w:tab w:val="left" w:pos="567"/>
          <w:tab w:val="left" w:pos="1843"/>
        </w:tabs>
        <w:ind w:firstLine="0"/>
        <w:contextualSpacing w:val="0"/>
        <w:jc w:val="center"/>
        <w:rPr>
          <w:b/>
          <w:szCs w:val="28"/>
        </w:rPr>
      </w:pPr>
      <w:r w:rsidRPr="00B8533C">
        <w:rPr>
          <w:b/>
          <w:szCs w:val="28"/>
        </w:rPr>
        <w:t>V</w:t>
      </w:r>
      <w:r w:rsidR="005F75D6" w:rsidRPr="00B8533C">
        <w:rPr>
          <w:b/>
          <w:szCs w:val="28"/>
        </w:rPr>
        <w:t xml:space="preserve">. </w:t>
      </w:r>
      <w:r w:rsidR="000C710C" w:rsidRPr="00B8533C">
        <w:rPr>
          <w:b/>
          <w:szCs w:val="28"/>
        </w:rPr>
        <w:t xml:space="preserve"> Правила о</w:t>
      </w:r>
      <w:r w:rsidR="005F75D6" w:rsidRPr="00B8533C">
        <w:rPr>
          <w:b/>
          <w:szCs w:val="28"/>
        </w:rPr>
        <w:t>бработк</w:t>
      </w:r>
      <w:r w:rsidR="000C710C" w:rsidRPr="00B8533C">
        <w:rPr>
          <w:b/>
          <w:szCs w:val="28"/>
        </w:rPr>
        <w:t>и</w:t>
      </w:r>
      <w:r w:rsidR="005F75D6" w:rsidRPr="00B8533C">
        <w:rPr>
          <w:b/>
          <w:szCs w:val="28"/>
        </w:rPr>
        <w:t xml:space="preserve"> персональных данных</w:t>
      </w:r>
    </w:p>
    <w:p w:rsidR="00B8533C" w:rsidRPr="002F654D" w:rsidRDefault="00B8533C" w:rsidP="00B8533C">
      <w:pPr>
        <w:tabs>
          <w:tab w:val="left" w:pos="567"/>
          <w:tab w:val="left" w:pos="1843"/>
        </w:tabs>
        <w:ind w:firstLine="0"/>
        <w:contextualSpacing w:val="0"/>
        <w:jc w:val="center"/>
        <w:rPr>
          <w:b/>
          <w:szCs w:val="28"/>
        </w:rPr>
      </w:pPr>
    </w:p>
    <w:p w:rsidR="005F75D6" w:rsidRPr="00B8533C" w:rsidRDefault="005F75D6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>Обработка персональных данных должна осуществляться на законной и спр</w:t>
      </w:r>
      <w:r w:rsidRPr="00B8533C">
        <w:t>а</w:t>
      </w:r>
      <w:r w:rsidRPr="00B8533C">
        <w:t>ведливой основе.</w:t>
      </w:r>
    </w:p>
    <w:p w:rsidR="005F75D6" w:rsidRPr="00B8533C" w:rsidRDefault="005F75D6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>Обработка персональных данных должна ограничиваться достижением ко</w:t>
      </w:r>
      <w:r w:rsidRPr="00B8533C">
        <w:t>н</w:t>
      </w:r>
      <w:r w:rsidRPr="00B8533C">
        <w:t>кретных, заранее определенных и законных целей. Не допускается обработка перс</w:t>
      </w:r>
      <w:r w:rsidRPr="00B8533C">
        <w:t>о</w:t>
      </w:r>
      <w:r w:rsidRPr="00B8533C">
        <w:t>нальных данных, несовместимая с целями сбора персональных данных.</w:t>
      </w:r>
    </w:p>
    <w:p w:rsidR="005F75D6" w:rsidRPr="00B8533C" w:rsidRDefault="005F75D6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 xml:space="preserve">Обработке подлежат только персональные данные, которые отвечают целям их обработки. </w:t>
      </w:r>
    </w:p>
    <w:p w:rsidR="005F75D6" w:rsidRPr="00B8533C" w:rsidRDefault="005F75D6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>Содержание и объем обрабатываемых персональных данных должны соотве</w:t>
      </w:r>
      <w:r w:rsidRPr="00B8533C">
        <w:t>т</w:t>
      </w:r>
      <w:r w:rsidRPr="00B8533C">
        <w:t>ствовать заявленным целям обработки. Обрабатываемые персональные данные не должны быть избыточными по отношению к заявленным целям их обработки.</w:t>
      </w:r>
    </w:p>
    <w:p w:rsidR="005F75D6" w:rsidRPr="00B8533C" w:rsidRDefault="005F75D6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>При обработке персональных данных должны быть обеспечены точность пе</w:t>
      </w:r>
      <w:r w:rsidRPr="00B8533C">
        <w:t>р</w:t>
      </w:r>
      <w:r w:rsidRPr="00B8533C">
        <w:t>сональных данных, их достаточность, а в необходимых случаях и актуальность по отношению к целям обработки персональных данных. Оператор должен принимать необходимые меры либо обеспечивать их принятие по удалению или уточнению н</w:t>
      </w:r>
      <w:r w:rsidRPr="00B8533C">
        <w:t>е</w:t>
      </w:r>
      <w:r w:rsidRPr="00B8533C">
        <w:t>полных или неточных данных.</w:t>
      </w:r>
    </w:p>
    <w:p w:rsidR="005F75D6" w:rsidRPr="00B8533C" w:rsidRDefault="005F75D6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>Хранение персональных данных должно осуществляться в форме, позволя</w:t>
      </w:r>
      <w:r w:rsidRPr="00B8533C">
        <w:t>ю</w:t>
      </w:r>
      <w:r w:rsidRPr="00B8533C">
        <w:t>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</w:t>
      </w:r>
      <w:r w:rsidRPr="00B8533C">
        <w:t>е</w:t>
      </w:r>
      <w:r w:rsidRPr="00B8533C">
        <w:t>тателем или поручителем по которому является субъект персональных данных. О</w:t>
      </w:r>
      <w:r w:rsidRPr="00B8533C">
        <w:t>б</w:t>
      </w:r>
      <w:r w:rsidRPr="00B8533C">
        <w:t>рабатываемые персональные данные подлежат уничтожению либо обезличиванию по достижении целей обработки или в случае утраты необходимости в достижении этих целей, если иное не предусмотрено федеральным законом.</w:t>
      </w:r>
    </w:p>
    <w:p w:rsidR="009F737A" w:rsidRPr="00460632" w:rsidRDefault="00B8533C" w:rsidP="00460632">
      <w:pPr>
        <w:ind w:firstLine="0"/>
        <w:contextualSpacing w:val="0"/>
        <w:jc w:val="center"/>
        <w:rPr>
          <w:b/>
        </w:rPr>
      </w:pPr>
      <w:r w:rsidRPr="00B8533C">
        <w:rPr>
          <w:szCs w:val="28"/>
        </w:rPr>
        <w:br w:type="page"/>
      </w:r>
      <w:bookmarkEnd w:id="9"/>
      <w:r w:rsidR="00255EB6" w:rsidRPr="00460632">
        <w:rPr>
          <w:b/>
        </w:rPr>
        <w:lastRenderedPageBreak/>
        <w:t>Основани</w:t>
      </w:r>
      <w:r w:rsidR="003C13E4" w:rsidRPr="00460632">
        <w:rPr>
          <w:b/>
        </w:rPr>
        <w:t>я</w:t>
      </w:r>
      <w:r w:rsidR="00255EB6" w:rsidRPr="00460632">
        <w:rPr>
          <w:b/>
        </w:rPr>
        <w:t xml:space="preserve"> и цели обработки персональных данных</w:t>
      </w:r>
      <w:r w:rsidR="009F737A" w:rsidRPr="00460632">
        <w:rPr>
          <w:b/>
        </w:rPr>
        <w:t xml:space="preserve"> </w:t>
      </w:r>
      <w:r w:rsidR="00274CF6" w:rsidRPr="00460632">
        <w:rPr>
          <w:b/>
        </w:rPr>
        <w:t>работнико</w:t>
      </w:r>
      <w:r w:rsidR="00CC68A7" w:rsidRPr="00460632">
        <w:rPr>
          <w:b/>
        </w:rPr>
        <w:t xml:space="preserve">в </w:t>
      </w:r>
      <w:r w:rsidR="00331C11">
        <w:rPr>
          <w:b/>
        </w:rPr>
        <w:t>ГКУ «КЦСЗН»</w:t>
      </w:r>
    </w:p>
    <w:p w:rsidR="00B8533C" w:rsidRPr="002F654D" w:rsidRDefault="00B8533C" w:rsidP="00B8533C">
      <w:pPr>
        <w:pStyle w:val="3b"/>
        <w:tabs>
          <w:tab w:val="left" w:pos="567"/>
        </w:tabs>
        <w:spacing w:before="0" w:after="0"/>
        <w:ind w:left="0"/>
      </w:pPr>
    </w:p>
    <w:p w:rsidR="00274CF6" w:rsidRPr="00B8533C" w:rsidRDefault="00274CF6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>Основанием для обработки, в том числе  с использованием средств автомат</w:t>
      </w:r>
      <w:r w:rsidRPr="00B8533C">
        <w:t>и</w:t>
      </w:r>
      <w:r w:rsidRPr="00B8533C">
        <w:t>зации,  персональных данных работнико</w:t>
      </w:r>
      <w:r w:rsidR="00CC68A7" w:rsidRPr="00B8533C">
        <w:t xml:space="preserve">в </w:t>
      </w:r>
      <w:r w:rsidR="00331C11">
        <w:t>ГКУ «КЦСЗН»</w:t>
      </w:r>
      <w:r w:rsidR="00832678" w:rsidRPr="00B8533C">
        <w:rPr>
          <w:b/>
        </w:rPr>
        <w:t xml:space="preserve"> </w:t>
      </w:r>
      <w:r w:rsidR="009F737A" w:rsidRPr="00B8533C">
        <w:t>являются</w:t>
      </w:r>
      <w:r w:rsidRPr="00B8533C">
        <w:t xml:space="preserve">: </w:t>
      </w:r>
    </w:p>
    <w:p w:rsidR="001346F5" w:rsidRPr="00B8533C" w:rsidRDefault="001346F5" w:rsidP="00955BB7">
      <w:pPr>
        <w:pStyle w:val="6"/>
        <w:numPr>
          <w:ilvl w:val="0"/>
          <w:numId w:val="25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 xml:space="preserve">ст.57 </w:t>
      </w:r>
      <w:r w:rsidR="006007A5" w:rsidRPr="00B8533C">
        <w:rPr>
          <w:sz w:val="28"/>
          <w:szCs w:val="28"/>
        </w:rPr>
        <w:t>Трудового кодекса Российской Федерации от 30.12.2001 № 197-ФЗ</w:t>
      </w:r>
      <w:r w:rsidRPr="00B8533C">
        <w:rPr>
          <w:sz w:val="28"/>
          <w:szCs w:val="28"/>
        </w:rPr>
        <w:t xml:space="preserve">; </w:t>
      </w:r>
    </w:p>
    <w:p w:rsidR="001346F5" w:rsidRPr="00B8533C" w:rsidRDefault="001346F5" w:rsidP="00955BB7">
      <w:pPr>
        <w:pStyle w:val="6"/>
        <w:numPr>
          <w:ilvl w:val="0"/>
          <w:numId w:val="25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 xml:space="preserve">ст.8 </w:t>
      </w:r>
      <w:r w:rsidR="00520B5B" w:rsidRPr="00B8533C">
        <w:rPr>
          <w:sz w:val="28"/>
          <w:szCs w:val="28"/>
        </w:rPr>
        <w:t>Федерального закона от 28.03.1998 №53-</w:t>
      </w:r>
      <w:r w:rsidR="004A5E37">
        <w:rPr>
          <w:sz w:val="28"/>
          <w:szCs w:val="28"/>
        </w:rPr>
        <w:t>ФЗ</w:t>
      </w:r>
      <w:r w:rsidR="00520B5B" w:rsidRPr="00B8533C">
        <w:rPr>
          <w:sz w:val="28"/>
          <w:szCs w:val="28"/>
        </w:rPr>
        <w:t xml:space="preserve"> </w:t>
      </w:r>
      <w:r w:rsidR="00A33451" w:rsidRPr="00B8533C">
        <w:rPr>
          <w:sz w:val="28"/>
          <w:szCs w:val="28"/>
        </w:rPr>
        <w:t>«</w:t>
      </w:r>
      <w:r w:rsidR="00520B5B" w:rsidRPr="00B8533C">
        <w:rPr>
          <w:sz w:val="28"/>
          <w:szCs w:val="28"/>
        </w:rPr>
        <w:t>О воинской обязанн</w:t>
      </w:r>
      <w:r w:rsidR="00520B5B" w:rsidRPr="00B8533C">
        <w:rPr>
          <w:sz w:val="28"/>
          <w:szCs w:val="28"/>
        </w:rPr>
        <w:t>о</w:t>
      </w:r>
      <w:r w:rsidR="00520B5B" w:rsidRPr="00B8533C">
        <w:rPr>
          <w:sz w:val="28"/>
          <w:szCs w:val="28"/>
        </w:rPr>
        <w:t>сти и военной службе</w:t>
      </w:r>
      <w:r w:rsidR="00A33451" w:rsidRPr="00B8533C">
        <w:rPr>
          <w:sz w:val="28"/>
          <w:szCs w:val="28"/>
        </w:rPr>
        <w:t>»</w:t>
      </w:r>
      <w:r w:rsidRPr="00B8533C">
        <w:rPr>
          <w:sz w:val="28"/>
          <w:szCs w:val="28"/>
        </w:rPr>
        <w:t xml:space="preserve">; </w:t>
      </w:r>
    </w:p>
    <w:p w:rsidR="000B13F8" w:rsidRPr="00B8533C" w:rsidRDefault="000B13F8" w:rsidP="00955BB7">
      <w:pPr>
        <w:pStyle w:val="6"/>
        <w:numPr>
          <w:ilvl w:val="0"/>
          <w:numId w:val="25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 xml:space="preserve">трудовой договор, заключаемый </w:t>
      </w:r>
      <w:r w:rsidR="00331C11">
        <w:rPr>
          <w:sz w:val="28"/>
          <w:szCs w:val="28"/>
        </w:rPr>
        <w:t>ГКУ «КЦСЗН»</w:t>
      </w:r>
      <w:r w:rsidR="00832678" w:rsidRPr="00B8533C">
        <w:rPr>
          <w:b/>
          <w:sz w:val="28"/>
          <w:szCs w:val="28"/>
        </w:rPr>
        <w:t xml:space="preserve"> </w:t>
      </w:r>
      <w:r w:rsidRPr="00B8533C">
        <w:rPr>
          <w:sz w:val="28"/>
          <w:szCs w:val="28"/>
        </w:rPr>
        <w:t>с каждым работником отдельно.</w:t>
      </w:r>
    </w:p>
    <w:p w:rsidR="00274CF6" w:rsidRPr="00B8533C" w:rsidRDefault="00331C11" w:rsidP="00B8533C">
      <w:pPr>
        <w:pStyle w:val="45"/>
        <w:tabs>
          <w:tab w:val="left" w:pos="567"/>
        </w:tabs>
        <w:spacing w:before="0" w:after="0"/>
        <w:ind w:left="0"/>
      </w:pPr>
      <w:proofErr w:type="gramStart"/>
      <w:r>
        <w:t>ГКУ «КЦСЗН»</w:t>
      </w:r>
      <w:r w:rsidR="00832678" w:rsidRPr="00B8533C">
        <w:rPr>
          <w:b/>
        </w:rPr>
        <w:t xml:space="preserve"> </w:t>
      </w:r>
      <w:r w:rsidR="00274CF6" w:rsidRPr="00B8533C">
        <w:t>обрабатывает персональные данные  работников исключ</w:t>
      </w:r>
      <w:r w:rsidR="00274CF6" w:rsidRPr="00B8533C">
        <w:t>и</w:t>
      </w:r>
      <w:r w:rsidR="00274CF6" w:rsidRPr="00B8533C">
        <w:t xml:space="preserve">тельно в целях  обеспечения соблюдения </w:t>
      </w:r>
      <w:r w:rsidR="009B641D" w:rsidRPr="00B8533C">
        <w:t>Конституции Российской Федерации</w:t>
      </w:r>
      <w:r w:rsidR="00274CF6" w:rsidRPr="00B8533C">
        <w:t xml:space="preserve">, </w:t>
      </w:r>
      <w:r w:rsidR="006007A5" w:rsidRPr="00B8533C">
        <w:t>Тр</w:t>
      </w:r>
      <w:r w:rsidR="006007A5" w:rsidRPr="00B8533C">
        <w:t>у</w:t>
      </w:r>
      <w:r w:rsidR="006007A5" w:rsidRPr="00B8533C">
        <w:t>дового кодекса Российской Федерации от 30.12.2001 № 197-ФЗ</w:t>
      </w:r>
      <w:r w:rsidR="00274CF6" w:rsidRPr="00B8533C">
        <w:t>, других законов и иных нормативных правовых актов, трудового договора, заключенного между р</w:t>
      </w:r>
      <w:r w:rsidR="00274CF6" w:rsidRPr="00B8533C">
        <w:t>а</w:t>
      </w:r>
      <w:r w:rsidR="00274CF6" w:rsidRPr="00B8533C">
        <w:t xml:space="preserve">ботником и </w:t>
      </w:r>
      <w:r>
        <w:t>ГКУ «КЦСЗН»</w:t>
      </w:r>
      <w:r w:rsidR="00274CF6" w:rsidRPr="00B8533C">
        <w:t>, содействия работнику в исполнении работы, его обуч</w:t>
      </w:r>
      <w:r w:rsidR="00274CF6" w:rsidRPr="00B8533C">
        <w:t>е</w:t>
      </w:r>
      <w:r w:rsidR="00274CF6" w:rsidRPr="00B8533C">
        <w:t>нии и должностном росте, обеспечения личной безопасности работника и членов его семьи, а также в целях обеспечения сохранности</w:t>
      </w:r>
      <w:proofErr w:type="gramEnd"/>
      <w:r w:rsidR="00274CF6" w:rsidRPr="00B8533C">
        <w:t xml:space="preserve"> принадлежащего ему имущества, учета результатов исполнения им должностных обязанностей и обеспечения с</w:t>
      </w:r>
      <w:r w:rsidR="00274CF6" w:rsidRPr="00B8533C">
        <w:t>о</w:t>
      </w:r>
      <w:r w:rsidR="00274CF6" w:rsidRPr="00B8533C">
        <w:t>хранности имущества</w:t>
      </w:r>
      <w:r w:rsidR="00284AA2">
        <w:t xml:space="preserve"> в</w:t>
      </w:r>
      <w:r w:rsidR="00274CF6" w:rsidRPr="00B8533C">
        <w:t xml:space="preserve"> </w:t>
      </w:r>
      <w:r w:rsidR="000A6B07" w:rsidRPr="00B8533C">
        <w:t xml:space="preserve"> </w:t>
      </w:r>
      <w:r>
        <w:t>ГКУ «КЦСЗН»</w:t>
      </w:r>
      <w:r w:rsidR="00274CF6" w:rsidRPr="00B8533C">
        <w:t xml:space="preserve">. </w:t>
      </w:r>
    </w:p>
    <w:p w:rsidR="00274CF6" w:rsidRPr="002F654D" w:rsidRDefault="00274CF6" w:rsidP="00B8533C">
      <w:pPr>
        <w:pStyle w:val="45"/>
        <w:tabs>
          <w:tab w:val="left" w:pos="567"/>
        </w:tabs>
        <w:spacing w:before="0" w:after="0"/>
        <w:ind w:left="0"/>
      </w:pPr>
      <w:proofErr w:type="gramStart"/>
      <w:r w:rsidRPr="00B8533C">
        <w:t>В связи с тем,  что в соответствии с Перечнем Минкультуры</w:t>
      </w:r>
      <w:r w:rsidR="00E573A4" w:rsidRPr="00B8533C">
        <w:t xml:space="preserve"> </w:t>
      </w:r>
      <w:r w:rsidRPr="00B8533C">
        <w:t xml:space="preserve"> различные мат</w:t>
      </w:r>
      <w:r w:rsidRPr="00B8533C">
        <w:t>е</w:t>
      </w:r>
      <w:r w:rsidRPr="00B8533C">
        <w:t xml:space="preserve">риальные носители, содержащие персональные данные работников </w:t>
      </w:r>
      <w:r w:rsidR="00E573A4" w:rsidRPr="00B8533C">
        <w:t xml:space="preserve"> </w:t>
      </w:r>
      <w:r w:rsidRPr="00B8533C">
        <w:t>имеют разли</w:t>
      </w:r>
      <w:r w:rsidRPr="00B8533C">
        <w:t>ч</w:t>
      </w:r>
      <w:r w:rsidRPr="00B8533C">
        <w:t xml:space="preserve">ные сроки хранения, то </w:t>
      </w:r>
      <w:r w:rsidR="00FE7B0F" w:rsidRPr="00B8533C">
        <w:t xml:space="preserve">в соответствии с ч.7 ст.5 </w:t>
      </w:r>
      <w:r w:rsidR="00CA6822" w:rsidRPr="00B8533C">
        <w:t xml:space="preserve">Федерального закона от 27.07.2006 № 152-ФЗ </w:t>
      </w:r>
      <w:r w:rsidR="005A1686" w:rsidRPr="00B8533C">
        <w:t xml:space="preserve"> </w:t>
      </w:r>
      <w:r w:rsidR="00CA6822" w:rsidRPr="00B8533C">
        <w:t xml:space="preserve"> «О персональных данных»</w:t>
      </w:r>
      <w:r w:rsidR="002E61D1" w:rsidRPr="00B8533C">
        <w:t xml:space="preserve"> </w:t>
      </w:r>
      <w:r w:rsidR="007C47CE" w:rsidRPr="00B8533C">
        <w:t xml:space="preserve"> </w:t>
      </w:r>
      <w:r w:rsidRPr="00B8533C">
        <w:t xml:space="preserve">цель обработки персональных данных  </w:t>
      </w:r>
      <w:r w:rsidR="00E573A4" w:rsidRPr="00B8533C">
        <w:t>названной категории</w:t>
      </w:r>
      <w:r w:rsidR="00B25EA9" w:rsidRPr="00B8533C">
        <w:t xml:space="preserve"> субъектов </w:t>
      </w:r>
      <w:proofErr w:type="spellStart"/>
      <w:r w:rsidR="00B25EA9" w:rsidRPr="00B8533C">
        <w:t>ПДн</w:t>
      </w:r>
      <w:proofErr w:type="spellEnd"/>
      <w:r w:rsidR="000A6B07" w:rsidRPr="00B8533C">
        <w:t xml:space="preserve"> </w:t>
      </w:r>
      <w:r w:rsidRPr="00B8533C">
        <w:t>достигается по истечении срока хранения ук</w:t>
      </w:r>
      <w:r w:rsidRPr="00B8533C">
        <w:t>а</w:t>
      </w:r>
      <w:r w:rsidRPr="00B8533C">
        <w:t>занных документов.</w:t>
      </w:r>
      <w:proofErr w:type="gramEnd"/>
      <w:r w:rsidRPr="00B8533C">
        <w:t xml:space="preserve"> Цель обработки персональных данных</w:t>
      </w:r>
      <w:r w:rsidR="007C47CE" w:rsidRPr="00B8533C">
        <w:t xml:space="preserve"> </w:t>
      </w:r>
      <w:r w:rsidR="00E573A4" w:rsidRPr="00B8533C">
        <w:t>названной категории</w:t>
      </w:r>
      <w:r w:rsidR="00B25EA9" w:rsidRPr="00B8533C">
        <w:t xml:space="preserve"> субъектов </w:t>
      </w:r>
      <w:proofErr w:type="spellStart"/>
      <w:r w:rsidR="00B25EA9" w:rsidRPr="00B8533C">
        <w:t>ПДн</w:t>
      </w:r>
      <w:proofErr w:type="spellEnd"/>
      <w:r w:rsidRPr="00B8533C">
        <w:t xml:space="preserve"> не может быть достигнута в случае расторжения с ним</w:t>
      </w:r>
      <w:r w:rsidR="00B25EA9" w:rsidRPr="00B8533C">
        <w:t>и</w:t>
      </w:r>
      <w:r w:rsidRPr="00B8533C">
        <w:t xml:space="preserve"> трудового договора или отзыва </w:t>
      </w:r>
      <w:r w:rsidR="00B25EA9" w:rsidRPr="00B8533C">
        <w:t>ими</w:t>
      </w:r>
      <w:r w:rsidRPr="00B8533C">
        <w:t xml:space="preserve"> своего ранее данного согласия на обработку персональных данных в связи с тем, что хранение персональных данных является одним из видов их обработки.</w:t>
      </w:r>
    </w:p>
    <w:p w:rsidR="00B8533C" w:rsidRPr="002F654D" w:rsidRDefault="00B8533C" w:rsidP="00B8533C">
      <w:pPr>
        <w:pStyle w:val="45"/>
        <w:tabs>
          <w:tab w:val="left" w:pos="567"/>
        </w:tabs>
        <w:spacing w:before="0" w:after="0"/>
        <w:ind w:left="0"/>
      </w:pPr>
    </w:p>
    <w:p w:rsidR="003A7F1C" w:rsidRPr="002F654D" w:rsidRDefault="003A7F1C" w:rsidP="008D313B">
      <w:pPr>
        <w:pStyle w:val="3b"/>
        <w:tabs>
          <w:tab w:val="left" w:pos="567"/>
        </w:tabs>
        <w:spacing w:before="0" w:after="0"/>
        <w:ind w:left="0"/>
        <w:outlineLvl w:val="0"/>
      </w:pPr>
      <w:bookmarkStart w:id="34" w:name="_Toc463864069"/>
      <w:r w:rsidRPr="00B8533C">
        <w:t xml:space="preserve">Основания и цели обработки персональных данных должностных лиц </w:t>
      </w:r>
      <w:r w:rsidR="00331C11">
        <w:t>ГКУ «КЦСЗН»</w:t>
      </w:r>
      <w:r w:rsidRPr="00B8533C">
        <w:t>, чьи персональные данные размещены с их согласия в общед</w:t>
      </w:r>
      <w:r w:rsidRPr="00B8533C">
        <w:t>о</w:t>
      </w:r>
      <w:r w:rsidRPr="00B8533C">
        <w:t>ступных источниках</w:t>
      </w:r>
      <w:bookmarkEnd w:id="34"/>
    </w:p>
    <w:p w:rsidR="00B8533C" w:rsidRPr="002F654D" w:rsidRDefault="00B8533C" w:rsidP="00B8533C">
      <w:pPr>
        <w:pStyle w:val="3b"/>
        <w:tabs>
          <w:tab w:val="left" w:pos="567"/>
        </w:tabs>
        <w:spacing w:before="0" w:after="0"/>
        <w:ind w:left="0"/>
      </w:pPr>
    </w:p>
    <w:p w:rsidR="003A7F1C" w:rsidRPr="00B8533C" w:rsidRDefault="003A7F1C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>Основанием для обработки, в том числе  с использованием средств автомат</w:t>
      </w:r>
      <w:r w:rsidRPr="00B8533C">
        <w:t>и</w:t>
      </w:r>
      <w:r w:rsidRPr="00B8533C">
        <w:t xml:space="preserve">зации, персональных данных  должностных лиц </w:t>
      </w:r>
      <w:r w:rsidR="00331C11">
        <w:t>ГКУ «КЦСЗН»</w:t>
      </w:r>
      <w:r w:rsidRPr="00B8533C">
        <w:t xml:space="preserve">, чьи персональные данные размещены с их согласия в общедоступных источниках, является ст.8 </w:t>
      </w:r>
      <w:r w:rsidR="005B7077" w:rsidRPr="00B8533C">
        <w:t>Фед</w:t>
      </w:r>
      <w:r w:rsidR="005B7077" w:rsidRPr="00B8533C">
        <w:t>е</w:t>
      </w:r>
      <w:r w:rsidR="005B7077" w:rsidRPr="00B8533C">
        <w:t xml:space="preserve">рального закона от 27.07.2006 № 152-ФЗ </w:t>
      </w:r>
      <w:r w:rsidR="005A1686" w:rsidRPr="00B8533C">
        <w:t xml:space="preserve"> </w:t>
      </w:r>
      <w:r w:rsidR="005B7077" w:rsidRPr="00B8533C">
        <w:t xml:space="preserve"> «О персональных данных»</w:t>
      </w:r>
      <w:proofErr w:type="gramStart"/>
      <w:r w:rsidR="002E61D1" w:rsidRPr="00B8533C">
        <w:t xml:space="preserve"> </w:t>
      </w:r>
      <w:r w:rsidRPr="00B8533C">
        <w:t>.</w:t>
      </w:r>
      <w:proofErr w:type="gramEnd"/>
    </w:p>
    <w:p w:rsidR="003A7F1C" w:rsidRPr="00B8533C" w:rsidRDefault="003A7F1C" w:rsidP="00460632">
      <w:pPr>
        <w:pStyle w:val="45"/>
        <w:tabs>
          <w:tab w:val="left" w:pos="567"/>
        </w:tabs>
        <w:spacing w:before="0" w:after="0"/>
        <w:ind w:left="0"/>
      </w:pPr>
      <w:r w:rsidRPr="00B8533C">
        <w:t xml:space="preserve">Персональные данные </w:t>
      </w:r>
      <w:r w:rsidR="00717121" w:rsidRPr="00B8533C">
        <w:t>работника</w:t>
      </w:r>
      <w:r w:rsidR="002E36F2">
        <w:t xml:space="preserve">, указанные </w:t>
      </w:r>
      <w:r w:rsidRPr="00B8533C">
        <w:t>настоящ</w:t>
      </w:r>
      <w:r w:rsidR="00FA73A4" w:rsidRPr="00B8533C">
        <w:t>ей</w:t>
      </w:r>
      <w:r w:rsidRPr="00B8533C">
        <w:t xml:space="preserve"> </w:t>
      </w:r>
      <w:r w:rsidR="00FA73A4" w:rsidRPr="00B8533C">
        <w:t>Политики</w:t>
      </w:r>
      <w:r w:rsidRPr="00B8533C">
        <w:t xml:space="preserve">, </w:t>
      </w:r>
      <w:r w:rsidR="00331C11">
        <w:t>ГКУ «КЦСЗН»</w:t>
      </w:r>
      <w:r w:rsidRPr="00B8533C">
        <w:t xml:space="preserve">   вправе размещать в общедоступных источниках  только в це</w:t>
      </w:r>
      <w:r w:rsidR="00460632">
        <w:t>лях</w:t>
      </w:r>
      <w:r w:rsidR="00460632" w:rsidRPr="00460632">
        <w:t xml:space="preserve"> </w:t>
      </w:r>
      <w:r w:rsidRPr="00B8533C">
        <w:t>орган</w:t>
      </w:r>
      <w:r w:rsidRPr="00B8533C">
        <w:t>и</w:t>
      </w:r>
      <w:r w:rsidRPr="00B8533C">
        <w:t xml:space="preserve">зации управления и информирования граждан о деятельности </w:t>
      </w:r>
      <w:r w:rsidR="00331C11">
        <w:t>ГКУ «КЦСЗН»</w:t>
      </w:r>
      <w:r w:rsidR="00DA54DF" w:rsidRPr="00B8533C">
        <w:t>.</w:t>
      </w:r>
    </w:p>
    <w:p w:rsidR="003A7F1C" w:rsidRPr="00B8533C" w:rsidRDefault="00155885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>Цель обработки персональных данных указанной категории субъектов дост</w:t>
      </w:r>
      <w:r w:rsidRPr="00B8533C">
        <w:t>и</w:t>
      </w:r>
      <w:r w:rsidRPr="00B8533C">
        <w:t>гается:</w:t>
      </w:r>
    </w:p>
    <w:p w:rsidR="00155885" w:rsidRPr="00B8533C" w:rsidRDefault="00C20901" w:rsidP="00955BB7">
      <w:pPr>
        <w:pStyle w:val="6"/>
        <w:numPr>
          <w:ilvl w:val="5"/>
          <w:numId w:val="26"/>
        </w:numPr>
        <w:tabs>
          <w:tab w:val="clear" w:pos="1560"/>
          <w:tab w:val="left" w:pos="567"/>
        </w:tabs>
        <w:spacing w:before="0" w:after="0"/>
        <w:ind w:left="0" w:firstLine="710"/>
        <w:rPr>
          <w:sz w:val="28"/>
          <w:szCs w:val="28"/>
        </w:rPr>
      </w:pPr>
      <w:r w:rsidRPr="00B8533C">
        <w:rPr>
          <w:sz w:val="28"/>
          <w:szCs w:val="28"/>
        </w:rPr>
        <w:lastRenderedPageBreak/>
        <w:t>в</w:t>
      </w:r>
      <w:r w:rsidR="00155885" w:rsidRPr="00B8533C">
        <w:rPr>
          <w:sz w:val="28"/>
          <w:szCs w:val="28"/>
        </w:rPr>
        <w:t xml:space="preserve"> случае увольнения</w:t>
      </w:r>
      <w:r w:rsidRPr="00B8533C">
        <w:rPr>
          <w:sz w:val="28"/>
          <w:szCs w:val="28"/>
        </w:rPr>
        <w:t xml:space="preserve"> </w:t>
      </w:r>
      <w:r w:rsidR="00155885" w:rsidRPr="00B8533C">
        <w:rPr>
          <w:sz w:val="28"/>
          <w:szCs w:val="28"/>
        </w:rPr>
        <w:t xml:space="preserve">субъекта персональных данных </w:t>
      </w:r>
      <w:r w:rsidR="00331C11">
        <w:rPr>
          <w:sz w:val="28"/>
          <w:szCs w:val="28"/>
        </w:rPr>
        <w:t>ГКУ «КЦСЗН»</w:t>
      </w:r>
      <w:r w:rsidR="007F3820" w:rsidRPr="00B8533C">
        <w:rPr>
          <w:sz w:val="28"/>
          <w:szCs w:val="28"/>
        </w:rPr>
        <w:t xml:space="preserve"> </w:t>
      </w:r>
      <w:r w:rsidRPr="00B8533C">
        <w:rPr>
          <w:sz w:val="28"/>
          <w:szCs w:val="28"/>
        </w:rPr>
        <w:t>(п</w:t>
      </w:r>
      <w:r w:rsidRPr="00B8533C">
        <w:rPr>
          <w:sz w:val="28"/>
          <w:szCs w:val="28"/>
        </w:rPr>
        <w:t>е</w:t>
      </w:r>
      <w:r w:rsidRPr="00B8533C">
        <w:rPr>
          <w:sz w:val="28"/>
          <w:szCs w:val="28"/>
        </w:rPr>
        <w:t xml:space="preserve">ревода </w:t>
      </w:r>
      <w:r w:rsidR="00433C18" w:rsidRPr="00B8533C">
        <w:rPr>
          <w:sz w:val="28"/>
          <w:szCs w:val="28"/>
        </w:rPr>
        <w:t>на другое место работы</w:t>
      </w:r>
      <w:r w:rsidRPr="00B8533C">
        <w:rPr>
          <w:sz w:val="28"/>
          <w:szCs w:val="28"/>
        </w:rPr>
        <w:t>)</w:t>
      </w:r>
      <w:r w:rsidR="00FA28AF" w:rsidRPr="00B8533C">
        <w:rPr>
          <w:sz w:val="28"/>
          <w:szCs w:val="28"/>
        </w:rPr>
        <w:t xml:space="preserve"> или его смерти</w:t>
      </w:r>
      <w:r w:rsidRPr="00B8533C">
        <w:rPr>
          <w:sz w:val="28"/>
          <w:szCs w:val="28"/>
        </w:rPr>
        <w:t>;</w:t>
      </w:r>
    </w:p>
    <w:p w:rsidR="00C20901" w:rsidRPr="00B8533C" w:rsidRDefault="00C20901" w:rsidP="00955BB7">
      <w:pPr>
        <w:pStyle w:val="6"/>
        <w:numPr>
          <w:ilvl w:val="5"/>
          <w:numId w:val="26"/>
        </w:numPr>
        <w:tabs>
          <w:tab w:val="clear" w:pos="1560"/>
          <w:tab w:val="left" w:pos="567"/>
        </w:tabs>
        <w:spacing w:before="0" w:after="0"/>
        <w:ind w:left="0" w:firstLine="710"/>
        <w:rPr>
          <w:sz w:val="28"/>
          <w:szCs w:val="28"/>
        </w:rPr>
      </w:pPr>
      <w:r w:rsidRPr="00B8533C">
        <w:rPr>
          <w:sz w:val="28"/>
          <w:szCs w:val="28"/>
        </w:rPr>
        <w:t xml:space="preserve">в случае отзыва субъектом персональных данных ранее данного согласия на обработку персональных данных в порядке ч.2 ст.8 </w:t>
      </w:r>
      <w:r w:rsidR="00754AC0" w:rsidRPr="00B8533C">
        <w:rPr>
          <w:sz w:val="28"/>
          <w:szCs w:val="28"/>
        </w:rPr>
        <w:t xml:space="preserve">Федерального закона от 27.07.2006 № 152-ФЗ </w:t>
      </w:r>
      <w:r w:rsidR="005A1686" w:rsidRPr="00B8533C">
        <w:rPr>
          <w:sz w:val="28"/>
          <w:szCs w:val="28"/>
        </w:rPr>
        <w:t xml:space="preserve"> </w:t>
      </w:r>
      <w:r w:rsidR="00754AC0" w:rsidRPr="00B8533C">
        <w:rPr>
          <w:sz w:val="28"/>
          <w:szCs w:val="28"/>
        </w:rPr>
        <w:t xml:space="preserve"> «О персональных данных»</w:t>
      </w:r>
      <w:proofErr w:type="gramStart"/>
      <w:r w:rsidR="002E61D1" w:rsidRPr="00B8533C">
        <w:rPr>
          <w:sz w:val="28"/>
          <w:szCs w:val="28"/>
        </w:rPr>
        <w:t xml:space="preserve"> </w:t>
      </w:r>
      <w:r w:rsidRPr="00B8533C">
        <w:rPr>
          <w:sz w:val="28"/>
          <w:szCs w:val="28"/>
        </w:rPr>
        <w:t>.</w:t>
      </w:r>
      <w:proofErr w:type="gramEnd"/>
    </w:p>
    <w:p w:rsidR="00C20901" w:rsidRPr="00B8533C" w:rsidRDefault="00C20901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>При достижении  целей обработка указанной категории персональных данных должна быть прекращена, а персональные данные подлежат уничтожению в срок, не превышающий тридцати дней, если иное не определено федеральными законами.</w:t>
      </w:r>
    </w:p>
    <w:p w:rsidR="00B8533C" w:rsidRPr="002F654D" w:rsidRDefault="00B8533C" w:rsidP="00B8533C">
      <w:pPr>
        <w:pStyle w:val="3b"/>
        <w:tabs>
          <w:tab w:val="left" w:pos="567"/>
        </w:tabs>
        <w:spacing w:before="0" w:after="0"/>
        <w:ind w:left="0"/>
      </w:pPr>
    </w:p>
    <w:p w:rsidR="00E93551" w:rsidRPr="002F654D" w:rsidRDefault="00E93551" w:rsidP="008D313B">
      <w:pPr>
        <w:pStyle w:val="3b"/>
        <w:tabs>
          <w:tab w:val="left" w:pos="567"/>
        </w:tabs>
        <w:spacing w:before="0" w:after="0"/>
        <w:ind w:left="0"/>
        <w:outlineLvl w:val="0"/>
      </w:pPr>
      <w:bookmarkStart w:id="35" w:name="_Toc463864070"/>
      <w:r w:rsidRPr="00B8533C">
        <w:t>Основания и цели обработки, в том числе с использованием средств а</w:t>
      </w:r>
      <w:r w:rsidRPr="00B8533C">
        <w:t>в</w:t>
      </w:r>
      <w:r w:rsidRPr="00B8533C">
        <w:t xml:space="preserve">томатизации, персональных данных </w:t>
      </w:r>
      <w:r w:rsidR="0058410E" w:rsidRPr="00B8533C">
        <w:t xml:space="preserve">получателей </w:t>
      </w:r>
      <w:r w:rsidR="00DA54DF" w:rsidRPr="00B8533C">
        <w:t xml:space="preserve">государственных и </w:t>
      </w:r>
      <w:r w:rsidR="0058410E" w:rsidRPr="00B8533C">
        <w:t>социал</w:t>
      </w:r>
      <w:r w:rsidR="0058410E" w:rsidRPr="00B8533C">
        <w:t>ь</w:t>
      </w:r>
      <w:r w:rsidR="0058410E" w:rsidRPr="00B8533C">
        <w:t>ных услуг</w:t>
      </w:r>
      <w:bookmarkEnd w:id="35"/>
    </w:p>
    <w:p w:rsidR="00B8533C" w:rsidRPr="002F654D" w:rsidRDefault="00B8533C" w:rsidP="00B8533C">
      <w:pPr>
        <w:pStyle w:val="3b"/>
        <w:tabs>
          <w:tab w:val="left" w:pos="567"/>
        </w:tabs>
        <w:spacing w:before="0" w:after="0"/>
        <w:ind w:left="0"/>
      </w:pPr>
    </w:p>
    <w:p w:rsidR="00B2100A" w:rsidRPr="00B8533C" w:rsidRDefault="00B2100A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>Основанием для обработки, в том числе с использованием средств автомат</w:t>
      </w:r>
      <w:r w:rsidRPr="00B8533C">
        <w:t>и</w:t>
      </w:r>
      <w:r w:rsidRPr="00B8533C">
        <w:t xml:space="preserve">зации, персональных данных </w:t>
      </w:r>
      <w:r w:rsidR="0058410E" w:rsidRPr="00B8533C">
        <w:t xml:space="preserve">получателей </w:t>
      </w:r>
      <w:r w:rsidR="00DA54DF" w:rsidRPr="00B8533C">
        <w:t xml:space="preserve">государственных и </w:t>
      </w:r>
      <w:r w:rsidR="0058410E" w:rsidRPr="00B8533C">
        <w:t>социальных услуг</w:t>
      </w:r>
      <w:r w:rsidRPr="00B8533C">
        <w:t xml:space="preserve"> я</w:t>
      </w:r>
      <w:r w:rsidRPr="00B8533C">
        <w:t>в</w:t>
      </w:r>
      <w:r w:rsidRPr="00B8533C">
        <w:t>ля</w:t>
      </w:r>
      <w:r w:rsidR="00DA54DF" w:rsidRPr="00B8533C">
        <w:t>е</w:t>
      </w:r>
      <w:r w:rsidRPr="00B8533C">
        <w:t>тся</w:t>
      </w:r>
      <w:r w:rsidR="00DA54DF" w:rsidRPr="00B8533C">
        <w:t xml:space="preserve"> исполнение полномочий, возложенных на </w:t>
      </w:r>
      <w:r w:rsidR="00331C11">
        <w:t>ГКУ «КЦСЗН»</w:t>
      </w:r>
      <w:r w:rsidR="00832678" w:rsidRPr="00B8533C">
        <w:rPr>
          <w:b/>
        </w:rPr>
        <w:t xml:space="preserve"> </w:t>
      </w:r>
      <w:r w:rsidR="00DA54DF" w:rsidRPr="00B8533C">
        <w:t xml:space="preserve">в соответствии с Положением о </w:t>
      </w:r>
      <w:r w:rsidR="00331C11">
        <w:t>ГКУ «КЦСЗН»</w:t>
      </w:r>
      <w:r w:rsidR="00832678" w:rsidRPr="00B8533C">
        <w:rPr>
          <w:b/>
        </w:rPr>
        <w:t xml:space="preserve"> </w:t>
      </w:r>
      <w:r w:rsidR="00DA54DF" w:rsidRPr="00B8533C">
        <w:t>социальной защиты населения Забайкальского края, утвержденным постановлением  Правительства  Забайкальского края от 26 марта  2014  года  № 122.</w:t>
      </w:r>
    </w:p>
    <w:p w:rsidR="00C1779B" w:rsidRPr="00B8533C" w:rsidRDefault="00331C11" w:rsidP="00B8533C">
      <w:pPr>
        <w:pStyle w:val="45"/>
        <w:tabs>
          <w:tab w:val="left" w:pos="567"/>
        </w:tabs>
        <w:spacing w:before="0" w:after="0"/>
        <w:ind w:left="0"/>
      </w:pPr>
      <w:r>
        <w:t>ГКУ «КЦСЗН»</w:t>
      </w:r>
      <w:r w:rsidR="00832678" w:rsidRPr="00B8533C">
        <w:rPr>
          <w:b/>
        </w:rPr>
        <w:t xml:space="preserve"> </w:t>
      </w:r>
      <w:r w:rsidR="00C1779B" w:rsidRPr="00B8533C">
        <w:t xml:space="preserve">обрабатывает персональные данные </w:t>
      </w:r>
      <w:r w:rsidR="003F5F1E" w:rsidRPr="00B8533C">
        <w:t xml:space="preserve">получателей </w:t>
      </w:r>
      <w:r w:rsidR="00DA54DF" w:rsidRPr="00B8533C">
        <w:t>госуда</w:t>
      </w:r>
      <w:r w:rsidR="00DA54DF" w:rsidRPr="00B8533C">
        <w:t>р</w:t>
      </w:r>
      <w:r w:rsidR="00DA54DF" w:rsidRPr="00B8533C">
        <w:t xml:space="preserve">ственных и </w:t>
      </w:r>
      <w:r w:rsidR="003F5F1E" w:rsidRPr="00B8533C">
        <w:t xml:space="preserve">социальных услуг </w:t>
      </w:r>
      <w:r w:rsidR="00C1779B" w:rsidRPr="00B8533C">
        <w:t xml:space="preserve">исключительно </w:t>
      </w:r>
      <w:r w:rsidR="003F5F1E" w:rsidRPr="00B8533C">
        <w:t xml:space="preserve">в целях обеспечения сбора, хранения, обработки и предоставления информации о получателях </w:t>
      </w:r>
      <w:r w:rsidR="00DA54DF" w:rsidRPr="00B8533C">
        <w:t xml:space="preserve">государственных и </w:t>
      </w:r>
      <w:r w:rsidR="003F5F1E" w:rsidRPr="00B8533C">
        <w:t>соц</w:t>
      </w:r>
      <w:r w:rsidR="003F5F1E" w:rsidRPr="00B8533C">
        <w:t>и</w:t>
      </w:r>
      <w:r w:rsidR="003F5F1E" w:rsidRPr="00B8533C">
        <w:t>альных услуг.</w:t>
      </w:r>
      <w:r w:rsidR="00C1779B" w:rsidRPr="00B8533C">
        <w:t xml:space="preserve"> </w:t>
      </w:r>
    </w:p>
    <w:p w:rsidR="00C1779B" w:rsidRPr="00B8533C" w:rsidRDefault="00C1779B" w:rsidP="00284AA2">
      <w:pPr>
        <w:pStyle w:val="45"/>
        <w:tabs>
          <w:tab w:val="left" w:pos="567"/>
        </w:tabs>
        <w:spacing w:before="0" w:after="0"/>
        <w:ind w:left="0"/>
      </w:pPr>
      <w:r w:rsidRPr="00B8533C">
        <w:t xml:space="preserve">Цель обработки персональных данных субъекта </w:t>
      </w:r>
      <w:r w:rsidR="000D1DD0" w:rsidRPr="00B8533C">
        <w:t>категории, указанной в</w:t>
      </w:r>
      <w:r w:rsidR="00284AA2">
        <w:t xml:space="preserve"> </w:t>
      </w:r>
      <w:r w:rsidRPr="00B8533C">
        <w:t>наст</w:t>
      </w:r>
      <w:r w:rsidRPr="00B8533C">
        <w:t>о</w:t>
      </w:r>
      <w:r w:rsidRPr="00B8533C">
        <w:t>ящ</w:t>
      </w:r>
      <w:r w:rsidR="00FA73A4" w:rsidRPr="00B8533C">
        <w:t>ей</w:t>
      </w:r>
      <w:r w:rsidR="000D1DD0" w:rsidRPr="00B8533C">
        <w:t xml:space="preserve"> </w:t>
      </w:r>
      <w:r w:rsidR="00284AA2">
        <w:t>Политике</w:t>
      </w:r>
      <w:r w:rsidRPr="00B8533C">
        <w:t xml:space="preserve">, достигается после </w:t>
      </w:r>
      <w:r w:rsidR="003F5F1E" w:rsidRPr="00B8533C">
        <w:t>расторжение договора о предоставлении соц</w:t>
      </w:r>
      <w:r w:rsidR="003F5F1E" w:rsidRPr="00B8533C">
        <w:t>и</w:t>
      </w:r>
      <w:r w:rsidR="003F5F1E" w:rsidRPr="00B8533C">
        <w:t>альных услуг</w:t>
      </w:r>
      <w:r w:rsidR="00DA54DF" w:rsidRPr="00B8533C">
        <w:t xml:space="preserve"> или после окончания предоставления государственных услуг</w:t>
      </w:r>
      <w:r w:rsidRPr="00B8533C">
        <w:t>.</w:t>
      </w:r>
    </w:p>
    <w:p w:rsidR="000D1DD0" w:rsidRPr="00B8533C" w:rsidRDefault="000D1DD0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 xml:space="preserve">При достижении  целей обработка указанной категории персональных данных должна быть прекращена, а персональные данные подлежат уничтожению в срок, не превышающий тридцати дней, если иное не определено </w:t>
      </w:r>
      <w:r w:rsidR="00026735" w:rsidRPr="00B8533C">
        <w:t>действующим законод</w:t>
      </w:r>
      <w:r w:rsidR="00026735" w:rsidRPr="00B8533C">
        <w:t>а</w:t>
      </w:r>
      <w:r w:rsidR="00026735" w:rsidRPr="00B8533C">
        <w:t>тельством (например, по истечении срока исковой давности)</w:t>
      </w:r>
      <w:r w:rsidRPr="00B8533C">
        <w:t>.</w:t>
      </w:r>
      <w:r w:rsidR="00DA54DF" w:rsidRPr="00B8533C">
        <w:t xml:space="preserve"> </w:t>
      </w:r>
    </w:p>
    <w:p w:rsidR="00B8533C" w:rsidRPr="002F654D" w:rsidRDefault="00B8533C" w:rsidP="00B8533C">
      <w:pPr>
        <w:pStyle w:val="3b"/>
        <w:tabs>
          <w:tab w:val="left" w:pos="567"/>
        </w:tabs>
        <w:spacing w:before="0" w:after="0"/>
        <w:ind w:left="0"/>
      </w:pPr>
    </w:p>
    <w:p w:rsidR="00B8533C" w:rsidRDefault="00B8533C">
      <w:pPr>
        <w:ind w:firstLine="0"/>
        <w:contextualSpacing w:val="0"/>
        <w:jc w:val="left"/>
        <w:rPr>
          <w:rFonts w:eastAsia="Calibri"/>
          <w:b/>
          <w:szCs w:val="28"/>
          <w:lang w:eastAsia="en-US"/>
        </w:rPr>
      </w:pPr>
      <w:r>
        <w:br w:type="page"/>
      </w:r>
    </w:p>
    <w:p w:rsidR="007D618C" w:rsidRPr="00B8533C" w:rsidRDefault="007D618C" w:rsidP="008D313B">
      <w:pPr>
        <w:pStyle w:val="3b"/>
        <w:tabs>
          <w:tab w:val="left" w:pos="567"/>
        </w:tabs>
        <w:spacing w:before="0" w:after="0"/>
        <w:ind w:left="0"/>
        <w:outlineLvl w:val="0"/>
      </w:pPr>
      <w:bookmarkStart w:id="36" w:name="_Toc463864071"/>
      <w:r w:rsidRPr="00B8533C">
        <w:lastRenderedPageBreak/>
        <w:t>Основания и цели обработки, в том числе  с использованием средств а</w:t>
      </w:r>
      <w:r w:rsidRPr="00B8533C">
        <w:t>в</w:t>
      </w:r>
      <w:r w:rsidRPr="00B8533C">
        <w:t xml:space="preserve">томатизации, персональных данных лиц, обратившихся в </w:t>
      </w:r>
      <w:r w:rsidR="00331C11">
        <w:t>ГКУ «КЦСЗН»</w:t>
      </w:r>
      <w:r w:rsidRPr="00B8533C">
        <w:t xml:space="preserve">  по различным вопросам</w:t>
      </w:r>
      <w:bookmarkEnd w:id="36"/>
    </w:p>
    <w:p w:rsidR="00B8533C" w:rsidRPr="00B8533C" w:rsidRDefault="00B8533C" w:rsidP="00B8533C">
      <w:pPr>
        <w:pStyle w:val="3b"/>
        <w:tabs>
          <w:tab w:val="left" w:pos="567"/>
        </w:tabs>
        <w:spacing w:before="0" w:after="0"/>
        <w:ind w:left="0"/>
      </w:pPr>
    </w:p>
    <w:p w:rsidR="007D618C" w:rsidRPr="00B8533C" w:rsidRDefault="008372B3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>П</w:t>
      </w:r>
      <w:r w:rsidR="007D618C" w:rsidRPr="00B8533C">
        <w:t xml:space="preserve">ри  обращении лиц в </w:t>
      </w:r>
      <w:r w:rsidR="00331C11">
        <w:t>ГКУ «КЦСЗН»</w:t>
      </w:r>
      <w:r w:rsidRPr="00B8533C">
        <w:rPr>
          <w:b/>
        </w:rPr>
        <w:t xml:space="preserve"> </w:t>
      </w:r>
      <w:r w:rsidR="007D618C" w:rsidRPr="00B8533C">
        <w:t>по различным вопросам, обрабатывает персональные данные  следующих категорий субъектов:</w:t>
      </w:r>
    </w:p>
    <w:p w:rsidR="007D618C" w:rsidRPr="00B8533C" w:rsidRDefault="007D618C" w:rsidP="00955BB7">
      <w:pPr>
        <w:pStyle w:val="6"/>
        <w:numPr>
          <w:ilvl w:val="5"/>
          <w:numId w:val="27"/>
        </w:numPr>
        <w:tabs>
          <w:tab w:val="clear" w:pos="1560"/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 xml:space="preserve">граждан, обратившихся в </w:t>
      </w:r>
      <w:r w:rsidR="00331C11">
        <w:rPr>
          <w:sz w:val="28"/>
          <w:szCs w:val="28"/>
        </w:rPr>
        <w:t>ГКУ «КЦСЗН»</w:t>
      </w:r>
      <w:r w:rsidR="008372B3" w:rsidRPr="00B8533C">
        <w:rPr>
          <w:b/>
          <w:sz w:val="28"/>
          <w:szCs w:val="28"/>
        </w:rPr>
        <w:t xml:space="preserve"> </w:t>
      </w:r>
      <w:r w:rsidRPr="00B8533C">
        <w:rPr>
          <w:sz w:val="28"/>
          <w:szCs w:val="28"/>
        </w:rPr>
        <w:t>для обжалования решений, де</w:t>
      </w:r>
      <w:r w:rsidRPr="00B8533C">
        <w:rPr>
          <w:sz w:val="28"/>
          <w:szCs w:val="28"/>
        </w:rPr>
        <w:t>й</w:t>
      </w:r>
      <w:r w:rsidRPr="00B8533C">
        <w:rPr>
          <w:sz w:val="28"/>
          <w:szCs w:val="28"/>
        </w:rPr>
        <w:t xml:space="preserve">ствий или бездействия </w:t>
      </w:r>
      <w:r w:rsidR="000D28EE" w:rsidRPr="00B8533C">
        <w:rPr>
          <w:sz w:val="28"/>
          <w:szCs w:val="28"/>
        </w:rPr>
        <w:t>сотрудников</w:t>
      </w:r>
      <w:r w:rsidRPr="00B8533C">
        <w:rPr>
          <w:sz w:val="28"/>
          <w:szCs w:val="28"/>
        </w:rPr>
        <w:t xml:space="preserve"> </w:t>
      </w:r>
      <w:r w:rsidR="00331C11">
        <w:rPr>
          <w:sz w:val="28"/>
          <w:szCs w:val="28"/>
        </w:rPr>
        <w:t>ГКУ «КЦСЗН»</w:t>
      </w:r>
      <w:r w:rsidRPr="00B8533C">
        <w:rPr>
          <w:sz w:val="28"/>
          <w:szCs w:val="28"/>
        </w:rPr>
        <w:t xml:space="preserve"> в порядке  требований ч.4 ст. 1 Федерального закона от 02.05.2006 №59-ФЗ </w:t>
      </w:r>
      <w:r w:rsidR="00F24B8F" w:rsidRPr="00B8533C">
        <w:rPr>
          <w:sz w:val="28"/>
          <w:szCs w:val="28"/>
        </w:rPr>
        <w:t>«</w:t>
      </w:r>
      <w:r w:rsidRPr="00B8533C">
        <w:rPr>
          <w:sz w:val="28"/>
          <w:szCs w:val="28"/>
        </w:rPr>
        <w:t>О порядке рассмотрения обращений граждан Российской Федерации</w:t>
      </w:r>
      <w:r w:rsidR="00F24B8F" w:rsidRPr="00B8533C">
        <w:rPr>
          <w:sz w:val="28"/>
          <w:szCs w:val="28"/>
        </w:rPr>
        <w:t>»</w:t>
      </w:r>
      <w:r w:rsidRPr="00B8533C">
        <w:rPr>
          <w:sz w:val="28"/>
          <w:szCs w:val="28"/>
        </w:rPr>
        <w:t>;</w:t>
      </w:r>
    </w:p>
    <w:p w:rsidR="008372B3" w:rsidRPr="00B8533C" w:rsidRDefault="007D618C" w:rsidP="00955BB7">
      <w:pPr>
        <w:pStyle w:val="6"/>
        <w:numPr>
          <w:ilvl w:val="5"/>
          <w:numId w:val="27"/>
        </w:numPr>
        <w:tabs>
          <w:tab w:val="clear" w:pos="1560"/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 xml:space="preserve">субъектов </w:t>
      </w:r>
      <w:proofErr w:type="spellStart"/>
      <w:r w:rsidRPr="00B8533C">
        <w:rPr>
          <w:sz w:val="28"/>
          <w:szCs w:val="28"/>
        </w:rPr>
        <w:t>ПДн</w:t>
      </w:r>
      <w:proofErr w:type="spellEnd"/>
      <w:r w:rsidRPr="00B8533C">
        <w:rPr>
          <w:sz w:val="28"/>
          <w:szCs w:val="28"/>
        </w:rPr>
        <w:t xml:space="preserve">, обратившихся в </w:t>
      </w:r>
      <w:r w:rsidR="00331C11">
        <w:rPr>
          <w:sz w:val="28"/>
          <w:szCs w:val="28"/>
        </w:rPr>
        <w:t>ГКУ «КЦСЗН»</w:t>
      </w:r>
      <w:r w:rsidR="00F24B8F" w:rsidRPr="00B8533C">
        <w:rPr>
          <w:sz w:val="28"/>
          <w:szCs w:val="28"/>
        </w:rPr>
        <w:t xml:space="preserve"> </w:t>
      </w:r>
      <w:r w:rsidRPr="00B8533C">
        <w:rPr>
          <w:sz w:val="28"/>
          <w:szCs w:val="28"/>
        </w:rPr>
        <w:t>как оператору перс</w:t>
      </w:r>
      <w:r w:rsidRPr="00B8533C">
        <w:rPr>
          <w:sz w:val="28"/>
          <w:szCs w:val="28"/>
        </w:rPr>
        <w:t>о</w:t>
      </w:r>
      <w:r w:rsidRPr="00B8533C">
        <w:rPr>
          <w:sz w:val="28"/>
          <w:szCs w:val="28"/>
        </w:rPr>
        <w:t xml:space="preserve">нальных данных в порядке ст.14 </w:t>
      </w:r>
      <w:r w:rsidR="004C6C5F" w:rsidRPr="00B8533C">
        <w:rPr>
          <w:sz w:val="28"/>
          <w:szCs w:val="28"/>
        </w:rPr>
        <w:t>Федерального закона от 27.07.2006 № 152-ФЗ  «О персональных данных»</w:t>
      </w:r>
      <w:r w:rsidRPr="00B8533C">
        <w:rPr>
          <w:sz w:val="28"/>
          <w:szCs w:val="28"/>
        </w:rPr>
        <w:t>.</w:t>
      </w:r>
    </w:p>
    <w:p w:rsidR="00B8533C" w:rsidRPr="00B8533C" w:rsidRDefault="00B8533C" w:rsidP="00B8533C">
      <w:pPr>
        <w:pStyle w:val="6"/>
        <w:numPr>
          <w:ilvl w:val="0"/>
          <w:numId w:val="0"/>
        </w:numPr>
        <w:tabs>
          <w:tab w:val="left" w:pos="567"/>
        </w:tabs>
        <w:spacing w:before="0" w:after="0"/>
        <w:rPr>
          <w:sz w:val="28"/>
          <w:szCs w:val="28"/>
        </w:rPr>
      </w:pPr>
    </w:p>
    <w:p w:rsidR="007D618C" w:rsidRPr="00B8533C" w:rsidRDefault="007D618C" w:rsidP="008D313B">
      <w:pPr>
        <w:pStyle w:val="48"/>
        <w:tabs>
          <w:tab w:val="left" w:pos="567"/>
        </w:tabs>
        <w:spacing w:before="0" w:after="0"/>
        <w:ind w:left="0"/>
        <w:outlineLvl w:val="0"/>
        <w:rPr>
          <w:sz w:val="28"/>
          <w:szCs w:val="28"/>
        </w:rPr>
      </w:pPr>
      <w:bookmarkStart w:id="37" w:name="_Toc463864072"/>
      <w:r w:rsidRPr="00B8533C">
        <w:rPr>
          <w:sz w:val="28"/>
          <w:szCs w:val="28"/>
        </w:rPr>
        <w:t>Основания и цели обработки, в том числе  с использованием средств а</w:t>
      </w:r>
      <w:r w:rsidRPr="00B8533C">
        <w:rPr>
          <w:sz w:val="28"/>
          <w:szCs w:val="28"/>
        </w:rPr>
        <w:t>в</w:t>
      </w:r>
      <w:r w:rsidRPr="00B8533C">
        <w:rPr>
          <w:sz w:val="28"/>
          <w:szCs w:val="28"/>
        </w:rPr>
        <w:t xml:space="preserve">томатизации, персональных данных субъектов </w:t>
      </w:r>
      <w:proofErr w:type="spellStart"/>
      <w:r w:rsidRPr="00B8533C">
        <w:rPr>
          <w:sz w:val="28"/>
          <w:szCs w:val="28"/>
        </w:rPr>
        <w:t>ПДн</w:t>
      </w:r>
      <w:proofErr w:type="spellEnd"/>
      <w:r w:rsidRPr="00B8533C">
        <w:rPr>
          <w:sz w:val="28"/>
          <w:szCs w:val="28"/>
        </w:rPr>
        <w:t xml:space="preserve">, обратившихся в </w:t>
      </w:r>
      <w:r w:rsidR="00331C11">
        <w:rPr>
          <w:sz w:val="28"/>
          <w:szCs w:val="28"/>
        </w:rPr>
        <w:t>ГКУ «КЦСЗН»</w:t>
      </w:r>
      <w:r w:rsidR="008372B3" w:rsidRPr="00B8533C">
        <w:rPr>
          <w:sz w:val="28"/>
          <w:szCs w:val="28"/>
        </w:rPr>
        <w:t xml:space="preserve"> </w:t>
      </w:r>
      <w:r w:rsidRPr="00B8533C">
        <w:rPr>
          <w:sz w:val="28"/>
          <w:szCs w:val="28"/>
        </w:rPr>
        <w:t xml:space="preserve">как оператору персональных данных в порядке ст.14 </w:t>
      </w:r>
      <w:r w:rsidR="004C6C5F" w:rsidRPr="00B8533C">
        <w:rPr>
          <w:sz w:val="28"/>
          <w:szCs w:val="28"/>
        </w:rPr>
        <w:t>Федерального закона от 27.07.2006 № 152-ФЗ  «О персональных данных»</w:t>
      </w:r>
      <w:bookmarkEnd w:id="37"/>
      <w:r w:rsidR="004C6C5F" w:rsidRPr="00B8533C">
        <w:rPr>
          <w:sz w:val="28"/>
          <w:szCs w:val="28"/>
        </w:rPr>
        <w:t xml:space="preserve"> </w:t>
      </w:r>
    </w:p>
    <w:p w:rsidR="00B8533C" w:rsidRPr="00B8533C" w:rsidRDefault="00B8533C" w:rsidP="00B8533C">
      <w:pPr>
        <w:pStyle w:val="48"/>
        <w:tabs>
          <w:tab w:val="left" w:pos="567"/>
        </w:tabs>
        <w:spacing w:before="0" w:after="0"/>
        <w:ind w:left="0"/>
        <w:rPr>
          <w:sz w:val="28"/>
          <w:szCs w:val="28"/>
        </w:rPr>
      </w:pPr>
    </w:p>
    <w:p w:rsidR="000C08FE" w:rsidRPr="00B8533C" w:rsidRDefault="007D618C" w:rsidP="00B8533C">
      <w:pPr>
        <w:pStyle w:val="55"/>
        <w:tabs>
          <w:tab w:val="left" w:pos="567"/>
        </w:tabs>
        <w:spacing w:before="0" w:after="0"/>
        <w:ind w:left="0"/>
      </w:pPr>
      <w:r w:rsidRPr="00B8533C">
        <w:t xml:space="preserve">Основанием обработки, в том числе  с использованием средств автоматизации,  персональных данных субъектов </w:t>
      </w:r>
      <w:proofErr w:type="spellStart"/>
      <w:r w:rsidRPr="00B8533C">
        <w:t>ПДн</w:t>
      </w:r>
      <w:proofErr w:type="spellEnd"/>
      <w:r w:rsidRPr="00B8533C">
        <w:t xml:space="preserve">, обратившихся в </w:t>
      </w:r>
      <w:r w:rsidR="00331C11">
        <w:t>ГКУ «КЦСЗН»</w:t>
      </w:r>
      <w:r w:rsidR="008372B3" w:rsidRPr="00B8533C">
        <w:rPr>
          <w:b/>
        </w:rPr>
        <w:t xml:space="preserve"> </w:t>
      </w:r>
      <w:r w:rsidRPr="00B8533C">
        <w:t>как операт</w:t>
      </w:r>
      <w:r w:rsidRPr="00B8533C">
        <w:t>о</w:t>
      </w:r>
      <w:r w:rsidRPr="00B8533C">
        <w:t>ру персональных данных, явля</w:t>
      </w:r>
      <w:r w:rsidR="00BF2F23" w:rsidRPr="00B8533C">
        <w:t>е</w:t>
      </w:r>
      <w:r w:rsidRPr="00B8533C">
        <w:t>тся</w:t>
      </w:r>
      <w:r w:rsidR="00BF2F23" w:rsidRPr="00B8533C">
        <w:t xml:space="preserve"> </w:t>
      </w:r>
      <w:r w:rsidRPr="00B8533C">
        <w:t xml:space="preserve">ст.14 </w:t>
      </w:r>
      <w:r w:rsidR="004C6C5F" w:rsidRPr="00B8533C">
        <w:t>Федерального закона от 27.07.2006 № 152-ФЗ  «О персональных данных»</w:t>
      </w:r>
      <w:proofErr w:type="gramStart"/>
      <w:r w:rsidR="004C6C5F" w:rsidRPr="00B8533C">
        <w:t xml:space="preserve"> </w:t>
      </w:r>
      <w:r w:rsidR="00BF2F23" w:rsidRPr="00B8533C">
        <w:t>.</w:t>
      </w:r>
      <w:proofErr w:type="gramEnd"/>
    </w:p>
    <w:p w:rsidR="007D618C" w:rsidRPr="00B8533C" w:rsidRDefault="00331C11" w:rsidP="00B8533C">
      <w:pPr>
        <w:pStyle w:val="55"/>
        <w:tabs>
          <w:tab w:val="left" w:pos="567"/>
        </w:tabs>
        <w:spacing w:before="0" w:after="0"/>
        <w:ind w:left="0"/>
      </w:pPr>
      <w:r>
        <w:t>ГКУ «КЦСЗН»</w:t>
      </w:r>
      <w:r w:rsidR="00937B7F" w:rsidRPr="00B8533C">
        <w:t xml:space="preserve"> </w:t>
      </w:r>
      <w:r w:rsidR="007D618C" w:rsidRPr="00B8533C">
        <w:t>обрабатывает персональные данные  указанной категории субъектов исключительно в целях охраны  имущественных и личных неимущ</w:t>
      </w:r>
      <w:r w:rsidR="007D618C" w:rsidRPr="00B8533C">
        <w:t>е</w:t>
      </w:r>
      <w:r w:rsidR="007D618C" w:rsidRPr="00B8533C">
        <w:t xml:space="preserve">ственных прав субъектов </w:t>
      </w:r>
      <w:proofErr w:type="spellStart"/>
      <w:r w:rsidR="007D618C" w:rsidRPr="00B8533C">
        <w:t>ПДн</w:t>
      </w:r>
      <w:proofErr w:type="spellEnd"/>
      <w:r w:rsidR="007D618C" w:rsidRPr="00B8533C">
        <w:t>.</w:t>
      </w:r>
    </w:p>
    <w:p w:rsidR="007D618C" w:rsidRPr="00B8533C" w:rsidRDefault="007D618C" w:rsidP="00B8533C">
      <w:pPr>
        <w:pStyle w:val="55"/>
        <w:tabs>
          <w:tab w:val="left" w:pos="567"/>
        </w:tabs>
        <w:spacing w:before="0" w:after="0"/>
        <w:ind w:left="0"/>
      </w:pPr>
      <w:proofErr w:type="gramStart"/>
      <w:r w:rsidRPr="00B8533C">
        <w:t>В связи с тем,  что в соответствии со ст.183 Перечня Минкультуры обращения граждан (предложения, заявления, жалобы, претензии и др.), а также документы (справки, сведения, переписка) по их рассмотрению имеют различные сроки хран</w:t>
      </w:r>
      <w:r w:rsidRPr="00B8533C">
        <w:t>е</w:t>
      </w:r>
      <w:r w:rsidRPr="00B8533C">
        <w:t xml:space="preserve">ния, то в соответствии  с ч.7 ст.5 </w:t>
      </w:r>
      <w:r w:rsidR="004C6C5F" w:rsidRPr="00B8533C">
        <w:t xml:space="preserve">Федерального закона от 27.07.2006 № </w:t>
      </w:r>
      <w:r w:rsidR="00284AA2">
        <w:t>152-ФЗ  «О персональных данных»,</w:t>
      </w:r>
      <w:r w:rsidRPr="00B8533C">
        <w:t xml:space="preserve"> цель обработки персональных данных  указанной  катег</w:t>
      </w:r>
      <w:r w:rsidRPr="00B8533C">
        <w:t>о</w:t>
      </w:r>
      <w:r w:rsidRPr="00B8533C">
        <w:t>рии достигается по истечении срока хранения</w:t>
      </w:r>
      <w:proofErr w:type="gramEnd"/>
      <w:r w:rsidRPr="00B8533C">
        <w:t xml:space="preserve"> указанных документов, т.к. хранение  является одним из видов обработки персональных данных.</w:t>
      </w:r>
    </w:p>
    <w:p w:rsidR="002D553C" w:rsidRPr="00B8533C" w:rsidRDefault="002D553C" w:rsidP="00B8533C">
      <w:pPr>
        <w:pStyle w:val="55"/>
        <w:tabs>
          <w:tab w:val="left" w:pos="567"/>
        </w:tabs>
        <w:spacing w:before="0" w:after="0"/>
        <w:ind w:left="0"/>
      </w:pPr>
      <w:r w:rsidRPr="00B8533C">
        <w:t>При достижении  целей обработка указанной категории персональных данных должна быть прекращена, а персональные данные подлежат уничтожению в срок, не превышающий тридцати дней, если иное не определено федеральными законами.</w:t>
      </w:r>
    </w:p>
    <w:p w:rsidR="00B8533C" w:rsidRPr="002F654D" w:rsidRDefault="00B8533C" w:rsidP="00B8533C">
      <w:pPr>
        <w:pStyle w:val="2d"/>
        <w:spacing w:before="0" w:after="0"/>
      </w:pPr>
      <w:bookmarkStart w:id="38" w:name="_Toc293510852"/>
    </w:p>
    <w:p w:rsidR="00B8533C" w:rsidRPr="002F654D" w:rsidRDefault="00B8533C">
      <w:pPr>
        <w:ind w:firstLine="0"/>
        <w:contextualSpacing w:val="0"/>
        <w:jc w:val="left"/>
        <w:rPr>
          <w:rFonts w:eastAsia="Calibri"/>
          <w:b/>
          <w:szCs w:val="28"/>
        </w:rPr>
      </w:pPr>
      <w:r w:rsidRPr="002F654D">
        <w:br w:type="page"/>
      </w:r>
    </w:p>
    <w:p w:rsidR="009D1D70" w:rsidRPr="002F654D" w:rsidRDefault="005542FF" w:rsidP="008D313B">
      <w:pPr>
        <w:pStyle w:val="2d"/>
        <w:spacing w:before="0" w:after="0"/>
        <w:outlineLvl w:val="0"/>
      </w:pPr>
      <w:r w:rsidRPr="00B8533C">
        <w:lastRenderedPageBreak/>
        <w:t xml:space="preserve"> </w:t>
      </w:r>
      <w:bookmarkStart w:id="39" w:name="_Toc463864073"/>
      <w:r w:rsidR="00913832" w:rsidRPr="00B8533C">
        <w:t xml:space="preserve">Источники получения </w:t>
      </w:r>
      <w:bookmarkEnd w:id="38"/>
      <w:r w:rsidR="0048475B" w:rsidRPr="00B8533C">
        <w:t>персональных данных</w:t>
      </w:r>
      <w:bookmarkEnd w:id="39"/>
    </w:p>
    <w:p w:rsidR="00B8533C" w:rsidRPr="002F654D" w:rsidRDefault="00B8533C" w:rsidP="00B8533C">
      <w:pPr>
        <w:pStyle w:val="2d"/>
        <w:spacing w:before="0" w:after="0"/>
      </w:pPr>
    </w:p>
    <w:p w:rsidR="00222865" w:rsidRPr="00B8533C" w:rsidRDefault="00331C11" w:rsidP="00B8533C">
      <w:pPr>
        <w:pStyle w:val="330"/>
        <w:tabs>
          <w:tab w:val="left" w:pos="567"/>
        </w:tabs>
        <w:spacing w:before="0" w:after="0"/>
        <w:ind w:left="0"/>
      </w:pPr>
      <w:bookmarkStart w:id="40" w:name="_Toc260675641"/>
      <w:bookmarkStart w:id="41" w:name="_Toc293510853"/>
      <w:r>
        <w:t>ГКУ «КЦСЗН»</w:t>
      </w:r>
      <w:r w:rsidR="008372B3" w:rsidRPr="00B8533C">
        <w:rPr>
          <w:b/>
        </w:rPr>
        <w:t xml:space="preserve"> </w:t>
      </w:r>
      <w:r w:rsidR="00222865" w:rsidRPr="00B8533C">
        <w:t>все необходимые персональные данные работника получает у него самого. В случае возникновения необходимости получения персональных да</w:t>
      </w:r>
      <w:r w:rsidR="00222865" w:rsidRPr="00B8533C">
        <w:t>н</w:t>
      </w:r>
      <w:r w:rsidR="00222865" w:rsidRPr="00B8533C">
        <w:t>ных работника у третьей стороны работник извещается об этом заранее, при этом получается его письменное согласие и работнику сообщается о целях, предполага</w:t>
      </w:r>
      <w:r w:rsidR="00222865" w:rsidRPr="00B8533C">
        <w:t>е</w:t>
      </w:r>
      <w:r w:rsidR="00222865" w:rsidRPr="00B8533C">
        <w:t>мых источниках и способах получения персональных данных.</w:t>
      </w:r>
    </w:p>
    <w:p w:rsidR="00934620" w:rsidRPr="00B8533C" w:rsidRDefault="00BD567E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>В</w:t>
      </w:r>
      <w:r w:rsidR="00934620" w:rsidRPr="00B8533C">
        <w:t xml:space="preserve">се необходимые персональные данные должностных лиц </w:t>
      </w:r>
      <w:r w:rsidR="00331C11">
        <w:t>ГКУ «КЦСЗН»</w:t>
      </w:r>
      <w:r w:rsidR="00934620" w:rsidRPr="00B8533C">
        <w:t xml:space="preserve">, чьи </w:t>
      </w:r>
      <w:r w:rsidR="00DE0FAE" w:rsidRPr="00B8533C">
        <w:t xml:space="preserve">персональные данные размещены  </w:t>
      </w:r>
      <w:r w:rsidR="00934620" w:rsidRPr="00B8533C">
        <w:t>в общедоступных источниках</w:t>
      </w:r>
      <w:r w:rsidR="00DE0FAE" w:rsidRPr="00B8533C">
        <w:t>,</w:t>
      </w:r>
      <w:r w:rsidR="00934620" w:rsidRPr="00B8533C">
        <w:t xml:space="preserve"> получает от самих субъектов </w:t>
      </w:r>
      <w:proofErr w:type="spellStart"/>
      <w:r w:rsidR="00934620" w:rsidRPr="00B8533C">
        <w:t>ПДн</w:t>
      </w:r>
      <w:proofErr w:type="spellEnd"/>
      <w:r w:rsidR="00934620" w:rsidRPr="00B8533C">
        <w:t xml:space="preserve"> или в </w:t>
      </w:r>
      <w:r w:rsidR="00593ECC" w:rsidRPr="00B8533C">
        <w:t xml:space="preserve">отделе </w:t>
      </w:r>
      <w:r w:rsidR="001E07C8" w:rsidRPr="00B8533C">
        <w:t>по работе с персоналом</w:t>
      </w:r>
      <w:r w:rsidR="00593ECC" w:rsidRPr="00B8533C">
        <w:t xml:space="preserve"> </w:t>
      </w:r>
      <w:r w:rsidR="00331C11">
        <w:t>ГКУ «КЦСЗН»</w:t>
      </w:r>
      <w:r w:rsidR="008372B3" w:rsidRPr="00B8533C">
        <w:rPr>
          <w:b/>
        </w:rPr>
        <w:t xml:space="preserve"> </w:t>
      </w:r>
      <w:r w:rsidR="00934620" w:rsidRPr="00B8533C">
        <w:t xml:space="preserve">с письменного согласия субъекта персональных данных. </w:t>
      </w:r>
    </w:p>
    <w:p w:rsidR="00D40DE3" w:rsidRPr="00B8533C" w:rsidRDefault="00331C11" w:rsidP="00B8533C">
      <w:pPr>
        <w:pStyle w:val="330"/>
        <w:tabs>
          <w:tab w:val="left" w:pos="567"/>
        </w:tabs>
        <w:spacing w:before="0" w:after="0"/>
        <w:ind w:left="0"/>
      </w:pPr>
      <w:r>
        <w:t>ГКУ «КЦСЗН»</w:t>
      </w:r>
      <w:r w:rsidR="008372B3" w:rsidRPr="00B8533C">
        <w:rPr>
          <w:b/>
        </w:rPr>
        <w:t xml:space="preserve"> </w:t>
      </w:r>
      <w:r w:rsidR="00D40DE3" w:rsidRPr="00B8533C">
        <w:t xml:space="preserve">все необходимые персональные данные лиц, обратившихся в  </w:t>
      </w:r>
      <w:r>
        <w:t>ГКУ «КЦСЗН»</w:t>
      </w:r>
      <w:r w:rsidR="00D40DE3" w:rsidRPr="00B8533C">
        <w:t xml:space="preserve"> по различным вопросам, получает от них самих. </w:t>
      </w:r>
      <w:r w:rsidR="00704FBA" w:rsidRPr="00B8533C">
        <w:t>Субъ</w:t>
      </w:r>
      <w:r w:rsidR="00EB2BEB" w:rsidRPr="00B8533C">
        <w:t xml:space="preserve">екту </w:t>
      </w:r>
      <w:proofErr w:type="spellStart"/>
      <w:r w:rsidR="00EB2BEB" w:rsidRPr="00B8533C">
        <w:t>ПДн</w:t>
      </w:r>
      <w:proofErr w:type="spellEnd"/>
      <w:r w:rsidR="00EB2BEB" w:rsidRPr="00B8533C">
        <w:t xml:space="preserve"> д</w:t>
      </w:r>
      <w:r w:rsidR="00EB2BEB" w:rsidRPr="00B8533C">
        <w:t>о</w:t>
      </w:r>
      <w:r w:rsidR="00EB2BEB" w:rsidRPr="00B8533C">
        <w:t xml:space="preserve">водятся последствия отказа от предоставления персональных данных </w:t>
      </w:r>
      <w:r>
        <w:t>ГКУ «КЦСЗН»</w:t>
      </w:r>
      <w:r w:rsidR="008372B3" w:rsidRPr="00B8533C">
        <w:rPr>
          <w:b/>
        </w:rPr>
        <w:t xml:space="preserve"> </w:t>
      </w:r>
      <w:r w:rsidR="00704FBA" w:rsidRPr="00B8533C">
        <w:t>путем разъ</w:t>
      </w:r>
      <w:r w:rsidR="00EB2BEB" w:rsidRPr="00B8533C">
        <w:t xml:space="preserve">яснения необходимости предоставления </w:t>
      </w:r>
      <w:proofErr w:type="spellStart"/>
      <w:r w:rsidR="00EB2BEB" w:rsidRPr="00B8533C">
        <w:t>ПДн</w:t>
      </w:r>
      <w:proofErr w:type="spellEnd"/>
      <w:r w:rsidR="00EB2BEB" w:rsidRPr="00B8533C">
        <w:t xml:space="preserve"> и за</w:t>
      </w:r>
      <w:r w:rsidR="00704FBA" w:rsidRPr="00B8533C">
        <w:t>полнения Типовой формы разъ</w:t>
      </w:r>
      <w:r w:rsidR="00EB2BEB" w:rsidRPr="00B8533C">
        <w:t>ясне</w:t>
      </w:r>
      <w:r w:rsidR="00704FBA" w:rsidRPr="00B8533C">
        <w:t>ния субъ</w:t>
      </w:r>
      <w:r w:rsidR="00EB2BEB" w:rsidRPr="00B8533C">
        <w:t>екту персональных данных юридических после</w:t>
      </w:r>
      <w:r w:rsidR="00EB2BEB" w:rsidRPr="00B8533C">
        <w:t>д</w:t>
      </w:r>
      <w:r w:rsidR="00EB2BEB" w:rsidRPr="00B8533C">
        <w:t>ствий отказа предоставить свои персональные данные.</w:t>
      </w:r>
    </w:p>
    <w:p w:rsidR="00D40DE3" w:rsidRPr="00B8533C" w:rsidRDefault="00331C11" w:rsidP="00B8533C">
      <w:pPr>
        <w:pStyle w:val="330"/>
        <w:tabs>
          <w:tab w:val="left" w:pos="567"/>
        </w:tabs>
        <w:spacing w:before="0" w:after="0"/>
        <w:ind w:left="0"/>
      </w:pPr>
      <w:r>
        <w:t>ГКУ «КЦСЗН»</w:t>
      </w:r>
      <w:r w:rsidR="00D40DE3" w:rsidRPr="00B8533C">
        <w:t xml:space="preserve"> все необходимые  персональные данные руководителей юр</w:t>
      </w:r>
      <w:r w:rsidR="00D40DE3" w:rsidRPr="00B8533C">
        <w:t>и</w:t>
      </w:r>
      <w:r w:rsidR="00D40DE3" w:rsidRPr="00B8533C">
        <w:t>дических лиц, а также физических лиц, с которыми  заключены государс</w:t>
      </w:r>
      <w:r w:rsidR="004F7AFA" w:rsidRPr="00B8533C">
        <w:t>твенные  контракты (гражданско-</w:t>
      </w:r>
      <w:r w:rsidR="00D40DE3" w:rsidRPr="00B8533C">
        <w:t>правовые договоры), получает от них самих.</w:t>
      </w:r>
    </w:p>
    <w:p w:rsidR="00CE5D71" w:rsidRPr="00B8533C" w:rsidRDefault="00CE5D71" w:rsidP="00B8533C">
      <w:pPr>
        <w:pStyle w:val="330"/>
        <w:tabs>
          <w:tab w:val="left" w:pos="567"/>
        </w:tabs>
        <w:spacing w:before="0" w:after="0"/>
        <w:ind w:left="0"/>
        <w:rPr>
          <w:highlight w:val="cyan"/>
        </w:rPr>
      </w:pPr>
    </w:p>
    <w:p w:rsidR="00E525BD" w:rsidRPr="002F654D" w:rsidRDefault="00E525BD" w:rsidP="008D313B">
      <w:pPr>
        <w:pStyle w:val="3b"/>
        <w:tabs>
          <w:tab w:val="left" w:pos="567"/>
        </w:tabs>
        <w:spacing w:before="0" w:after="0"/>
        <w:ind w:left="0"/>
        <w:outlineLvl w:val="0"/>
      </w:pPr>
      <w:bookmarkStart w:id="42" w:name="_Toc463864074"/>
      <w:bookmarkEnd w:id="40"/>
      <w:bookmarkEnd w:id="41"/>
      <w:r w:rsidRPr="00B8533C">
        <w:t xml:space="preserve">Получение </w:t>
      </w:r>
      <w:r w:rsidR="00331C11">
        <w:t>ГКУ «КЦСЗН»</w:t>
      </w:r>
      <w:r w:rsidR="00E1601E" w:rsidRPr="00B8533C">
        <w:t xml:space="preserve"> </w:t>
      </w:r>
      <w:r w:rsidRPr="00B8533C">
        <w:t xml:space="preserve">согласия </w:t>
      </w:r>
      <w:r w:rsidR="00653FA7" w:rsidRPr="00B8533C">
        <w:t xml:space="preserve">работников </w:t>
      </w:r>
      <w:r w:rsidRPr="00B8533C">
        <w:t>на обработку их перс</w:t>
      </w:r>
      <w:r w:rsidRPr="00B8533C">
        <w:t>о</w:t>
      </w:r>
      <w:r w:rsidRPr="00B8533C">
        <w:t xml:space="preserve">нальных данных и порядок отзыва  ранее данного согласия на обработку </w:t>
      </w:r>
      <w:proofErr w:type="spellStart"/>
      <w:r w:rsidRPr="00B8533C">
        <w:t>ПДн</w:t>
      </w:r>
      <w:bookmarkEnd w:id="42"/>
      <w:proofErr w:type="spellEnd"/>
    </w:p>
    <w:p w:rsidR="00B8533C" w:rsidRPr="002F654D" w:rsidRDefault="00B8533C" w:rsidP="00B8533C">
      <w:pPr>
        <w:pStyle w:val="3b"/>
        <w:tabs>
          <w:tab w:val="left" w:pos="567"/>
        </w:tabs>
        <w:spacing w:before="0" w:after="0"/>
        <w:ind w:left="0"/>
      </w:pPr>
    </w:p>
    <w:p w:rsidR="007F0C3D" w:rsidRPr="00B8533C" w:rsidRDefault="00460632" w:rsidP="00460632">
      <w:pPr>
        <w:pStyle w:val="45"/>
        <w:tabs>
          <w:tab w:val="left" w:pos="567"/>
        </w:tabs>
        <w:spacing w:before="0" w:after="0"/>
        <w:ind w:left="0"/>
      </w:pPr>
      <w:r>
        <w:t xml:space="preserve">В соответствии со </w:t>
      </w:r>
      <w:r w:rsidR="00E525BD" w:rsidRPr="00B8533C">
        <w:t xml:space="preserve">ст.23 и ст.24 </w:t>
      </w:r>
      <w:r w:rsidR="006A0CD1" w:rsidRPr="00B8533C">
        <w:t>Конституции Российской Федерации (принята всенародным голосованием 12.12.1993) (с учетом поправок, внесенных Законами РФ о поправках к Конституции РФ от 30.12.2008 №6-ФКЗ, от 30.12.2008 №7-ФКЗ, от 05.02.2014 №2-ФКЗ, от 21.07.2014 №11-ФКЗ)</w:t>
      </w:r>
      <w:r w:rsidR="00E525BD" w:rsidRPr="00B8533C">
        <w:t>;</w:t>
      </w:r>
      <w:r>
        <w:t xml:space="preserve"> </w:t>
      </w:r>
      <w:r w:rsidR="00E525BD" w:rsidRPr="00B8533C">
        <w:t xml:space="preserve">ч. 3 ст.86  </w:t>
      </w:r>
      <w:r w:rsidR="006007A5" w:rsidRPr="00B8533C">
        <w:t>Трудового кодекса Ро</w:t>
      </w:r>
      <w:r w:rsidR="006007A5" w:rsidRPr="00B8533C">
        <w:t>с</w:t>
      </w:r>
      <w:r w:rsidR="006007A5" w:rsidRPr="00B8533C">
        <w:t xml:space="preserve">сийской Федерации </w:t>
      </w:r>
      <w:proofErr w:type="gramStart"/>
      <w:r w:rsidR="006007A5" w:rsidRPr="00B8533C">
        <w:t>от</w:t>
      </w:r>
      <w:proofErr w:type="gramEnd"/>
      <w:r w:rsidR="006007A5" w:rsidRPr="00B8533C">
        <w:t xml:space="preserve"> 30.12.2001 № 197-ФЗ</w:t>
      </w:r>
      <w:r w:rsidR="00E525BD" w:rsidRPr="00B8533C">
        <w:t>;</w:t>
      </w:r>
      <w:r>
        <w:t xml:space="preserve"> </w:t>
      </w:r>
      <w:r w:rsidR="00E525BD" w:rsidRPr="00B8533C">
        <w:t xml:space="preserve">п.1.ч.1 ст.6 и ч.4 ст.9 </w:t>
      </w:r>
      <w:r w:rsidR="004C6C5F" w:rsidRPr="00B8533C">
        <w:t>Федерального з</w:t>
      </w:r>
      <w:r w:rsidR="004C6C5F" w:rsidRPr="00B8533C">
        <w:t>а</w:t>
      </w:r>
      <w:r w:rsidR="004C6C5F" w:rsidRPr="00B8533C">
        <w:t xml:space="preserve">кона от 27.07.2006 № 152-ФЗ  «О персональных данных» </w:t>
      </w:r>
      <w:r>
        <w:t xml:space="preserve"> </w:t>
      </w:r>
      <w:r w:rsidR="00E525BD" w:rsidRPr="00B8533C">
        <w:t>в случаях, непосредстве</w:t>
      </w:r>
      <w:r w:rsidR="00E525BD" w:rsidRPr="00B8533C">
        <w:t>н</w:t>
      </w:r>
      <w:r w:rsidR="00E525BD" w:rsidRPr="00B8533C">
        <w:t xml:space="preserve">но связанных с вопросами трудовых отношений, должностные лица </w:t>
      </w:r>
      <w:r w:rsidR="00331C11">
        <w:t>ГКУ «КЦСЗН»</w:t>
      </w:r>
      <w:r w:rsidR="00410AA5" w:rsidRPr="00B8533C">
        <w:t xml:space="preserve"> </w:t>
      </w:r>
      <w:r w:rsidR="00E525BD" w:rsidRPr="00B8533C">
        <w:t xml:space="preserve">вправе получать и обрабатывать данные о частной жизни работника только с  </w:t>
      </w:r>
      <w:r w:rsidR="00EC350A" w:rsidRPr="00B8533C">
        <w:t>его</w:t>
      </w:r>
      <w:r w:rsidR="00E525BD" w:rsidRPr="00B8533C">
        <w:t xml:space="preserve"> письменного согласия. </w:t>
      </w:r>
    </w:p>
    <w:p w:rsidR="00E525BD" w:rsidRPr="00B8533C" w:rsidRDefault="00E525BD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 xml:space="preserve">Письменное согласие работника на обработку его персональных данных оформляется  по указанному ниже образцу и </w:t>
      </w:r>
      <w:r w:rsidR="008F44B7" w:rsidRPr="00B8533C">
        <w:t>хранится в лично</w:t>
      </w:r>
      <w:r w:rsidR="0060705D" w:rsidRPr="00B8533C">
        <w:t>м</w:t>
      </w:r>
      <w:r w:rsidR="002318EF" w:rsidRPr="00B8533C">
        <w:t xml:space="preserve"> </w:t>
      </w:r>
      <w:r w:rsidR="0060705D" w:rsidRPr="00B8533C">
        <w:t>деле</w:t>
      </w:r>
      <w:r w:rsidR="003143D7" w:rsidRPr="00B8533C">
        <w:t xml:space="preserve"> </w:t>
      </w:r>
      <w:r w:rsidR="008F44B7" w:rsidRPr="00B8533C">
        <w:t>работника срок, установленный законом, если субъектом персональных данных данное согл</w:t>
      </w:r>
      <w:r w:rsidR="008F44B7" w:rsidRPr="00B8533C">
        <w:t>а</w:t>
      </w:r>
      <w:r w:rsidR="008F44B7" w:rsidRPr="00B8533C">
        <w:t>сие не будет в законном порядке отозвано.</w:t>
      </w:r>
    </w:p>
    <w:p w:rsidR="00B8533C" w:rsidRPr="002F654D" w:rsidRDefault="00127B1F" w:rsidP="00460632">
      <w:pPr>
        <w:pStyle w:val="45"/>
        <w:tabs>
          <w:tab w:val="left" w:pos="567"/>
        </w:tabs>
        <w:spacing w:before="0" w:after="0"/>
        <w:ind w:left="0"/>
      </w:pPr>
      <w:r w:rsidRPr="00B8533C">
        <w:t>В соответствии с ч.2 ст.9 Федерального закона от 27.07.2006 № 152-ФЗ «О персональных данных</w:t>
      </w:r>
      <w:r w:rsidR="00460632">
        <w:t xml:space="preserve"> </w:t>
      </w:r>
      <w:r w:rsidRPr="00B8533C">
        <w:t>работник вправе отозвать свое согласие на обработку своих персональных данных.</w:t>
      </w:r>
      <w:r w:rsidR="00460632">
        <w:tab/>
      </w:r>
    </w:p>
    <w:p w:rsidR="00E525BD" w:rsidRPr="002F654D" w:rsidRDefault="00E525BD" w:rsidP="008D313B">
      <w:pPr>
        <w:pStyle w:val="3b"/>
        <w:tabs>
          <w:tab w:val="left" w:pos="567"/>
        </w:tabs>
        <w:spacing w:before="0" w:after="0"/>
        <w:ind w:left="0"/>
        <w:outlineLvl w:val="0"/>
      </w:pPr>
      <w:bookmarkStart w:id="43" w:name="_Toc463864075"/>
      <w:r w:rsidRPr="00B8533C">
        <w:lastRenderedPageBreak/>
        <w:t xml:space="preserve">Получение согласия </w:t>
      </w:r>
      <w:r w:rsidR="00F45D84" w:rsidRPr="00B8533C">
        <w:t xml:space="preserve">должностных лиц </w:t>
      </w:r>
      <w:r w:rsidR="00331C11">
        <w:t>ГКУ «КЦСЗН»</w:t>
      </w:r>
      <w:r w:rsidR="00CD0734" w:rsidRPr="00B8533C">
        <w:t xml:space="preserve"> на размещение их персональных данных </w:t>
      </w:r>
      <w:r w:rsidR="00F45D84" w:rsidRPr="00B8533C">
        <w:t>в общедоступных источниках</w:t>
      </w:r>
      <w:r w:rsidRPr="00B8533C">
        <w:t xml:space="preserve"> и порядок отзыва согл</w:t>
      </w:r>
      <w:r w:rsidRPr="00B8533C">
        <w:t>а</w:t>
      </w:r>
      <w:r w:rsidRPr="00B8533C">
        <w:t xml:space="preserve">сия  на размещение </w:t>
      </w:r>
      <w:proofErr w:type="spellStart"/>
      <w:r w:rsidRPr="00B8533C">
        <w:t>ПДн</w:t>
      </w:r>
      <w:proofErr w:type="spellEnd"/>
      <w:r w:rsidRPr="00B8533C">
        <w:t xml:space="preserve"> в общедоступных источниках</w:t>
      </w:r>
      <w:bookmarkEnd w:id="43"/>
    </w:p>
    <w:p w:rsidR="00B8533C" w:rsidRPr="002F654D" w:rsidRDefault="00B8533C" w:rsidP="00B8533C">
      <w:pPr>
        <w:pStyle w:val="3b"/>
        <w:tabs>
          <w:tab w:val="left" w:pos="567"/>
        </w:tabs>
        <w:spacing w:before="0" w:after="0"/>
        <w:ind w:left="0"/>
      </w:pPr>
    </w:p>
    <w:p w:rsidR="00E525BD" w:rsidRPr="00B8533C" w:rsidRDefault="00E525BD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 xml:space="preserve">В соответствии с ч.1 ст.8 </w:t>
      </w:r>
      <w:r w:rsidR="004C6C5F" w:rsidRPr="00B8533C">
        <w:t xml:space="preserve">Федерального закона от 27.07.2006 № 152-ФЗ «О персональных данных» </w:t>
      </w:r>
      <w:r w:rsidRPr="00B8533C">
        <w:t xml:space="preserve">могут создаваться общедоступные источники персональных данных   (телефонные справочники служебных телефонов, размещение информации на официальном сайте </w:t>
      </w:r>
      <w:r w:rsidR="00331C11">
        <w:t>ГКУ «КЦСЗН»</w:t>
      </w:r>
      <w:r w:rsidR="00B6214C" w:rsidRPr="00B8533C">
        <w:t xml:space="preserve"> </w:t>
      </w:r>
      <w:r w:rsidR="00B239BA" w:rsidRPr="00B8533C">
        <w:t>и</w:t>
      </w:r>
      <w:r w:rsidRPr="00B8533C">
        <w:t xml:space="preserve"> рекламных плакатах, печатных изданиях   и др.).</w:t>
      </w:r>
    </w:p>
    <w:p w:rsidR="00E525BD" w:rsidRPr="00B8533C" w:rsidRDefault="00331C11" w:rsidP="00B8533C">
      <w:pPr>
        <w:pStyle w:val="45"/>
        <w:tabs>
          <w:tab w:val="left" w:pos="567"/>
        </w:tabs>
        <w:spacing w:before="0" w:after="0"/>
        <w:ind w:left="0"/>
      </w:pPr>
      <w:r>
        <w:t>ГКУ «КЦСЗН»</w:t>
      </w:r>
      <w:r w:rsidR="00E525BD" w:rsidRPr="00B8533C">
        <w:t xml:space="preserve">  вправе разместить в общедоступных источниках  персонал</w:t>
      </w:r>
      <w:r w:rsidR="00E525BD" w:rsidRPr="00B8533C">
        <w:t>ь</w:t>
      </w:r>
      <w:r w:rsidR="00E525BD" w:rsidRPr="00B8533C">
        <w:t xml:space="preserve">ные данные    </w:t>
      </w:r>
      <w:r w:rsidR="00331A3C" w:rsidRPr="00B8533C">
        <w:t xml:space="preserve">должностных лиц </w:t>
      </w:r>
      <w:r>
        <w:t>ГКУ «КЦСЗН»</w:t>
      </w:r>
      <w:r w:rsidR="001C7B32" w:rsidRPr="00B8533C">
        <w:t xml:space="preserve"> </w:t>
      </w:r>
      <w:r w:rsidR="00E525BD" w:rsidRPr="00B8533C">
        <w:t>только с их письменного согласия</w:t>
      </w:r>
      <w:r w:rsidR="00B9375A" w:rsidRPr="00B8533C">
        <w:t>.</w:t>
      </w:r>
    </w:p>
    <w:p w:rsidR="008A6919" w:rsidRPr="002F654D" w:rsidRDefault="008A6919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 xml:space="preserve">Должностное лицо </w:t>
      </w:r>
      <w:r w:rsidR="00331C11">
        <w:t>ГКУ «КЦСЗН»</w:t>
      </w:r>
      <w:r w:rsidRPr="00B8533C">
        <w:t>, ответственное за размещение персонал</w:t>
      </w:r>
      <w:r w:rsidRPr="00B8533C">
        <w:t>ь</w:t>
      </w:r>
      <w:r w:rsidRPr="00B8533C">
        <w:t>ных данных заявителя в общедоступном источнике, обязано удалить  указанные персональные данные заявителя из общедоступного источника.</w:t>
      </w:r>
    </w:p>
    <w:p w:rsidR="00B8533C" w:rsidRPr="002F654D" w:rsidRDefault="00B8533C" w:rsidP="00B8533C">
      <w:pPr>
        <w:pStyle w:val="45"/>
        <w:tabs>
          <w:tab w:val="left" w:pos="567"/>
        </w:tabs>
        <w:spacing w:before="0" w:after="0"/>
        <w:ind w:left="0"/>
      </w:pPr>
    </w:p>
    <w:p w:rsidR="00754766" w:rsidRPr="002F654D" w:rsidRDefault="00754766" w:rsidP="008D313B">
      <w:pPr>
        <w:pStyle w:val="3b"/>
        <w:tabs>
          <w:tab w:val="left" w:pos="567"/>
        </w:tabs>
        <w:spacing w:before="0" w:after="0"/>
        <w:ind w:left="0"/>
        <w:outlineLvl w:val="0"/>
      </w:pPr>
      <w:bookmarkStart w:id="44" w:name="_Toc463864076"/>
      <w:r w:rsidRPr="00B8533C">
        <w:t xml:space="preserve">Получение согласия на обработку персональных данных  </w:t>
      </w:r>
      <w:r w:rsidR="003F5120" w:rsidRPr="00B8533C">
        <w:t xml:space="preserve">получателей </w:t>
      </w:r>
      <w:r w:rsidR="00161769" w:rsidRPr="00B8533C">
        <w:t xml:space="preserve">государственных и </w:t>
      </w:r>
      <w:r w:rsidR="003F5120" w:rsidRPr="00B8533C">
        <w:t>социальных услуг</w:t>
      </w:r>
      <w:r w:rsidRPr="00B8533C">
        <w:t>,  и порядок отзыва данного согласия</w:t>
      </w:r>
      <w:bookmarkEnd w:id="44"/>
    </w:p>
    <w:p w:rsidR="00B8533C" w:rsidRPr="002F654D" w:rsidRDefault="00B8533C" w:rsidP="00B8533C">
      <w:pPr>
        <w:pStyle w:val="3b"/>
        <w:tabs>
          <w:tab w:val="left" w:pos="567"/>
        </w:tabs>
        <w:spacing w:before="0" w:after="0"/>
        <w:ind w:left="0"/>
      </w:pPr>
    </w:p>
    <w:p w:rsidR="003F5120" w:rsidRPr="00B8533C" w:rsidRDefault="00331C11" w:rsidP="00B8533C">
      <w:pPr>
        <w:pStyle w:val="45"/>
        <w:tabs>
          <w:tab w:val="left" w:pos="567"/>
        </w:tabs>
        <w:spacing w:before="0" w:after="0"/>
        <w:ind w:left="0"/>
      </w:pPr>
      <w:r>
        <w:t>ГКУ «КЦСЗН»</w:t>
      </w:r>
      <w:r w:rsidR="00C108F7" w:rsidRPr="00B8533C">
        <w:t xml:space="preserve"> не требуется получения согласия  на обработку </w:t>
      </w:r>
      <w:proofErr w:type="spellStart"/>
      <w:r w:rsidR="00C108F7" w:rsidRPr="00B8533C">
        <w:t>ПДн</w:t>
      </w:r>
      <w:proofErr w:type="spellEnd"/>
      <w:r w:rsidR="00C108F7" w:rsidRPr="00B8533C">
        <w:t xml:space="preserve"> от </w:t>
      </w:r>
      <w:r w:rsidR="003F5120" w:rsidRPr="00B8533C">
        <w:t>пол</w:t>
      </w:r>
      <w:r w:rsidR="003F5120" w:rsidRPr="00B8533C">
        <w:t>у</w:t>
      </w:r>
      <w:r w:rsidR="003F5120" w:rsidRPr="00B8533C">
        <w:t xml:space="preserve">чателей </w:t>
      </w:r>
      <w:r w:rsidR="00161769" w:rsidRPr="00B8533C">
        <w:t xml:space="preserve">государственных и </w:t>
      </w:r>
      <w:r w:rsidR="003F5120" w:rsidRPr="00B8533C">
        <w:t>социальных услуг</w:t>
      </w:r>
      <w:r w:rsidR="00C108F7" w:rsidRPr="00B8533C">
        <w:t>, т.к.</w:t>
      </w:r>
      <w:r w:rsidR="003F5120" w:rsidRPr="00B8533C">
        <w:t>:</w:t>
      </w:r>
    </w:p>
    <w:p w:rsidR="00C108F7" w:rsidRPr="00B8533C" w:rsidRDefault="00161769" w:rsidP="00B8533C">
      <w:pPr>
        <w:pStyle w:val="55"/>
        <w:tabs>
          <w:tab w:val="left" w:pos="567"/>
        </w:tabs>
        <w:spacing w:before="0" w:after="0"/>
        <w:ind w:left="0"/>
      </w:pPr>
      <w:r w:rsidRPr="00B8533C">
        <w:t xml:space="preserve">Государственные и социальные услуги оказываются по заявлениям субъектов </w:t>
      </w:r>
      <w:proofErr w:type="spellStart"/>
      <w:r w:rsidRPr="00B8533C">
        <w:t>ПДн</w:t>
      </w:r>
      <w:proofErr w:type="spellEnd"/>
      <w:r w:rsidRPr="00B8533C">
        <w:t xml:space="preserve"> в</w:t>
      </w:r>
      <w:r w:rsidR="003F5120" w:rsidRPr="00B8533C">
        <w:t xml:space="preserve">о исполнение требований </w:t>
      </w:r>
      <w:r w:rsidR="00192833" w:rsidRPr="00B8533C">
        <w:t>федеральных законов и подзаконных</w:t>
      </w:r>
      <w:r w:rsidRPr="00B8533C">
        <w:t xml:space="preserve"> актов</w:t>
      </w:r>
      <w:r w:rsidR="00C108F7" w:rsidRPr="00B8533C">
        <w:t>.</w:t>
      </w:r>
      <w:r w:rsidR="00192833" w:rsidRPr="00B8533C">
        <w:t xml:space="preserve"> Поэт</w:t>
      </w:r>
      <w:r w:rsidR="00192833" w:rsidRPr="00B8533C">
        <w:t>о</w:t>
      </w:r>
      <w:r w:rsidR="00192833" w:rsidRPr="00B8533C">
        <w:t xml:space="preserve">му в соответствии с п.5  ч.1  ст.6 Федерального закона от 27.07.2006 № 152-ФЗ  «О персональных данных»  </w:t>
      </w:r>
      <w:r w:rsidR="00331C11">
        <w:t>ГКУ «КЦСЗН»</w:t>
      </w:r>
      <w:r w:rsidR="00192833" w:rsidRPr="00B8533C">
        <w:t xml:space="preserve"> не требуется получения согласия  на обр</w:t>
      </w:r>
      <w:r w:rsidR="00192833" w:rsidRPr="00B8533C">
        <w:t>а</w:t>
      </w:r>
      <w:r w:rsidR="00192833" w:rsidRPr="00B8533C">
        <w:t xml:space="preserve">ботку </w:t>
      </w:r>
      <w:proofErr w:type="spellStart"/>
      <w:r w:rsidR="00192833" w:rsidRPr="00B8533C">
        <w:t>ПДн</w:t>
      </w:r>
      <w:proofErr w:type="spellEnd"/>
      <w:r w:rsidR="00192833" w:rsidRPr="00B8533C">
        <w:t xml:space="preserve"> от указанной категории субъектов.</w:t>
      </w:r>
    </w:p>
    <w:p w:rsidR="007125A7" w:rsidRPr="00B8533C" w:rsidRDefault="007125A7" w:rsidP="00B8533C">
      <w:pPr>
        <w:pStyle w:val="55"/>
        <w:tabs>
          <w:tab w:val="left" w:pos="567"/>
        </w:tabs>
        <w:spacing w:before="0" w:after="0"/>
        <w:ind w:left="0"/>
      </w:pPr>
      <w:proofErr w:type="gramStart"/>
      <w:r w:rsidRPr="00B8533C">
        <w:t xml:space="preserve">Обработка персональных данных получателей </w:t>
      </w:r>
      <w:r w:rsidR="00161769" w:rsidRPr="00B8533C">
        <w:t xml:space="preserve">государственных </w:t>
      </w:r>
      <w:r w:rsidRPr="00B8533C">
        <w:t>услуг необх</w:t>
      </w:r>
      <w:r w:rsidRPr="00B8533C">
        <w:t>о</w:t>
      </w:r>
      <w:r w:rsidRPr="00B8533C">
        <w:t xml:space="preserve">дима для исполнения полномочий </w:t>
      </w:r>
      <w:r w:rsidR="00331C11">
        <w:t>ГКУ «КЦСЗН»</w:t>
      </w:r>
      <w:r w:rsidRPr="00B8533C">
        <w:t>, участвующего в предоставлении государственных</w:t>
      </w:r>
      <w:r w:rsidR="00161769" w:rsidRPr="00B8533C">
        <w:t xml:space="preserve"> </w:t>
      </w:r>
      <w:r w:rsidRPr="00B8533C">
        <w:t xml:space="preserve">услуг, предусмотренных Федеральным </w:t>
      </w:r>
      <w:hyperlink r:id="rId13" w:history="1">
        <w:r w:rsidRPr="00B8533C">
          <w:t>законом</w:t>
        </w:r>
      </w:hyperlink>
      <w:r w:rsidRPr="00B8533C">
        <w:t xml:space="preserve"> от 27.07.2010 №210-ФЗ</w:t>
      </w:r>
      <w:r w:rsidR="00741BC5">
        <w:t xml:space="preserve"> </w:t>
      </w:r>
      <w:r w:rsidR="00DF5312" w:rsidRPr="00B8533C">
        <w:t>«</w:t>
      </w:r>
      <w:r w:rsidRPr="00B8533C">
        <w:t>Об организации предоставления государственных и муниципальных услуг</w:t>
      </w:r>
      <w:r w:rsidR="00DF5312" w:rsidRPr="00B8533C">
        <w:t>»</w:t>
      </w:r>
      <w:r w:rsidRPr="00B8533C">
        <w:t xml:space="preserve">, поэтому в соответствии с п.4  ч.1  ст.6 Федерального закона от 27.07.2006 №152-ФЗ  «О персональных данных»  </w:t>
      </w:r>
      <w:r w:rsidR="00331C11">
        <w:t>ГКУ «КЦСЗН»</w:t>
      </w:r>
      <w:r w:rsidRPr="00B8533C">
        <w:t xml:space="preserve"> не требуется получения согл</w:t>
      </w:r>
      <w:r w:rsidRPr="00B8533C">
        <w:t>а</w:t>
      </w:r>
      <w:r w:rsidRPr="00B8533C">
        <w:t xml:space="preserve">сия  на обработку </w:t>
      </w:r>
      <w:proofErr w:type="spellStart"/>
      <w:r w:rsidRPr="00B8533C">
        <w:t>ПДн</w:t>
      </w:r>
      <w:proofErr w:type="spellEnd"/>
      <w:r w:rsidRPr="00B8533C">
        <w:t xml:space="preserve"> от указанной категории</w:t>
      </w:r>
      <w:proofErr w:type="gramEnd"/>
      <w:r w:rsidRPr="00B8533C">
        <w:t xml:space="preserve"> субъектов.</w:t>
      </w:r>
    </w:p>
    <w:p w:rsidR="00C108F7" w:rsidRPr="00B8533C" w:rsidRDefault="00C108F7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 xml:space="preserve">В связи с тем, что получение согласия </w:t>
      </w:r>
      <w:r w:rsidR="007125A7" w:rsidRPr="00B8533C">
        <w:t xml:space="preserve">получателей </w:t>
      </w:r>
      <w:r w:rsidR="00161769" w:rsidRPr="00B8533C">
        <w:t xml:space="preserve">государственных и </w:t>
      </w:r>
      <w:r w:rsidR="007125A7" w:rsidRPr="00B8533C">
        <w:t>соц</w:t>
      </w:r>
      <w:r w:rsidR="007125A7" w:rsidRPr="00B8533C">
        <w:t>и</w:t>
      </w:r>
      <w:r w:rsidR="007125A7" w:rsidRPr="00B8533C">
        <w:t>альных услуг</w:t>
      </w:r>
      <w:r w:rsidRPr="00B8533C">
        <w:t xml:space="preserve">  не предусмотрено на законном основании, то   не предусматривается  сами форма и  процедура отзыва указанного согласия.</w:t>
      </w:r>
    </w:p>
    <w:p w:rsidR="00B8533C" w:rsidRPr="002F654D" w:rsidRDefault="00B8533C" w:rsidP="00B8533C">
      <w:pPr>
        <w:pStyle w:val="3b"/>
        <w:tabs>
          <w:tab w:val="left" w:pos="567"/>
        </w:tabs>
        <w:spacing w:before="0" w:after="0"/>
        <w:ind w:left="0"/>
      </w:pPr>
    </w:p>
    <w:p w:rsidR="00E26CB4" w:rsidRPr="002F654D" w:rsidRDefault="00E26CB4" w:rsidP="008D313B">
      <w:pPr>
        <w:pStyle w:val="3b"/>
        <w:tabs>
          <w:tab w:val="left" w:pos="567"/>
        </w:tabs>
        <w:spacing w:before="0" w:after="0"/>
        <w:ind w:left="0"/>
        <w:outlineLvl w:val="0"/>
      </w:pPr>
      <w:bookmarkStart w:id="45" w:name="_Toc463864077"/>
      <w:r w:rsidRPr="00B8533C">
        <w:t>Получение согласия на обработку персональных данных лиц, обрати</w:t>
      </w:r>
      <w:r w:rsidRPr="00B8533C">
        <w:t>в</w:t>
      </w:r>
      <w:r w:rsidRPr="00B8533C">
        <w:t xml:space="preserve">шихся в </w:t>
      </w:r>
      <w:r w:rsidR="00331C11">
        <w:t>ГКУ «КЦСЗН»</w:t>
      </w:r>
      <w:r w:rsidRPr="00B8533C">
        <w:t xml:space="preserve"> с заявлениями по различным вопросам, и порядок о</w:t>
      </w:r>
      <w:r w:rsidRPr="00B8533C">
        <w:t>т</w:t>
      </w:r>
      <w:r w:rsidRPr="00B8533C">
        <w:t>зыва данного согласия</w:t>
      </w:r>
      <w:bookmarkEnd w:id="45"/>
    </w:p>
    <w:p w:rsidR="00B8533C" w:rsidRPr="002F654D" w:rsidRDefault="00B8533C" w:rsidP="00B8533C">
      <w:pPr>
        <w:pStyle w:val="3b"/>
        <w:tabs>
          <w:tab w:val="left" w:pos="567"/>
        </w:tabs>
        <w:spacing w:before="0" w:after="0"/>
        <w:ind w:left="0"/>
      </w:pPr>
    </w:p>
    <w:p w:rsidR="00E26CB4" w:rsidRPr="00B8533C" w:rsidRDefault="00E26CB4" w:rsidP="00B8533C">
      <w:pPr>
        <w:pStyle w:val="45"/>
        <w:tabs>
          <w:tab w:val="left" w:pos="567"/>
        </w:tabs>
        <w:spacing w:before="0" w:after="0"/>
        <w:ind w:left="0"/>
      </w:pPr>
      <w:r w:rsidRPr="00B8533C">
        <w:lastRenderedPageBreak/>
        <w:t xml:space="preserve">В связи с тем, что обработка персональных данных лиц, обратившихся в </w:t>
      </w:r>
      <w:r w:rsidR="00331C11">
        <w:t>ГКУ «КЦСЗН»</w:t>
      </w:r>
      <w:r w:rsidR="00B9375A" w:rsidRPr="00B8533C">
        <w:rPr>
          <w:b/>
        </w:rPr>
        <w:t xml:space="preserve"> </w:t>
      </w:r>
      <w:r w:rsidR="009E3532" w:rsidRPr="00B8533C">
        <w:t>Забайкальского края</w:t>
      </w:r>
      <w:r w:rsidRPr="00B8533C">
        <w:t xml:space="preserve"> по различным вопросам, осуществляется в соотве</w:t>
      </w:r>
      <w:r w:rsidRPr="00B8533C">
        <w:t>т</w:t>
      </w:r>
      <w:r w:rsidRPr="00B8533C">
        <w:t>ствии с требованиями:</w:t>
      </w:r>
    </w:p>
    <w:p w:rsidR="00E26CB4" w:rsidRPr="00B8533C" w:rsidRDefault="00E26CB4" w:rsidP="00955BB7">
      <w:pPr>
        <w:pStyle w:val="6"/>
        <w:numPr>
          <w:ilvl w:val="0"/>
          <w:numId w:val="28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Федерального закона от 02.05.2006 № 59-</w:t>
      </w:r>
      <w:r w:rsidR="00741BC5">
        <w:rPr>
          <w:sz w:val="28"/>
          <w:szCs w:val="28"/>
        </w:rPr>
        <w:t xml:space="preserve">ФЗ </w:t>
      </w:r>
      <w:r w:rsidRPr="00B8533C">
        <w:rPr>
          <w:sz w:val="28"/>
          <w:szCs w:val="28"/>
        </w:rPr>
        <w:t xml:space="preserve"> </w:t>
      </w:r>
      <w:r w:rsidR="003C22D6" w:rsidRPr="00B8533C">
        <w:rPr>
          <w:sz w:val="28"/>
          <w:szCs w:val="28"/>
        </w:rPr>
        <w:t>«</w:t>
      </w:r>
      <w:r w:rsidRPr="00B8533C">
        <w:rPr>
          <w:sz w:val="28"/>
          <w:szCs w:val="28"/>
        </w:rPr>
        <w:t>О порядке рассмотрения обращений граждан Российской Федерации</w:t>
      </w:r>
      <w:r w:rsidR="003C22D6" w:rsidRPr="00B8533C">
        <w:rPr>
          <w:sz w:val="28"/>
          <w:szCs w:val="28"/>
        </w:rPr>
        <w:t>»</w:t>
      </w:r>
      <w:r w:rsidRPr="00B8533C">
        <w:rPr>
          <w:sz w:val="28"/>
          <w:szCs w:val="28"/>
        </w:rPr>
        <w:t xml:space="preserve">;  </w:t>
      </w:r>
    </w:p>
    <w:p w:rsidR="00E26CB4" w:rsidRPr="00B8533C" w:rsidRDefault="00E26CB4" w:rsidP="00955BB7">
      <w:pPr>
        <w:pStyle w:val="6"/>
        <w:numPr>
          <w:ilvl w:val="0"/>
          <w:numId w:val="28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 xml:space="preserve">ст.14 </w:t>
      </w:r>
      <w:r w:rsidR="00331393" w:rsidRPr="00B8533C">
        <w:rPr>
          <w:sz w:val="28"/>
          <w:szCs w:val="28"/>
        </w:rPr>
        <w:t>Федерального закона от 27.07.2006 №</w:t>
      </w:r>
      <w:r w:rsidR="00741BC5">
        <w:rPr>
          <w:sz w:val="28"/>
          <w:szCs w:val="28"/>
        </w:rPr>
        <w:t xml:space="preserve"> 152-ФЗ «О персональных данных»</w:t>
      </w:r>
      <w:r w:rsidRPr="00B8533C">
        <w:rPr>
          <w:sz w:val="28"/>
          <w:szCs w:val="28"/>
        </w:rPr>
        <w:t>;</w:t>
      </w:r>
    </w:p>
    <w:p w:rsidR="00E26CB4" w:rsidRPr="00B8533C" w:rsidRDefault="00B8533C" w:rsidP="00955BB7">
      <w:pPr>
        <w:pStyle w:val="45"/>
        <w:numPr>
          <w:ilvl w:val="0"/>
          <w:numId w:val="28"/>
        </w:numPr>
        <w:tabs>
          <w:tab w:val="left" w:pos="567"/>
        </w:tabs>
        <w:spacing w:before="0" w:after="0"/>
        <w:ind w:left="0" w:firstLine="709"/>
      </w:pPr>
      <w:r>
        <w:t>В</w:t>
      </w:r>
      <w:r w:rsidR="00E26CB4" w:rsidRPr="00B8533C">
        <w:t xml:space="preserve"> соответствии с п.2 ч.1 ст.6 </w:t>
      </w:r>
      <w:r w:rsidR="00331393" w:rsidRPr="00B8533C">
        <w:t xml:space="preserve">Федерального закона от 27.07.2006 № 152-ФЗ  «О персональных данных»  </w:t>
      </w:r>
      <w:r w:rsidR="00E26CB4" w:rsidRPr="00B8533C">
        <w:t xml:space="preserve"> получения согласия указанных лиц на обработку их </w:t>
      </w:r>
      <w:proofErr w:type="spellStart"/>
      <w:r w:rsidR="00E26CB4" w:rsidRPr="00B8533C">
        <w:t>ПДн</w:t>
      </w:r>
      <w:proofErr w:type="spellEnd"/>
      <w:r w:rsidR="00E26CB4" w:rsidRPr="00B8533C">
        <w:t xml:space="preserve"> не требуется.</w:t>
      </w:r>
    </w:p>
    <w:p w:rsidR="00B3386D" w:rsidRPr="00B8533C" w:rsidRDefault="00E26CB4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 xml:space="preserve">В связи с тем, что получение согласия лиц, обратившихся в </w:t>
      </w:r>
      <w:r w:rsidR="00331C11">
        <w:t>ГКУ «КЦСЗН»</w:t>
      </w:r>
      <w:r w:rsidR="00B9375A" w:rsidRPr="00B8533C">
        <w:rPr>
          <w:b/>
        </w:rPr>
        <w:t xml:space="preserve"> </w:t>
      </w:r>
      <w:r w:rsidR="009E3532" w:rsidRPr="00B8533C">
        <w:t>Забайкальского края</w:t>
      </w:r>
      <w:r w:rsidRPr="00B8533C">
        <w:t xml:space="preserve"> по различным вопросам,  на обработку их персональных да</w:t>
      </w:r>
      <w:r w:rsidRPr="00B8533C">
        <w:t>н</w:t>
      </w:r>
      <w:r w:rsidRPr="00B8533C">
        <w:t>ных не предусмотрено на законном основании, то   не предусматриваются  сами форма и  процедура отзыва указанного согласия.</w:t>
      </w:r>
    </w:p>
    <w:p w:rsidR="00B8533C" w:rsidRDefault="00B8533C" w:rsidP="00B8533C">
      <w:pPr>
        <w:tabs>
          <w:tab w:val="left" w:pos="567"/>
        </w:tabs>
        <w:ind w:firstLine="0"/>
        <w:contextualSpacing w:val="0"/>
        <w:jc w:val="left"/>
        <w:rPr>
          <w:szCs w:val="28"/>
        </w:rPr>
      </w:pPr>
      <w:bookmarkStart w:id="46" w:name="_Toc293510857"/>
    </w:p>
    <w:p w:rsidR="00B8533C" w:rsidRDefault="00572BF9" w:rsidP="008D313B">
      <w:pPr>
        <w:pStyle w:val="2d"/>
        <w:outlineLvl w:val="0"/>
      </w:pPr>
      <w:bookmarkStart w:id="47" w:name="_Toc463864078"/>
      <w:r w:rsidRPr="00B8533C">
        <w:t>О</w:t>
      </w:r>
      <w:r w:rsidR="00ED5102" w:rsidRPr="00B8533C">
        <w:t>бработк</w:t>
      </w:r>
      <w:r w:rsidRPr="00B8533C">
        <w:t>а</w:t>
      </w:r>
      <w:r w:rsidR="00ED5102" w:rsidRPr="00B8533C">
        <w:t xml:space="preserve"> персональных данных с применением средств автоматизации</w:t>
      </w:r>
      <w:bookmarkEnd w:id="47"/>
    </w:p>
    <w:p w:rsidR="00B8533C" w:rsidRPr="00B8533C" w:rsidRDefault="00B8533C" w:rsidP="00B8533C">
      <w:pPr>
        <w:tabs>
          <w:tab w:val="left" w:pos="567"/>
        </w:tabs>
        <w:ind w:firstLine="0"/>
        <w:contextualSpacing w:val="0"/>
        <w:jc w:val="center"/>
        <w:rPr>
          <w:b/>
          <w:szCs w:val="28"/>
        </w:rPr>
      </w:pPr>
    </w:p>
    <w:p w:rsidR="00CE5D71" w:rsidRPr="00B8533C" w:rsidRDefault="00CE5D71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 xml:space="preserve">В </w:t>
      </w:r>
      <w:r w:rsidR="00331C11">
        <w:t>ГКУ «КЦСЗН»</w:t>
      </w:r>
      <w:r w:rsidRPr="00B8533C">
        <w:t xml:space="preserve"> персональные данные </w:t>
      </w:r>
      <w:r w:rsidR="000D28EE" w:rsidRPr="00B8533C">
        <w:t>сотрудников</w:t>
      </w:r>
      <w:r w:rsidRPr="00B8533C">
        <w:t xml:space="preserve"> обрабатываются в </w:t>
      </w:r>
      <w:proofErr w:type="spellStart"/>
      <w:r w:rsidRPr="00B8533C">
        <w:t>И</w:t>
      </w:r>
      <w:r w:rsidRPr="00B8533C">
        <w:t>С</w:t>
      </w:r>
      <w:r w:rsidRPr="00B8533C">
        <w:t>ПДн</w:t>
      </w:r>
      <w:proofErr w:type="spellEnd"/>
      <w:r w:rsidRPr="00B8533C">
        <w:t xml:space="preserve"> «</w:t>
      </w:r>
      <w:r w:rsidR="00137F2F" w:rsidRPr="00B8533C">
        <w:t>1С Бухгалтерия»</w:t>
      </w:r>
      <w:r w:rsidRPr="00B8533C">
        <w:t>.</w:t>
      </w:r>
    </w:p>
    <w:p w:rsidR="00EA0E84" w:rsidRPr="00B8533C" w:rsidRDefault="00EA0E84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>В государственных информационных системах</w:t>
      </w:r>
      <w:r w:rsidRPr="00B8533C">
        <w:rPr>
          <w:rFonts w:eastAsia="Times New Roman"/>
          <w:lang w:eastAsia="ru-RU"/>
        </w:rPr>
        <w:t xml:space="preserve"> </w:t>
      </w:r>
      <w:r w:rsidR="00331C11">
        <w:t>ГКУ «КЦСЗН»</w:t>
      </w:r>
      <w:r w:rsidRPr="00B8533C">
        <w:t xml:space="preserve"> обрабатываю</w:t>
      </w:r>
      <w:r w:rsidRPr="00B8533C">
        <w:t>т</w:t>
      </w:r>
      <w:r w:rsidRPr="00B8533C">
        <w:t>ся следующие персональные данные:</w:t>
      </w:r>
    </w:p>
    <w:p w:rsidR="00CE5D71" w:rsidRPr="00B8533C" w:rsidRDefault="00EA0E84" w:rsidP="00955BB7">
      <w:pPr>
        <w:pStyle w:val="55"/>
        <w:numPr>
          <w:ilvl w:val="0"/>
          <w:numId w:val="29"/>
        </w:numPr>
        <w:tabs>
          <w:tab w:val="clear" w:pos="1418"/>
          <w:tab w:val="left" w:pos="567"/>
        </w:tabs>
        <w:spacing w:before="0" w:after="0"/>
        <w:ind w:left="0" w:firstLine="709"/>
      </w:pPr>
      <w:r w:rsidRPr="00B8533C">
        <w:t xml:space="preserve">в </w:t>
      </w:r>
      <w:r w:rsidR="00265262" w:rsidRPr="00B8533C">
        <w:t>ГИС «АС «АСП»</w:t>
      </w:r>
      <w:r w:rsidRPr="00B8533C">
        <w:t>:</w:t>
      </w:r>
      <w:r w:rsidR="006635A9" w:rsidRPr="00B8533C">
        <w:t xml:space="preserve"> </w:t>
      </w:r>
      <w:r w:rsidRPr="00B8533C">
        <w:t xml:space="preserve">персональные данные льготных категорий граждан, которым оказываются </w:t>
      </w:r>
      <w:r w:rsidR="000D79A9" w:rsidRPr="00B8533C">
        <w:t>государственные и социальные услуги</w:t>
      </w:r>
      <w:r w:rsidR="006635A9" w:rsidRPr="00B8533C">
        <w:t>;</w:t>
      </w:r>
    </w:p>
    <w:p w:rsidR="00197EC9" w:rsidRPr="00B8533C" w:rsidRDefault="00CE5D71" w:rsidP="00955BB7">
      <w:pPr>
        <w:pStyle w:val="45"/>
        <w:numPr>
          <w:ilvl w:val="0"/>
          <w:numId w:val="29"/>
        </w:numPr>
        <w:tabs>
          <w:tab w:val="clear" w:pos="1418"/>
          <w:tab w:val="left" w:pos="567"/>
        </w:tabs>
        <w:spacing w:before="0" w:after="0"/>
        <w:ind w:left="0" w:firstLine="709"/>
      </w:pPr>
      <w:r w:rsidRPr="00B8533C">
        <w:t xml:space="preserve">Перечень информационных систем персональных данных </w:t>
      </w:r>
      <w:r w:rsidR="00331C11">
        <w:t>ГКУ «КЦСЗН»</w:t>
      </w:r>
      <w:r w:rsidRPr="00B8533C">
        <w:t xml:space="preserve"> ведется админист</w:t>
      </w:r>
      <w:r w:rsidR="00631BAF" w:rsidRPr="00B8533C">
        <w:t>ратором безопасности информации</w:t>
      </w:r>
      <w:r w:rsidRPr="00B8533C">
        <w:t>.</w:t>
      </w:r>
    </w:p>
    <w:p w:rsidR="00B8533C" w:rsidRDefault="00B8533C" w:rsidP="00B8533C">
      <w:pPr>
        <w:pStyle w:val="20"/>
        <w:numPr>
          <w:ilvl w:val="0"/>
          <w:numId w:val="0"/>
        </w:numPr>
        <w:tabs>
          <w:tab w:val="left" w:pos="567"/>
        </w:tabs>
        <w:spacing w:before="0" w:after="0"/>
        <w:rPr>
          <w:szCs w:val="28"/>
        </w:rPr>
      </w:pPr>
    </w:p>
    <w:p w:rsidR="001801A5" w:rsidRDefault="001801A5" w:rsidP="008D313B">
      <w:pPr>
        <w:pStyle w:val="2d"/>
        <w:outlineLvl w:val="0"/>
      </w:pPr>
      <w:bookmarkStart w:id="48" w:name="_Toc463864079"/>
      <w:r w:rsidRPr="00B8533C">
        <w:t>Правила обработки персональных данных без средств автоматизации</w:t>
      </w:r>
      <w:bookmarkEnd w:id="48"/>
    </w:p>
    <w:p w:rsidR="00B8533C" w:rsidRPr="00B8533C" w:rsidRDefault="00B8533C" w:rsidP="00B8533C"/>
    <w:p w:rsidR="001801A5" w:rsidRPr="00B8533C" w:rsidRDefault="001801A5" w:rsidP="00B8533C">
      <w:pPr>
        <w:pStyle w:val="45"/>
        <w:tabs>
          <w:tab w:val="left" w:pos="567"/>
        </w:tabs>
        <w:spacing w:before="0" w:after="0"/>
        <w:ind w:left="0"/>
      </w:pPr>
      <w:proofErr w:type="gramStart"/>
      <w:r w:rsidRPr="00B8533C">
        <w:t>Обработка персональных данных, содержащихся в информационных  сист</w:t>
      </w:r>
      <w:r w:rsidRPr="00B8533C">
        <w:t>е</w:t>
      </w:r>
      <w:r w:rsidRPr="00B8533C">
        <w:t xml:space="preserve">мах </w:t>
      </w:r>
      <w:r w:rsidR="00331C11">
        <w:t>ГКУ «КЦСЗН»</w:t>
      </w:r>
      <w:r w:rsidRPr="00B8533C">
        <w:t>, либо извлеченных из так</w:t>
      </w:r>
      <w:r w:rsidR="00CA5FF7" w:rsidRPr="00B8533C">
        <w:t>их</w:t>
      </w:r>
      <w:r w:rsidRPr="00B8533C">
        <w:t xml:space="preserve"> систем, считается осуществленной без использования средств автоматизации (неавтоматизированной), если такие де</w:t>
      </w:r>
      <w:r w:rsidRPr="00B8533C">
        <w:t>й</w:t>
      </w:r>
      <w:r w:rsidRPr="00B8533C">
        <w:t>ствия с персональными данными, как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</w:t>
      </w:r>
      <w:r w:rsidRPr="00B8533C">
        <w:t>е</w:t>
      </w:r>
      <w:r w:rsidRPr="00B8533C">
        <w:t>ние, уничтожение персональных данных в отношении каждого из субъектов перс</w:t>
      </w:r>
      <w:r w:rsidRPr="00B8533C">
        <w:t>о</w:t>
      </w:r>
      <w:r w:rsidRPr="00B8533C">
        <w:t>нальных данных, осуществляются при непосредственном участии человека</w:t>
      </w:r>
      <w:proofErr w:type="gramEnd"/>
      <w:r w:rsidRPr="00B8533C">
        <w:t xml:space="preserve"> (</w:t>
      </w:r>
      <w:r w:rsidR="00C968C2" w:rsidRPr="00B8533C">
        <w:t>сотру</w:t>
      </w:r>
      <w:r w:rsidR="00C968C2" w:rsidRPr="00B8533C">
        <w:t>д</w:t>
      </w:r>
      <w:r w:rsidR="00C968C2" w:rsidRPr="00B8533C">
        <w:t xml:space="preserve">ника </w:t>
      </w:r>
      <w:r w:rsidR="00331C11">
        <w:t>ГКУ «КЦСЗН»</w:t>
      </w:r>
      <w:r w:rsidRPr="00B8533C">
        <w:t>).</w:t>
      </w:r>
    </w:p>
    <w:p w:rsidR="001801A5" w:rsidRPr="00B8533C" w:rsidRDefault="001801A5" w:rsidP="00B8533C">
      <w:pPr>
        <w:pStyle w:val="45"/>
        <w:tabs>
          <w:tab w:val="left" w:pos="567"/>
        </w:tabs>
        <w:spacing w:before="0" w:after="0"/>
        <w:ind w:left="0"/>
      </w:pPr>
      <w:proofErr w:type="gramStart"/>
      <w:r w:rsidRPr="00B8533C">
        <w:t xml:space="preserve">В соответствии с ч.2. ст.1 </w:t>
      </w:r>
      <w:r w:rsidR="001510E8" w:rsidRPr="00B8533C">
        <w:t>П</w:t>
      </w:r>
      <w:r w:rsidRPr="00B8533C">
        <w:t>остановления Правительства РФ от 15.09.2008 №</w:t>
      </w:r>
      <w:r w:rsidR="00B9375A" w:rsidRPr="00B8533C">
        <w:t xml:space="preserve"> </w:t>
      </w:r>
      <w:r w:rsidRPr="00B8533C">
        <w:t>687 «Об утверждении Положения об особенностях обработки персональных да</w:t>
      </w:r>
      <w:r w:rsidRPr="00B8533C">
        <w:t>н</w:t>
      </w:r>
      <w:r w:rsidRPr="00B8533C">
        <w:lastRenderedPageBreak/>
        <w:t>ных, осуществляемой без использования средств автоматизации» обработка перс</w:t>
      </w:r>
      <w:r w:rsidRPr="00B8533C">
        <w:t>о</w:t>
      </w:r>
      <w:r w:rsidRPr="00B8533C">
        <w:t>нальных данных не может быть признана осуществляемой с использованием средств автоматизации только на том основании, что персональные данные соде</w:t>
      </w:r>
      <w:r w:rsidRPr="00B8533C">
        <w:t>р</w:t>
      </w:r>
      <w:r w:rsidRPr="00B8533C">
        <w:t>жатся в информационной системе персональных данных либо были извлечены из нее.</w:t>
      </w:r>
      <w:proofErr w:type="gramEnd"/>
    </w:p>
    <w:p w:rsidR="00B3386D" w:rsidRDefault="001801A5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 xml:space="preserve">Обработка персональных данных </w:t>
      </w:r>
      <w:r w:rsidR="00CC68A7" w:rsidRPr="00B8533C">
        <w:t xml:space="preserve">в </w:t>
      </w:r>
      <w:r w:rsidR="00331C11">
        <w:t>ГКУ «КЦСЗН»</w:t>
      </w:r>
      <w:r w:rsidRPr="00B8533C">
        <w:t>, осуществляемая без и</w:t>
      </w:r>
      <w:r w:rsidRPr="00B8533C">
        <w:t>с</w:t>
      </w:r>
      <w:r w:rsidRPr="00B8533C">
        <w:t>пользования средств автоматизации, должна применяться с учетом требований настоящ</w:t>
      </w:r>
      <w:r w:rsidR="00EC61D5" w:rsidRPr="00B8533C">
        <w:t>ей</w:t>
      </w:r>
      <w:r w:rsidRPr="00B8533C">
        <w:t xml:space="preserve"> </w:t>
      </w:r>
      <w:r w:rsidR="00EC61D5" w:rsidRPr="00B8533C">
        <w:t>Политики</w:t>
      </w:r>
      <w:r w:rsidRPr="00B8533C">
        <w:t>.</w:t>
      </w:r>
    </w:p>
    <w:p w:rsidR="001801A5" w:rsidRDefault="001801A5" w:rsidP="008D313B">
      <w:pPr>
        <w:pStyle w:val="2d"/>
        <w:outlineLvl w:val="0"/>
      </w:pPr>
      <w:bookmarkStart w:id="49" w:name="_Toc309997018"/>
      <w:bookmarkStart w:id="50" w:name="_Toc463864080"/>
      <w:r w:rsidRPr="00B8533C">
        <w:t>Особенности организации обработки персональных данных, осуществл</w:t>
      </w:r>
      <w:r w:rsidRPr="00B8533C">
        <w:t>я</w:t>
      </w:r>
      <w:r w:rsidRPr="00B8533C">
        <w:t>емой без средств  автоматизации</w:t>
      </w:r>
      <w:bookmarkEnd w:id="49"/>
      <w:bookmarkEnd w:id="50"/>
    </w:p>
    <w:p w:rsidR="001801A5" w:rsidRPr="00B8533C" w:rsidRDefault="001801A5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>Персональные данные при их обработке, осуществляемой без использования средств автоматизации, должны обособляться от иной информации, в частности, п</w:t>
      </w:r>
      <w:r w:rsidRPr="00B8533C">
        <w:t>у</w:t>
      </w:r>
      <w:r w:rsidRPr="00B8533C">
        <w:t>тем фиксации их на отдельных материальных носителях персональных данных (д</w:t>
      </w:r>
      <w:r w:rsidRPr="00B8533C">
        <w:t>а</w:t>
      </w:r>
      <w:r w:rsidRPr="00B8533C">
        <w:t>лее - материальные носители), в специальных разделах или на полях форм (бла</w:t>
      </w:r>
      <w:r w:rsidRPr="00B8533C">
        <w:t>н</w:t>
      </w:r>
      <w:r w:rsidRPr="00B8533C">
        <w:t>ков</w:t>
      </w:r>
      <w:r w:rsidR="00B9375A" w:rsidRPr="00B8533C">
        <w:t>)</w:t>
      </w:r>
      <w:r w:rsidRPr="00B8533C">
        <w:t>.</w:t>
      </w:r>
    </w:p>
    <w:p w:rsidR="001801A5" w:rsidRPr="00B8533C" w:rsidRDefault="001801A5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>При фиксации персональных данных на материальных носителях не допуск</w:t>
      </w:r>
      <w:r w:rsidRPr="00B8533C">
        <w:t>а</w:t>
      </w:r>
      <w:r w:rsidRPr="00B8533C">
        <w:t xml:space="preserve">ется фиксация на одном материальном носителе персональных данных, </w:t>
      </w:r>
      <w:r w:rsidR="00197EC9" w:rsidRPr="00B8533C">
        <w:t>цели,</w:t>
      </w:r>
      <w:r w:rsidRPr="00B8533C">
        <w:t xml:space="preserve"> обр</w:t>
      </w:r>
      <w:r w:rsidRPr="00B8533C">
        <w:t>а</w:t>
      </w:r>
      <w:r w:rsidRPr="00B8533C">
        <w:t>ботки которых заведомо не совместимы. Для обработки различных категорий пе</w:t>
      </w:r>
      <w:r w:rsidRPr="00B8533C">
        <w:t>р</w:t>
      </w:r>
      <w:r w:rsidRPr="00B8533C">
        <w:t>сональных данных, осуществляемой без использования средств автоматизации, для каждой категории персональных данных должен использоваться отдельный матер</w:t>
      </w:r>
      <w:r w:rsidRPr="00B8533C">
        <w:t>и</w:t>
      </w:r>
      <w:r w:rsidRPr="00B8533C">
        <w:t>альный носитель.</w:t>
      </w:r>
    </w:p>
    <w:p w:rsidR="009D0AA1" w:rsidRPr="00B8533C" w:rsidRDefault="001801A5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 xml:space="preserve">К обработке персональных данных, в том числе и без средств автоматизации, </w:t>
      </w:r>
      <w:r w:rsidR="000D28EE" w:rsidRPr="00B8533C">
        <w:t>сотрудники</w:t>
      </w:r>
      <w:r w:rsidR="003F457B" w:rsidRPr="00B8533C">
        <w:t xml:space="preserve"> </w:t>
      </w:r>
      <w:r w:rsidR="00331C11">
        <w:t>ГКУ «КЦСЗН»</w:t>
      </w:r>
      <w:r w:rsidR="00EE056D" w:rsidRPr="00B8533C">
        <w:t xml:space="preserve"> </w:t>
      </w:r>
      <w:r w:rsidRPr="00B8533C">
        <w:t xml:space="preserve">должны допускаться  в </w:t>
      </w:r>
      <w:r w:rsidR="009D0AA1" w:rsidRPr="00B8533C">
        <w:t xml:space="preserve"> установленном </w:t>
      </w:r>
      <w:r w:rsidRPr="00B8533C">
        <w:t>порядке</w:t>
      </w:r>
      <w:r w:rsidR="009D0AA1" w:rsidRPr="00B8533C">
        <w:t>.</w:t>
      </w:r>
    </w:p>
    <w:p w:rsidR="001801A5" w:rsidRPr="00B8533C" w:rsidRDefault="000D28EE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>С</w:t>
      </w:r>
      <w:r w:rsidR="004C2E87" w:rsidRPr="00B8533C">
        <w:t>о</w:t>
      </w:r>
      <w:r w:rsidRPr="00B8533C">
        <w:t>трудники</w:t>
      </w:r>
      <w:r w:rsidR="001801A5" w:rsidRPr="00B8533C">
        <w:t>, осуществляющие обработку персональных данных без использ</w:t>
      </w:r>
      <w:r w:rsidR="001801A5" w:rsidRPr="00B8533C">
        <w:t>о</w:t>
      </w:r>
      <w:r w:rsidR="001801A5" w:rsidRPr="00B8533C">
        <w:t>вания средств автоматизации, должны быть проинформированы:</w:t>
      </w:r>
    </w:p>
    <w:p w:rsidR="001801A5" w:rsidRPr="00B8533C" w:rsidRDefault="002F654D" w:rsidP="002F654D">
      <w:pPr>
        <w:pStyle w:val="6"/>
        <w:numPr>
          <w:ilvl w:val="0"/>
          <w:numId w:val="0"/>
        </w:numPr>
        <w:tabs>
          <w:tab w:val="left" w:pos="567"/>
        </w:tabs>
        <w:spacing w:before="0" w:after="0"/>
        <w:rPr>
          <w:sz w:val="28"/>
          <w:szCs w:val="28"/>
        </w:rPr>
      </w:pPr>
      <w:r w:rsidRPr="002F654D">
        <w:rPr>
          <w:sz w:val="28"/>
          <w:szCs w:val="28"/>
        </w:rPr>
        <w:tab/>
      </w:r>
      <w:r w:rsidR="001801A5" w:rsidRPr="00B8533C">
        <w:rPr>
          <w:sz w:val="28"/>
          <w:szCs w:val="28"/>
        </w:rPr>
        <w:t>о факте обработки ими персональных данных, обработка которых осуществл</w:t>
      </w:r>
      <w:r w:rsidR="001801A5" w:rsidRPr="00B8533C">
        <w:rPr>
          <w:sz w:val="28"/>
          <w:szCs w:val="28"/>
        </w:rPr>
        <w:t>я</w:t>
      </w:r>
      <w:r w:rsidR="001801A5" w:rsidRPr="00B8533C">
        <w:rPr>
          <w:sz w:val="28"/>
          <w:szCs w:val="28"/>
        </w:rPr>
        <w:t xml:space="preserve">ется </w:t>
      </w:r>
      <w:r w:rsidR="00331C11">
        <w:rPr>
          <w:sz w:val="28"/>
          <w:szCs w:val="28"/>
        </w:rPr>
        <w:t>ГКУ «КЦСЗН»</w:t>
      </w:r>
      <w:r w:rsidR="00EE056D" w:rsidRPr="00B8533C">
        <w:rPr>
          <w:sz w:val="28"/>
          <w:szCs w:val="28"/>
        </w:rPr>
        <w:t xml:space="preserve"> </w:t>
      </w:r>
      <w:r w:rsidR="001801A5" w:rsidRPr="00B8533C">
        <w:rPr>
          <w:sz w:val="28"/>
          <w:szCs w:val="28"/>
        </w:rPr>
        <w:t xml:space="preserve">без использования средств автоматизации; </w:t>
      </w:r>
    </w:p>
    <w:p w:rsidR="001801A5" w:rsidRPr="00B8533C" w:rsidRDefault="002F654D" w:rsidP="002F654D">
      <w:pPr>
        <w:pStyle w:val="6"/>
        <w:numPr>
          <w:ilvl w:val="0"/>
          <w:numId w:val="0"/>
        </w:numPr>
        <w:tabs>
          <w:tab w:val="left" w:pos="567"/>
        </w:tabs>
        <w:spacing w:before="0" w:after="0"/>
        <w:rPr>
          <w:sz w:val="28"/>
          <w:szCs w:val="28"/>
        </w:rPr>
      </w:pPr>
      <w:r w:rsidRPr="00460632">
        <w:rPr>
          <w:sz w:val="28"/>
          <w:szCs w:val="28"/>
        </w:rPr>
        <w:tab/>
      </w:r>
      <w:r w:rsidR="001801A5" w:rsidRPr="00B8533C">
        <w:rPr>
          <w:sz w:val="28"/>
          <w:szCs w:val="28"/>
        </w:rPr>
        <w:t xml:space="preserve">о категориях обрабатываемых персональных данных; </w:t>
      </w:r>
    </w:p>
    <w:p w:rsidR="001801A5" w:rsidRPr="00B8533C" w:rsidRDefault="002F654D" w:rsidP="002F654D">
      <w:pPr>
        <w:pStyle w:val="6"/>
        <w:numPr>
          <w:ilvl w:val="0"/>
          <w:numId w:val="0"/>
        </w:numPr>
        <w:tabs>
          <w:tab w:val="left" w:pos="567"/>
        </w:tabs>
        <w:spacing w:before="0" w:after="0"/>
        <w:rPr>
          <w:sz w:val="28"/>
          <w:szCs w:val="28"/>
        </w:rPr>
      </w:pPr>
      <w:r w:rsidRPr="00460632">
        <w:rPr>
          <w:sz w:val="28"/>
          <w:szCs w:val="28"/>
        </w:rPr>
        <w:tab/>
      </w:r>
      <w:r w:rsidR="001801A5" w:rsidRPr="00B8533C">
        <w:rPr>
          <w:sz w:val="28"/>
          <w:szCs w:val="28"/>
        </w:rPr>
        <w:t>об особенностях и правилах осуществления такой обработки, установленных нормативными правовыми актами федеральных органов исполнительной власти, органов исполнительной власти субъектов Российской Федерации, а также приказ</w:t>
      </w:r>
      <w:r w:rsidR="001801A5" w:rsidRPr="00B8533C">
        <w:rPr>
          <w:sz w:val="28"/>
          <w:szCs w:val="28"/>
        </w:rPr>
        <w:t>а</w:t>
      </w:r>
      <w:r w:rsidR="001801A5" w:rsidRPr="00B8533C">
        <w:rPr>
          <w:sz w:val="28"/>
          <w:szCs w:val="28"/>
        </w:rPr>
        <w:t>ми</w:t>
      </w:r>
      <w:r w:rsidR="00A62E06" w:rsidRPr="00B8533C">
        <w:rPr>
          <w:sz w:val="28"/>
          <w:szCs w:val="28"/>
        </w:rPr>
        <w:t xml:space="preserve"> (</w:t>
      </w:r>
      <w:r w:rsidR="00FF083D" w:rsidRPr="00B8533C">
        <w:rPr>
          <w:sz w:val="28"/>
          <w:szCs w:val="28"/>
        </w:rPr>
        <w:t>приказа</w:t>
      </w:r>
      <w:r w:rsidR="00A62E06" w:rsidRPr="00B8533C">
        <w:rPr>
          <w:sz w:val="28"/>
          <w:szCs w:val="28"/>
        </w:rPr>
        <w:t>ми)</w:t>
      </w:r>
      <w:r w:rsidR="001801A5" w:rsidRPr="00B8533C">
        <w:rPr>
          <w:sz w:val="28"/>
          <w:szCs w:val="28"/>
        </w:rPr>
        <w:t xml:space="preserve"> </w:t>
      </w:r>
      <w:r w:rsidR="00331C11">
        <w:rPr>
          <w:sz w:val="28"/>
          <w:szCs w:val="28"/>
        </w:rPr>
        <w:t>ГКУ «КЦСЗН»</w:t>
      </w:r>
      <w:r w:rsidR="001801A5" w:rsidRPr="00B8533C">
        <w:rPr>
          <w:sz w:val="28"/>
          <w:szCs w:val="28"/>
        </w:rPr>
        <w:t xml:space="preserve">. </w:t>
      </w:r>
    </w:p>
    <w:p w:rsidR="001801A5" w:rsidRPr="00B8533C" w:rsidRDefault="002F654D" w:rsidP="002F654D">
      <w:pPr>
        <w:pStyle w:val="45"/>
        <w:tabs>
          <w:tab w:val="left" w:pos="567"/>
        </w:tabs>
        <w:spacing w:before="0" w:after="0"/>
        <w:ind w:left="0" w:firstLine="0"/>
      </w:pPr>
      <w:r w:rsidRPr="00460632">
        <w:tab/>
      </w:r>
      <w:r w:rsidR="000D28EE" w:rsidRPr="00B8533C">
        <w:t>Сотрудники</w:t>
      </w:r>
      <w:r w:rsidR="007170AD" w:rsidRPr="00B8533C">
        <w:t xml:space="preserve"> </w:t>
      </w:r>
      <w:r w:rsidR="00331C11">
        <w:t>ГКУ «КЦСЗН»</w:t>
      </w:r>
      <w:r w:rsidR="00EE056D" w:rsidRPr="00B8533C">
        <w:t xml:space="preserve"> </w:t>
      </w:r>
      <w:r w:rsidR="001801A5" w:rsidRPr="00B8533C">
        <w:t>должны быть ознакомлены  под   роспись в вед</w:t>
      </w:r>
      <w:r w:rsidR="001801A5" w:rsidRPr="00B8533C">
        <w:t>о</w:t>
      </w:r>
      <w:r w:rsidR="001801A5" w:rsidRPr="00B8533C">
        <w:t>мостях ознакомления с требованиями:</w:t>
      </w:r>
    </w:p>
    <w:p w:rsidR="001801A5" w:rsidRPr="00B8533C" w:rsidRDefault="00B8533C" w:rsidP="00B8533C">
      <w:pPr>
        <w:pStyle w:val="6"/>
        <w:numPr>
          <w:ilvl w:val="0"/>
          <w:numId w:val="0"/>
        </w:numPr>
        <w:tabs>
          <w:tab w:val="left" w:pos="567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8C6626" w:rsidRPr="00B8533C">
        <w:rPr>
          <w:sz w:val="28"/>
          <w:szCs w:val="28"/>
        </w:rPr>
        <w:t xml:space="preserve">Положения об ответственном за организацию обработки персональных данных в </w:t>
      </w:r>
      <w:r w:rsidR="00331C11">
        <w:rPr>
          <w:sz w:val="28"/>
          <w:szCs w:val="28"/>
        </w:rPr>
        <w:t>ГКУ «КЦСЗН»</w:t>
      </w:r>
      <w:r w:rsidR="008C6626" w:rsidRPr="00B8533C">
        <w:rPr>
          <w:sz w:val="28"/>
          <w:szCs w:val="28"/>
        </w:rPr>
        <w:t xml:space="preserve"> социальной защиты населения Забайкальского края, утвержденн</w:t>
      </w:r>
      <w:r w:rsidR="008C6626" w:rsidRPr="00B8533C">
        <w:rPr>
          <w:sz w:val="28"/>
          <w:szCs w:val="28"/>
        </w:rPr>
        <w:t>о</w:t>
      </w:r>
      <w:r w:rsidR="008C6626" w:rsidRPr="00B8533C">
        <w:rPr>
          <w:sz w:val="28"/>
          <w:szCs w:val="28"/>
        </w:rPr>
        <w:t xml:space="preserve">го приказом </w:t>
      </w:r>
      <w:r w:rsidR="00331C11">
        <w:rPr>
          <w:sz w:val="28"/>
          <w:szCs w:val="28"/>
        </w:rPr>
        <w:t>ГКУ «КЦСЗН»</w:t>
      </w:r>
      <w:r w:rsidR="001801A5" w:rsidRPr="00B8533C">
        <w:rPr>
          <w:sz w:val="28"/>
          <w:szCs w:val="28"/>
        </w:rPr>
        <w:t>;</w:t>
      </w:r>
    </w:p>
    <w:p w:rsidR="001801A5" w:rsidRPr="00B8533C" w:rsidRDefault="00B8533C" w:rsidP="00B8533C">
      <w:pPr>
        <w:pStyle w:val="6"/>
        <w:numPr>
          <w:ilvl w:val="0"/>
          <w:numId w:val="0"/>
        </w:numPr>
        <w:tabs>
          <w:tab w:val="left" w:pos="567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C21DB1" w:rsidRPr="00B8533C">
        <w:rPr>
          <w:sz w:val="28"/>
          <w:szCs w:val="28"/>
        </w:rPr>
        <w:t xml:space="preserve">Положения об архиве </w:t>
      </w:r>
      <w:r w:rsidR="00331C11">
        <w:rPr>
          <w:sz w:val="28"/>
          <w:szCs w:val="28"/>
        </w:rPr>
        <w:t>ГКУ «КЦСЗН»</w:t>
      </w:r>
      <w:r w:rsidR="00C21DB1" w:rsidRPr="00B8533C">
        <w:rPr>
          <w:sz w:val="28"/>
          <w:szCs w:val="28"/>
        </w:rPr>
        <w:t xml:space="preserve"> социальной защиты населения Забайкал</w:t>
      </w:r>
      <w:r w:rsidR="00C21DB1" w:rsidRPr="00B8533C">
        <w:rPr>
          <w:sz w:val="28"/>
          <w:szCs w:val="28"/>
        </w:rPr>
        <w:t>ь</w:t>
      </w:r>
      <w:r w:rsidR="00C21DB1" w:rsidRPr="00B8533C">
        <w:rPr>
          <w:sz w:val="28"/>
          <w:szCs w:val="28"/>
        </w:rPr>
        <w:t>ского края</w:t>
      </w:r>
      <w:r w:rsidR="001801A5" w:rsidRPr="00B8533C">
        <w:rPr>
          <w:sz w:val="28"/>
          <w:szCs w:val="28"/>
        </w:rPr>
        <w:t>;</w:t>
      </w:r>
    </w:p>
    <w:p w:rsidR="001801A5" w:rsidRPr="00B8533C" w:rsidRDefault="00B8533C" w:rsidP="00B8533C">
      <w:pPr>
        <w:pStyle w:val="6"/>
        <w:numPr>
          <w:ilvl w:val="0"/>
          <w:numId w:val="0"/>
        </w:numPr>
        <w:tabs>
          <w:tab w:val="left" w:pos="567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C21DB1" w:rsidRPr="00B8533C">
        <w:rPr>
          <w:sz w:val="28"/>
          <w:szCs w:val="28"/>
        </w:rPr>
        <w:t>Положения о</w:t>
      </w:r>
      <w:r w:rsidR="005664B1" w:rsidRPr="00B8533C">
        <w:rPr>
          <w:sz w:val="28"/>
          <w:szCs w:val="28"/>
        </w:rPr>
        <w:t>б</w:t>
      </w:r>
      <w:r w:rsidR="00C21DB1" w:rsidRPr="00B8533C">
        <w:rPr>
          <w:sz w:val="28"/>
          <w:szCs w:val="28"/>
        </w:rPr>
        <w:t xml:space="preserve"> </w:t>
      </w:r>
      <w:r w:rsidR="005664B1" w:rsidRPr="00B8533C">
        <w:rPr>
          <w:sz w:val="28"/>
          <w:szCs w:val="28"/>
        </w:rPr>
        <w:t>Э</w:t>
      </w:r>
      <w:r w:rsidR="00C21DB1" w:rsidRPr="00B8533C">
        <w:rPr>
          <w:sz w:val="28"/>
          <w:szCs w:val="28"/>
        </w:rPr>
        <w:t xml:space="preserve">кспертной комиссии </w:t>
      </w:r>
      <w:r w:rsidR="005664B1" w:rsidRPr="00B8533C">
        <w:rPr>
          <w:sz w:val="28"/>
          <w:szCs w:val="28"/>
        </w:rPr>
        <w:t>по работе со сведениями конфиденциал</w:t>
      </w:r>
      <w:r w:rsidR="005664B1" w:rsidRPr="00B8533C">
        <w:rPr>
          <w:sz w:val="28"/>
          <w:szCs w:val="28"/>
        </w:rPr>
        <w:t>ь</w:t>
      </w:r>
      <w:r w:rsidR="005664B1" w:rsidRPr="00B8533C">
        <w:rPr>
          <w:sz w:val="28"/>
          <w:szCs w:val="28"/>
        </w:rPr>
        <w:t xml:space="preserve">ного характера </w:t>
      </w:r>
      <w:r w:rsidR="00331C11">
        <w:rPr>
          <w:sz w:val="28"/>
          <w:szCs w:val="28"/>
        </w:rPr>
        <w:t>ГКУ «КЦСЗН»</w:t>
      </w:r>
      <w:r w:rsidR="00C21DB1" w:rsidRPr="00B8533C">
        <w:rPr>
          <w:sz w:val="28"/>
          <w:szCs w:val="28"/>
        </w:rPr>
        <w:t xml:space="preserve"> социальной защиты населения Забайкальского края</w:t>
      </w:r>
      <w:r w:rsidR="001801A5" w:rsidRPr="00B8533C">
        <w:rPr>
          <w:sz w:val="28"/>
          <w:szCs w:val="28"/>
        </w:rPr>
        <w:t>;</w:t>
      </w:r>
    </w:p>
    <w:p w:rsidR="006F43D7" w:rsidRPr="00B8533C" w:rsidRDefault="00B8533C" w:rsidP="00B8533C">
      <w:pPr>
        <w:pStyle w:val="6"/>
        <w:numPr>
          <w:ilvl w:val="0"/>
          <w:numId w:val="0"/>
        </w:numPr>
        <w:tabs>
          <w:tab w:val="left" w:pos="567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B65032" w:rsidRPr="00B8533C">
        <w:rPr>
          <w:sz w:val="28"/>
          <w:szCs w:val="28"/>
        </w:rPr>
        <w:t xml:space="preserve">приказа </w:t>
      </w:r>
      <w:r w:rsidR="00331C11">
        <w:rPr>
          <w:sz w:val="28"/>
          <w:szCs w:val="28"/>
        </w:rPr>
        <w:t>ГКУ «КЦСЗН»</w:t>
      </w:r>
      <w:r w:rsidR="00B65032" w:rsidRPr="00B8533C">
        <w:rPr>
          <w:sz w:val="28"/>
          <w:szCs w:val="28"/>
        </w:rPr>
        <w:t xml:space="preserve"> «Об утверждении сроков и мест хранения материал</w:t>
      </w:r>
      <w:r w:rsidR="00B65032" w:rsidRPr="00B8533C">
        <w:rPr>
          <w:sz w:val="28"/>
          <w:szCs w:val="28"/>
        </w:rPr>
        <w:t>ь</w:t>
      </w:r>
      <w:r w:rsidR="00B65032" w:rsidRPr="00B8533C">
        <w:rPr>
          <w:sz w:val="28"/>
          <w:szCs w:val="28"/>
        </w:rPr>
        <w:t xml:space="preserve">ных носителей персональных данных в </w:t>
      </w:r>
      <w:r w:rsidR="00331C11">
        <w:rPr>
          <w:sz w:val="28"/>
          <w:szCs w:val="28"/>
        </w:rPr>
        <w:t>ГКУ «КЦСЗН»</w:t>
      </w:r>
      <w:r w:rsidR="00B65032" w:rsidRPr="00B8533C">
        <w:rPr>
          <w:sz w:val="28"/>
          <w:szCs w:val="28"/>
        </w:rPr>
        <w:t xml:space="preserve"> социальной защиты насел</w:t>
      </w:r>
      <w:r w:rsidR="00B65032" w:rsidRPr="00B8533C">
        <w:rPr>
          <w:sz w:val="28"/>
          <w:szCs w:val="28"/>
        </w:rPr>
        <w:t>е</w:t>
      </w:r>
      <w:r w:rsidR="00B65032" w:rsidRPr="00B8533C">
        <w:rPr>
          <w:sz w:val="28"/>
          <w:szCs w:val="28"/>
        </w:rPr>
        <w:t>ния Забайкальского края»</w:t>
      </w:r>
      <w:r w:rsidR="006F43D7" w:rsidRPr="00B8533C">
        <w:rPr>
          <w:sz w:val="28"/>
          <w:szCs w:val="28"/>
        </w:rPr>
        <w:t>;</w:t>
      </w:r>
    </w:p>
    <w:p w:rsidR="00C96260" w:rsidRPr="00B8533C" w:rsidRDefault="00B8533C" w:rsidP="00B8533C">
      <w:pPr>
        <w:pStyle w:val="6"/>
        <w:numPr>
          <w:ilvl w:val="0"/>
          <w:numId w:val="0"/>
        </w:numPr>
        <w:tabs>
          <w:tab w:val="left" w:pos="567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0D5381" w:rsidRPr="00B8533C">
        <w:rPr>
          <w:sz w:val="28"/>
          <w:szCs w:val="28"/>
        </w:rPr>
        <w:t xml:space="preserve">приказа </w:t>
      </w:r>
      <w:r w:rsidR="00331C11">
        <w:rPr>
          <w:sz w:val="28"/>
          <w:szCs w:val="28"/>
        </w:rPr>
        <w:t>ГКУ «КЦСЗН»</w:t>
      </w:r>
      <w:r w:rsidR="000D5381" w:rsidRPr="00B8533C">
        <w:rPr>
          <w:sz w:val="28"/>
          <w:szCs w:val="28"/>
        </w:rPr>
        <w:t xml:space="preserve"> «О регистрации обращений граждан в </w:t>
      </w:r>
      <w:r w:rsidR="00331C11">
        <w:rPr>
          <w:sz w:val="28"/>
          <w:szCs w:val="28"/>
        </w:rPr>
        <w:t>ГКУ «КЦСЗН»</w:t>
      </w:r>
      <w:r w:rsidR="000D5381" w:rsidRPr="00B8533C">
        <w:rPr>
          <w:sz w:val="28"/>
          <w:szCs w:val="28"/>
        </w:rPr>
        <w:t xml:space="preserve"> социальной защиты населения Забайкальского края»</w:t>
      </w:r>
      <w:r w:rsidR="00C96260" w:rsidRPr="00B8533C">
        <w:rPr>
          <w:sz w:val="28"/>
          <w:szCs w:val="28"/>
        </w:rPr>
        <w:t>;</w:t>
      </w:r>
    </w:p>
    <w:p w:rsidR="006F43D7" w:rsidRPr="00B8533C" w:rsidRDefault="00B8533C" w:rsidP="00B8533C">
      <w:pPr>
        <w:pStyle w:val="6"/>
        <w:numPr>
          <w:ilvl w:val="0"/>
          <w:numId w:val="0"/>
        </w:numPr>
        <w:tabs>
          <w:tab w:val="left" w:pos="567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D779FA" w:rsidRPr="00B8533C">
        <w:rPr>
          <w:sz w:val="28"/>
          <w:szCs w:val="28"/>
        </w:rPr>
        <w:t xml:space="preserve">Инструкции по обеспечению физической защиты помещений контролируемой зоны </w:t>
      </w:r>
      <w:r w:rsidR="00331C11">
        <w:rPr>
          <w:sz w:val="28"/>
          <w:szCs w:val="28"/>
        </w:rPr>
        <w:t>ГКУ «КЦСЗН»</w:t>
      </w:r>
      <w:r w:rsidR="00D779FA" w:rsidRPr="00B8533C">
        <w:rPr>
          <w:sz w:val="28"/>
          <w:szCs w:val="28"/>
        </w:rPr>
        <w:t xml:space="preserve"> социальной защиты населения Забайкальского края</w:t>
      </w:r>
      <w:r w:rsidR="006F43D7" w:rsidRPr="00B8533C">
        <w:rPr>
          <w:sz w:val="28"/>
          <w:szCs w:val="28"/>
        </w:rPr>
        <w:t>;</w:t>
      </w:r>
    </w:p>
    <w:p w:rsidR="001801A5" w:rsidRPr="00B8533C" w:rsidRDefault="00B8533C" w:rsidP="00B8533C">
      <w:pPr>
        <w:pStyle w:val="45"/>
        <w:tabs>
          <w:tab w:val="left" w:pos="567"/>
        </w:tabs>
        <w:spacing w:before="0" w:after="0"/>
        <w:ind w:left="0" w:firstLine="0"/>
      </w:pPr>
      <w:r>
        <w:tab/>
      </w:r>
      <w:r w:rsidR="001801A5" w:rsidRPr="00B8533C">
        <w:t>Ведомости ознакомления, указанные в настоящ</w:t>
      </w:r>
      <w:r w:rsidR="00EC61D5" w:rsidRPr="00B8533C">
        <w:t>ей</w:t>
      </w:r>
      <w:r w:rsidR="001801A5" w:rsidRPr="00B8533C">
        <w:t xml:space="preserve"> </w:t>
      </w:r>
      <w:r w:rsidR="00EC61D5" w:rsidRPr="00B8533C">
        <w:t>Политик</w:t>
      </w:r>
      <w:r w:rsidR="0028305C">
        <w:t>е</w:t>
      </w:r>
      <w:r w:rsidR="001801A5" w:rsidRPr="00B8533C">
        <w:t xml:space="preserve">, должны храниться совместно с соответствующими им </w:t>
      </w:r>
      <w:r w:rsidR="00D144E3" w:rsidRPr="00B8533C">
        <w:t>организационно</w:t>
      </w:r>
      <w:r w:rsidR="00E2452E" w:rsidRPr="00B8533C">
        <w:t xml:space="preserve"> </w:t>
      </w:r>
      <w:r w:rsidR="001801A5" w:rsidRPr="00B8533C">
        <w:t>- распорядительными  актами.</w:t>
      </w:r>
    </w:p>
    <w:p w:rsidR="001801A5" w:rsidRPr="00B8533C" w:rsidRDefault="002F654D" w:rsidP="002F654D">
      <w:pPr>
        <w:pStyle w:val="45"/>
        <w:tabs>
          <w:tab w:val="left" w:pos="567"/>
        </w:tabs>
        <w:spacing w:before="0" w:after="0"/>
        <w:ind w:left="0" w:firstLine="0"/>
      </w:pPr>
      <w:r w:rsidRPr="00460632">
        <w:tab/>
      </w:r>
      <w:r w:rsidR="001801A5" w:rsidRPr="00B8533C">
        <w:t>При использовании типовых форм документов, характер информации в кот</w:t>
      </w:r>
      <w:r w:rsidR="001801A5" w:rsidRPr="00B8533C">
        <w:t>о</w:t>
      </w:r>
      <w:r w:rsidR="001801A5" w:rsidRPr="00B8533C">
        <w:t>рых предполагает или допускает включение в них персональных данных (далее - типовая форма), должны соблюдаться следующие условия:</w:t>
      </w:r>
    </w:p>
    <w:p w:rsidR="001801A5" w:rsidRPr="00B8533C" w:rsidRDefault="001801A5" w:rsidP="0028305C">
      <w:pPr>
        <w:pStyle w:val="6"/>
        <w:numPr>
          <w:ilvl w:val="0"/>
          <w:numId w:val="43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proofErr w:type="gramStart"/>
      <w:r w:rsidRPr="00B8533C">
        <w:rPr>
          <w:sz w:val="28"/>
          <w:szCs w:val="28"/>
        </w:rPr>
        <w:t>типовая форма или связанные с ней документы (инструкция по ее запо</w:t>
      </w:r>
      <w:r w:rsidRPr="00B8533C">
        <w:rPr>
          <w:sz w:val="28"/>
          <w:szCs w:val="28"/>
        </w:rPr>
        <w:t>л</w:t>
      </w:r>
      <w:r w:rsidRPr="00B8533C">
        <w:rPr>
          <w:sz w:val="28"/>
          <w:szCs w:val="28"/>
        </w:rPr>
        <w:t xml:space="preserve">нению, карточки, реестры и журналы) должны содержать сведения о цели обработки персональных данных, осуществляемой без использования средств автоматизации, наименование и адрес </w:t>
      </w:r>
      <w:r w:rsidR="00331C11">
        <w:rPr>
          <w:sz w:val="28"/>
          <w:szCs w:val="28"/>
        </w:rPr>
        <w:t>ГКУ «КЦСЗН»</w:t>
      </w:r>
      <w:r w:rsidRPr="00B8533C">
        <w:rPr>
          <w:sz w:val="28"/>
          <w:szCs w:val="28"/>
        </w:rPr>
        <w:t>,  фамилию, имя, отчество и адрес субъекта персональных данных, источник получения персональных данных, сроки обработки персональных данных, перечень действий с персональными данными, которые б</w:t>
      </w:r>
      <w:r w:rsidRPr="00B8533C">
        <w:rPr>
          <w:sz w:val="28"/>
          <w:szCs w:val="28"/>
        </w:rPr>
        <w:t>у</w:t>
      </w:r>
      <w:r w:rsidRPr="00B8533C">
        <w:rPr>
          <w:sz w:val="28"/>
          <w:szCs w:val="28"/>
        </w:rPr>
        <w:t>дут совершаться в процессе их</w:t>
      </w:r>
      <w:proofErr w:type="gramEnd"/>
      <w:r w:rsidRPr="00B8533C">
        <w:rPr>
          <w:sz w:val="28"/>
          <w:szCs w:val="28"/>
        </w:rPr>
        <w:t xml:space="preserve"> обработки, общее описание используемых операт</w:t>
      </w:r>
      <w:r w:rsidRPr="00B8533C">
        <w:rPr>
          <w:sz w:val="28"/>
          <w:szCs w:val="28"/>
        </w:rPr>
        <w:t>о</w:t>
      </w:r>
      <w:r w:rsidRPr="00B8533C">
        <w:rPr>
          <w:sz w:val="28"/>
          <w:szCs w:val="28"/>
        </w:rPr>
        <w:t>ром способов обработки персональных данных;</w:t>
      </w:r>
    </w:p>
    <w:p w:rsidR="001801A5" w:rsidRPr="00B8533C" w:rsidRDefault="001801A5" w:rsidP="0028305C">
      <w:pPr>
        <w:pStyle w:val="6"/>
        <w:numPr>
          <w:ilvl w:val="0"/>
          <w:numId w:val="43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типовая форма должна предусматривать поле, в котором субъект перс</w:t>
      </w:r>
      <w:r w:rsidRPr="00B8533C">
        <w:rPr>
          <w:sz w:val="28"/>
          <w:szCs w:val="28"/>
        </w:rPr>
        <w:t>о</w:t>
      </w:r>
      <w:r w:rsidRPr="00B8533C">
        <w:rPr>
          <w:sz w:val="28"/>
          <w:szCs w:val="28"/>
        </w:rPr>
        <w:t>нальных данных может поставить отметку о своем согласии на обработку перс</w:t>
      </w:r>
      <w:r w:rsidRPr="00B8533C">
        <w:rPr>
          <w:sz w:val="28"/>
          <w:szCs w:val="28"/>
        </w:rPr>
        <w:t>о</w:t>
      </w:r>
      <w:r w:rsidRPr="00B8533C">
        <w:rPr>
          <w:sz w:val="28"/>
          <w:szCs w:val="28"/>
        </w:rPr>
        <w:t>нальных данных, осуществляемую без использования средств автоматизации, - при необходимости получения письменного согласия на обработку персональных да</w:t>
      </w:r>
      <w:r w:rsidRPr="00B8533C">
        <w:rPr>
          <w:sz w:val="28"/>
          <w:szCs w:val="28"/>
        </w:rPr>
        <w:t>н</w:t>
      </w:r>
      <w:r w:rsidRPr="00B8533C">
        <w:rPr>
          <w:sz w:val="28"/>
          <w:szCs w:val="28"/>
        </w:rPr>
        <w:t>ных;</w:t>
      </w:r>
    </w:p>
    <w:p w:rsidR="001801A5" w:rsidRPr="00B8533C" w:rsidRDefault="001801A5" w:rsidP="0028305C">
      <w:pPr>
        <w:pStyle w:val="6"/>
        <w:numPr>
          <w:ilvl w:val="0"/>
          <w:numId w:val="43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типовая форма должна быть составлена таким образом, чтобы каждый из субъектов персональных данных, содержащихся в документе, имел возможность ознакомиться со своими персональными данными, содержащимися в документе, не нарушая прав и законных интересов иных субъектов персональных данных;</w:t>
      </w:r>
    </w:p>
    <w:p w:rsidR="001801A5" w:rsidRPr="00B8533C" w:rsidRDefault="001801A5" w:rsidP="0028305C">
      <w:pPr>
        <w:pStyle w:val="6"/>
        <w:numPr>
          <w:ilvl w:val="0"/>
          <w:numId w:val="43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 xml:space="preserve">типовая форма должна исключать объединение полей, предназначенных для внесения персональных данных, </w:t>
      </w:r>
      <w:r w:rsidR="0028305C" w:rsidRPr="00B8533C">
        <w:rPr>
          <w:sz w:val="28"/>
          <w:szCs w:val="28"/>
        </w:rPr>
        <w:t>цели,</w:t>
      </w:r>
      <w:r w:rsidRPr="00B8533C">
        <w:rPr>
          <w:sz w:val="28"/>
          <w:szCs w:val="28"/>
        </w:rPr>
        <w:t xml:space="preserve"> обработки которых заведомо не совм</w:t>
      </w:r>
      <w:r w:rsidRPr="00B8533C">
        <w:rPr>
          <w:sz w:val="28"/>
          <w:szCs w:val="28"/>
        </w:rPr>
        <w:t>е</w:t>
      </w:r>
      <w:r w:rsidRPr="00B8533C">
        <w:rPr>
          <w:sz w:val="28"/>
          <w:szCs w:val="28"/>
        </w:rPr>
        <w:t>стимы.</w:t>
      </w:r>
    </w:p>
    <w:p w:rsidR="001801A5" w:rsidRPr="00B8533C" w:rsidRDefault="001801A5" w:rsidP="0028305C">
      <w:pPr>
        <w:pStyle w:val="45"/>
        <w:numPr>
          <w:ilvl w:val="0"/>
          <w:numId w:val="0"/>
        </w:numPr>
        <w:tabs>
          <w:tab w:val="left" w:pos="567"/>
        </w:tabs>
        <w:spacing w:before="0" w:after="0"/>
        <w:ind w:firstLine="709"/>
      </w:pPr>
      <w:r w:rsidRPr="00B8533C">
        <w:t xml:space="preserve">Для </w:t>
      </w:r>
      <w:r w:rsidR="003B754B" w:rsidRPr="00B8533C">
        <w:t>исполнения условий</w:t>
      </w:r>
      <w:r w:rsidR="00E2452E" w:rsidRPr="00B8533C">
        <w:t xml:space="preserve">, указанных в </w:t>
      </w:r>
      <w:r w:rsidRPr="00B8533C">
        <w:t>настоящ</w:t>
      </w:r>
      <w:r w:rsidR="00EC61D5" w:rsidRPr="00B8533C">
        <w:t>ей</w:t>
      </w:r>
      <w:r w:rsidRPr="00B8533C">
        <w:t xml:space="preserve"> </w:t>
      </w:r>
      <w:r w:rsidR="0028305C">
        <w:t>Политике</w:t>
      </w:r>
      <w:r w:rsidRPr="00B8533C">
        <w:t xml:space="preserve">,  типовые формы, используемые </w:t>
      </w:r>
      <w:r w:rsidR="000D28EE" w:rsidRPr="00B8533C">
        <w:t>сотрудниками</w:t>
      </w:r>
      <w:r w:rsidRPr="00B8533C">
        <w:t xml:space="preserve">  </w:t>
      </w:r>
      <w:r w:rsidR="00331C11">
        <w:t>ГКУ «КЦСЗН»</w:t>
      </w:r>
      <w:r w:rsidR="00252EC3" w:rsidRPr="00B8533C">
        <w:t xml:space="preserve"> </w:t>
      </w:r>
      <w:r w:rsidRPr="00B8533C">
        <w:t xml:space="preserve">должны утверждаться внутренними </w:t>
      </w:r>
      <w:r w:rsidR="00A34680" w:rsidRPr="00B8533C">
        <w:t>организационно-распорядительными актами</w:t>
      </w:r>
      <w:r w:rsidR="008428D2" w:rsidRPr="00B8533C">
        <w:t>.</w:t>
      </w:r>
    </w:p>
    <w:p w:rsidR="001801A5" w:rsidRPr="00B8533C" w:rsidRDefault="001801A5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>При несовместимости целей обработки персональных данных, зафиксирова</w:t>
      </w:r>
      <w:r w:rsidRPr="00B8533C">
        <w:t>н</w:t>
      </w:r>
      <w:r w:rsidRPr="00B8533C">
        <w:t>ных на одном материальном носителе, если материальный носитель не позволяет осуществлять обработку персональных данных отдельно от других зафиксирова</w:t>
      </w:r>
      <w:r w:rsidRPr="00B8533C">
        <w:t>н</w:t>
      </w:r>
      <w:r w:rsidRPr="00B8533C">
        <w:t>ных на том же носителе персональных данных, должны быть приняты меры по обеспечению раздельной обработки персональных данных, в частности:</w:t>
      </w:r>
    </w:p>
    <w:p w:rsidR="001801A5" w:rsidRPr="00B8533C" w:rsidRDefault="00B8533C" w:rsidP="00B8533C">
      <w:pPr>
        <w:pStyle w:val="6"/>
        <w:numPr>
          <w:ilvl w:val="0"/>
          <w:numId w:val="0"/>
        </w:numPr>
        <w:tabs>
          <w:tab w:val="left" w:pos="567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1801A5" w:rsidRPr="00B8533C">
        <w:rPr>
          <w:sz w:val="28"/>
          <w:szCs w:val="28"/>
        </w:rPr>
        <w:t>при необходимости использования или распространения определенных перс</w:t>
      </w:r>
      <w:r w:rsidR="001801A5" w:rsidRPr="00B8533C">
        <w:rPr>
          <w:sz w:val="28"/>
          <w:szCs w:val="28"/>
        </w:rPr>
        <w:t>о</w:t>
      </w:r>
      <w:r w:rsidR="001801A5" w:rsidRPr="00B8533C">
        <w:rPr>
          <w:sz w:val="28"/>
          <w:szCs w:val="28"/>
        </w:rPr>
        <w:t xml:space="preserve">нальных данных отдельно от находящихся на том же материальном носителе других </w:t>
      </w:r>
      <w:r w:rsidR="001801A5" w:rsidRPr="00B8533C">
        <w:rPr>
          <w:sz w:val="28"/>
          <w:szCs w:val="28"/>
        </w:rPr>
        <w:lastRenderedPageBreak/>
        <w:t>персональных данных осуществляется копирование персональных данных, подл</w:t>
      </w:r>
      <w:r w:rsidR="001801A5" w:rsidRPr="00B8533C">
        <w:rPr>
          <w:sz w:val="28"/>
          <w:szCs w:val="28"/>
        </w:rPr>
        <w:t>е</w:t>
      </w:r>
      <w:r w:rsidR="001801A5" w:rsidRPr="00B8533C">
        <w:rPr>
          <w:sz w:val="28"/>
          <w:szCs w:val="28"/>
        </w:rPr>
        <w:t>жащих распространению или использованию, способом, исключающим одновр</w:t>
      </w:r>
      <w:r w:rsidR="001801A5" w:rsidRPr="00B8533C">
        <w:rPr>
          <w:sz w:val="28"/>
          <w:szCs w:val="28"/>
        </w:rPr>
        <w:t>е</w:t>
      </w:r>
      <w:r w:rsidR="001801A5" w:rsidRPr="00B8533C">
        <w:rPr>
          <w:sz w:val="28"/>
          <w:szCs w:val="28"/>
        </w:rPr>
        <w:t>менное копирование персональных данных, не подлежащих распространению и и</w:t>
      </w:r>
      <w:r w:rsidR="001801A5" w:rsidRPr="00B8533C">
        <w:rPr>
          <w:sz w:val="28"/>
          <w:szCs w:val="28"/>
        </w:rPr>
        <w:t>с</w:t>
      </w:r>
      <w:r w:rsidR="001801A5" w:rsidRPr="00B8533C">
        <w:rPr>
          <w:sz w:val="28"/>
          <w:szCs w:val="28"/>
        </w:rPr>
        <w:t>пользованию, и используется (распространяется) копия персональных данных;</w:t>
      </w:r>
    </w:p>
    <w:p w:rsidR="001801A5" w:rsidRPr="00B8533C" w:rsidRDefault="00B8533C" w:rsidP="00B8533C">
      <w:pPr>
        <w:pStyle w:val="6"/>
        <w:numPr>
          <w:ilvl w:val="0"/>
          <w:numId w:val="0"/>
        </w:numPr>
        <w:tabs>
          <w:tab w:val="left" w:pos="567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1801A5" w:rsidRPr="00B8533C">
        <w:rPr>
          <w:sz w:val="28"/>
          <w:szCs w:val="28"/>
        </w:rPr>
        <w:t>при необходимости уничтожения или блокирования части персональных да</w:t>
      </w:r>
      <w:r w:rsidR="001801A5" w:rsidRPr="00B8533C">
        <w:rPr>
          <w:sz w:val="28"/>
          <w:szCs w:val="28"/>
        </w:rPr>
        <w:t>н</w:t>
      </w:r>
      <w:r w:rsidR="001801A5" w:rsidRPr="00B8533C">
        <w:rPr>
          <w:sz w:val="28"/>
          <w:szCs w:val="28"/>
        </w:rPr>
        <w:t>ных уничтожается или блокируется материальный носитель с предварительным к</w:t>
      </w:r>
      <w:r w:rsidR="001801A5" w:rsidRPr="00B8533C">
        <w:rPr>
          <w:sz w:val="28"/>
          <w:szCs w:val="28"/>
        </w:rPr>
        <w:t>о</w:t>
      </w:r>
      <w:r w:rsidR="001801A5" w:rsidRPr="00B8533C">
        <w:rPr>
          <w:sz w:val="28"/>
          <w:szCs w:val="28"/>
        </w:rPr>
        <w:t>пированием сведений, не подлежащих уничтожению или блокированию, способом, исключающим одновременное копирование персональных данных, подлежащих уничтожению или блокированию.</w:t>
      </w:r>
    </w:p>
    <w:p w:rsidR="001801A5" w:rsidRPr="00B8533C" w:rsidRDefault="00B8533C" w:rsidP="00B8533C">
      <w:pPr>
        <w:pStyle w:val="45"/>
        <w:tabs>
          <w:tab w:val="left" w:pos="567"/>
        </w:tabs>
        <w:spacing w:before="0" w:after="0"/>
        <w:ind w:left="0" w:firstLine="0"/>
      </w:pPr>
      <w:r>
        <w:tab/>
      </w:r>
      <w:r w:rsidR="001801A5" w:rsidRPr="00B8533C">
        <w:t>Уничтожение или обезличивание части персональных данных, если это допу</w:t>
      </w:r>
      <w:r w:rsidR="001801A5" w:rsidRPr="00B8533C">
        <w:t>с</w:t>
      </w:r>
      <w:r w:rsidR="001801A5" w:rsidRPr="00B8533C">
        <w:t>кается материальным носителем, может производиться способом, исключающим дальнейшую обработку этих персональных данных с сохранением возможности о</w:t>
      </w:r>
      <w:r w:rsidR="001801A5" w:rsidRPr="00B8533C">
        <w:t>б</w:t>
      </w:r>
      <w:r w:rsidR="001801A5" w:rsidRPr="00B8533C">
        <w:t>работки иных данных, зафиксированных на материальном носителе (удаление, в</w:t>
      </w:r>
      <w:r w:rsidR="001801A5" w:rsidRPr="00B8533C">
        <w:t>ы</w:t>
      </w:r>
      <w:r w:rsidR="001801A5" w:rsidRPr="00B8533C">
        <w:t>марывание).</w:t>
      </w:r>
    </w:p>
    <w:p w:rsidR="001801A5" w:rsidRPr="00B8533C" w:rsidRDefault="00B8533C" w:rsidP="00B8533C">
      <w:pPr>
        <w:pStyle w:val="45"/>
        <w:tabs>
          <w:tab w:val="left" w:pos="567"/>
        </w:tabs>
        <w:spacing w:before="0" w:after="0"/>
        <w:ind w:left="0" w:firstLine="0"/>
      </w:pPr>
      <w:r>
        <w:tab/>
      </w:r>
      <w:proofErr w:type="gramStart"/>
      <w:r w:rsidR="001801A5" w:rsidRPr="00B8533C">
        <w:t>Уточнение персональных данных при осуществлении их обработки без испол</w:t>
      </w:r>
      <w:r w:rsidR="001801A5" w:rsidRPr="00B8533C">
        <w:t>ь</w:t>
      </w:r>
      <w:r w:rsidR="001801A5" w:rsidRPr="00B8533C">
        <w:t>зования средств автоматизации производится путем обновления или изменения да</w:t>
      </w:r>
      <w:r w:rsidR="001801A5" w:rsidRPr="00B8533C">
        <w:t>н</w:t>
      </w:r>
      <w:r w:rsidR="001801A5" w:rsidRPr="00B8533C">
        <w:t>ных на материальном носителе, а если это не допускается техническими особенн</w:t>
      </w:r>
      <w:r w:rsidR="001801A5" w:rsidRPr="00B8533C">
        <w:t>о</w:t>
      </w:r>
      <w:r w:rsidR="001801A5" w:rsidRPr="00B8533C">
        <w:t>стями материального носителя, - путем фиксации на том же материальном носителе сведений о вносимых в них изменений,  либо путем изготовления нового матер</w:t>
      </w:r>
      <w:r w:rsidR="001801A5" w:rsidRPr="00B8533C">
        <w:t>и</w:t>
      </w:r>
      <w:r w:rsidR="001801A5" w:rsidRPr="00B8533C">
        <w:t>ального носителя с уточненными персональными данными.</w:t>
      </w:r>
      <w:proofErr w:type="gramEnd"/>
    </w:p>
    <w:p w:rsidR="00B3386D" w:rsidRPr="00B8533C" w:rsidRDefault="00B3386D" w:rsidP="00B8533C">
      <w:pPr>
        <w:tabs>
          <w:tab w:val="left" w:pos="567"/>
        </w:tabs>
        <w:ind w:firstLine="0"/>
        <w:contextualSpacing w:val="0"/>
        <w:jc w:val="left"/>
        <w:rPr>
          <w:rFonts w:eastAsia="Calibri"/>
          <w:b/>
          <w:szCs w:val="28"/>
          <w:lang w:eastAsia="en-US"/>
        </w:rPr>
      </w:pPr>
      <w:bookmarkStart w:id="51" w:name="_Toc309997019"/>
    </w:p>
    <w:p w:rsidR="001801A5" w:rsidRPr="002F654D" w:rsidRDefault="001801A5" w:rsidP="008D313B">
      <w:pPr>
        <w:pStyle w:val="3b"/>
        <w:tabs>
          <w:tab w:val="left" w:pos="567"/>
        </w:tabs>
        <w:spacing w:before="0" w:after="0"/>
        <w:ind w:left="0"/>
        <w:outlineLvl w:val="0"/>
      </w:pPr>
      <w:bookmarkStart w:id="52" w:name="_Toc463864081"/>
      <w:r w:rsidRPr="00B8533C">
        <w:t>Меры по обеспечению безопасности персональных данных при их обр</w:t>
      </w:r>
      <w:r w:rsidRPr="00B8533C">
        <w:t>а</w:t>
      </w:r>
      <w:r w:rsidRPr="00B8533C">
        <w:t>ботке, осуществляемой без использования средств автоматизации</w:t>
      </w:r>
      <w:bookmarkEnd w:id="51"/>
      <w:bookmarkEnd w:id="52"/>
    </w:p>
    <w:p w:rsidR="002F654D" w:rsidRPr="002F654D" w:rsidRDefault="002F654D" w:rsidP="00B8533C">
      <w:pPr>
        <w:pStyle w:val="3b"/>
        <w:tabs>
          <w:tab w:val="left" w:pos="567"/>
        </w:tabs>
        <w:spacing w:before="0" w:after="0"/>
        <w:ind w:left="0"/>
      </w:pPr>
    </w:p>
    <w:p w:rsidR="001801A5" w:rsidRPr="00B8533C" w:rsidRDefault="001801A5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 xml:space="preserve">Обработка персональных данных, осуществляемая  </w:t>
      </w:r>
      <w:r w:rsidR="00CC68A7" w:rsidRPr="00B8533C">
        <w:t xml:space="preserve">в </w:t>
      </w:r>
      <w:r w:rsidR="00331C11">
        <w:t>ГКУ «КЦСЗН»</w:t>
      </w:r>
      <w:r w:rsidR="00B46462" w:rsidRPr="00B8533C">
        <w:t xml:space="preserve"> </w:t>
      </w:r>
      <w:r w:rsidRPr="00B8533C">
        <w:t>без и</w:t>
      </w:r>
      <w:r w:rsidRPr="00B8533C">
        <w:t>с</w:t>
      </w:r>
      <w:r w:rsidRPr="00B8533C">
        <w:t>пользования средств автоматизации, должна осуществляться таким образом, чтобы в отношении каждой категории персональных данных можно было определить м</w:t>
      </w:r>
      <w:r w:rsidRPr="00B8533C">
        <w:t>е</w:t>
      </w:r>
      <w:r w:rsidRPr="00B8533C">
        <w:t>ста хранения персональных данных (материальных носителей) и установить пер</w:t>
      </w:r>
      <w:r w:rsidRPr="00B8533C">
        <w:t>е</w:t>
      </w:r>
      <w:r w:rsidRPr="00B8533C">
        <w:t>чень лиц, осуществляющих обработку персональных данных либо имеющих к ним доступ.</w:t>
      </w:r>
    </w:p>
    <w:p w:rsidR="001801A5" w:rsidRPr="00B8533C" w:rsidRDefault="001801A5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>Необходимо обеспечивать раздельное хранение персональных данных (мат</w:t>
      </w:r>
      <w:r w:rsidRPr="00B8533C">
        <w:t>е</w:t>
      </w:r>
      <w:r w:rsidRPr="00B8533C">
        <w:t>риальных носителей), обработка которых осуществляется в различных целях.</w:t>
      </w:r>
    </w:p>
    <w:p w:rsidR="001801A5" w:rsidRPr="00B8533C" w:rsidRDefault="001801A5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>При хранении материальных носителей должны соблюдаться условия, обесп</w:t>
      </w:r>
      <w:r w:rsidRPr="00B8533C">
        <w:t>е</w:t>
      </w:r>
      <w:r w:rsidRPr="00B8533C">
        <w:t>чивающие сохранность персональных данных и исключающие несанкционирова</w:t>
      </w:r>
      <w:r w:rsidRPr="00B8533C">
        <w:t>н</w:t>
      </w:r>
      <w:r w:rsidRPr="00B8533C">
        <w:t>ный к ним доступ. Перечень мер, необходимых для обеспечения таких условий, п</w:t>
      </w:r>
      <w:r w:rsidRPr="00B8533C">
        <w:t>о</w:t>
      </w:r>
      <w:r w:rsidRPr="00B8533C">
        <w:t>рядок их принятия, а также перечень лиц, ответственных за реализацию указанных мер, устанавливаются оператором.</w:t>
      </w:r>
    </w:p>
    <w:bookmarkEnd w:id="46"/>
    <w:p w:rsidR="002F654D" w:rsidRPr="00460632" w:rsidRDefault="002F654D" w:rsidP="00B8533C">
      <w:pPr>
        <w:pStyle w:val="2d"/>
        <w:spacing w:before="0" w:after="0"/>
      </w:pPr>
    </w:p>
    <w:p w:rsidR="00955BB7" w:rsidRDefault="00955BB7">
      <w:pPr>
        <w:ind w:firstLine="0"/>
        <w:contextualSpacing w:val="0"/>
        <w:jc w:val="left"/>
        <w:rPr>
          <w:rFonts w:eastAsia="Calibri"/>
          <w:b/>
          <w:szCs w:val="28"/>
        </w:rPr>
      </w:pPr>
      <w:r>
        <w:br w:type="page"/>
      </w:r>
    </w:p>
    <w:p w:rsidR="003D45DA" w:rsidRPr="00B8533C" w:rsidRDefault="00A07046" w:rsidP="008D313B">
      <w:pPr>
        <w:pStyle w:val="2d"/>
        <w:spacing w:before="0" w:after="0"/>
        <w:outlineLvl w:val="0"/>
      </w:pPr>
      <w:r w:rsidRPr="00B8533C">
        <w:lastRenderedPageBreak/>
        <w:t xml:space="preserve"> </w:t>
      </w:r>
      <w:bookmarkStart w:id="53" w:name="_Toc463864082"/>
      <w:r w:rsidR="003D45DA" w:rsidRPr="00B8533C">
        <w:t xml:space="preserve">Правила работы с </w:t>
      </w:r>
      <w:r w:rsidR="00B3386D" w:rsidRPr="00B8533C">
        <w:t>обезличенными  данными</w:t>
      </w:r>
      <w:bookmarkEnd w:id="53"/>
      <w:r w:rsidR="00B3386D" w:rsidRPr="00B8533C">
        <w:t xml:space="preserve"> </w:t>
      </w:r>
    </w:p>
    <w:p w:rsidR="002F654D" w:rsidRPr="00460632" w:rsidRDefault="002F654D" w:rsidP="00B8533C">
      <w:pPr>
        <w:pStyle w:val="45"/>
        <w:tabs>
          <w:tab w:val="left" w:pos="567"/>
        </w:tabs>
        <w:spacing w:before="0" w:after="0"/>
        <w:ind w:left="0"/>
      </w:pPr>
    </w:p>
    <w:p w:rsidR="003D45DA" w:rsidRPr="00B8533C" w:rsidRDefault="003D45DA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>Обезличивание персональных данных является одним из видов их обработки.</w:t>
      </w:r>
    </w:p>
    <w:p w:rsidR="003D45DA" w:rsidRPr="00B8533C" w:rsidRDefault="003D45DA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>Обезличенные персональные данные не подлежат разглашению и нарушению конфиденциальности. Принцип конфиденциальности персональных данных не по</w:t>
      </w:r>
      <w:r w:rsidRPr="00B8533C">
        <w:t>д</w:t>
      </w:r>
      <w:r w:rsidRPr="00B8533C">
        <w:t>лежит умалению в связи с  их обезличиванием.</w:t>
      </w:r>
    </w:p>
    <w:p w:rsidR="003D45DA" w:rsidRPr="00B8533C" w:rsidRDefault="003D45DA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>Обезличивание персональных данных производится по достижении целей  их обработки или в случае утраты необходимости в достижении этих целей, если иное не предусмотрено федеральным законом.</w:t>
      </w:r>
    </w:p>
    <w:p w:rsidR="003D45DA" w:rsidRPr="00B8533C" w:rsidRDefault="003D45DA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>Обработка персональных данных осуществляется в статистических или иных исследовательских целях при условии обязательного обезличивания персональных данных.</w:t>
      </w:r>
    </w:p>
    <w:p w:rsidR="003D45DA" w:rsidRPr="00B8533C" w:rsidRDefault="003D45DA" w:rsidP="00B8533C">
      <w:pPr>
        <w:pStyle w:val="45"/>
        <w:tabs>
          <w:tab w:val="left" w:pos="567"/>
        </w:tabs>
        <w:spacing w:before="0" w:after="0"/>
        <w:ind w:left="0"/>
      </w:pPr>
    </w:p>
    <w:p w:rsidR="003D45DA" w:rsidRPr="00955BB7" w:rsidRDefault="003D45DA" w:rsidP="008D313B">
      <w:pPr>
        <w:pStyle w:val="3b"/>
        <w:tabs>
          <w:tab w:val="left" w:pos="567"/>
        </w:tabs>
        <w:spacing w:before="0" w:after="0"/>
        <w:ind w:left="0"/>
        <w:jc w:val="center"/>
        <w:outlineLvl w:val="0"/>
      </w:pPr>
      <w:bookmarkStart w:id="54" w:name="_Toc463864083"/>
      <w:r w:rsidRPr="00B8533C">
        <w:t>Цели об</w:t>
      </w:r>
      <w:r w:rsidR="00B3386D" w:rsidRPr="00B8533C">
        <w:t>езличивания персональных данных</w:t>
      </w:r>
      <w:bookmarkEnd w:id="54"/>
    </w:p>
    <w:p w:rsidR="002F654D" w:rsidRPr="00955BB7" w:rsidRDefault="002F654D" w:rsidP="002F654D">
      <w:pPr>
        <w:pStyle w:val="3b"/>
        <w:tabs>
          <w:tab w:val="left" w:pos="567"/>
        </w:tabs>
        <w:spacing w:before="0" w:after="0"/>
        <w:ind w:left="0"/>
        <w:jc w:val="center"/>
      </w:pPr>
    </w:p>
    <w:p w:rsidR="003D45DA" w:rsidRPr="00B8533C" w:rsidRDefault="003D45DA" w:rsidP="00955BB7">
      <w:pPr>
        <w:pStyle w:val="45"/>
        <w:tabs>
          <w:tab w:val="left" w:pos="567"/>
        </w:tabs>
        <w:spacing w:before="0" w:after="0"/>
        <w:ind w:left="0"/>
      </w:pPr>
      <w:r w:rsidRPr="00B8533C">
        <w:t xml:space="preserve">Обезличивание персональных данных производится </w:t>
      </w:r>
      <w:proofErr w:type="gramStart"/>
      <w:r w:rsidRPr="00B8533C">
        <w:t>для</w:t>
      </w:r>
      <w:proofErr w:type="gramEnd"/>
      <w:r w:rsidRPr="00B8533C">
        <w:t>:</w:t>
      </w:r>
    </w:p>
    <w:p w:rsidR="003D45DA" w:rsidRPr="00B8533C" w:rsidRDefault="003D45DA" w:rsidP="00955BB7">
      <w:pPr>
        <w:pStyle w:val="6"/>
        <w:numPr>
          <w:ilvl w:val="0"/>
          <w:numId w:val="30"/>
        </w:numPr>
        <w:tabs>
          <w:tab w:val="clear" w:pos="1276"/>
          <w:tab w:val="clear" w:pos="1418"/>
          <w:tab w:val="clear" w:pos="1560"/>
          <w:tab w:val="clear" w:pos="1843"/>
          <w:tab w:val="clear" w:pos="212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ведение статистических или иных исследовательских целей;</w:t>
      </w:r>
    </w:p>
    <w:p w:rsidR="003D45DA" w:rsidRPr="00B8533C" w:rsidRDefault="003D45DA" w:rsidP="00955BB7">
      <w:pPr>
        <w:pStyle w:val="6"/>
        <w:numPr>
          <w:ilvl w:val="0"/>
          <w:numId w:val="30"/>
        </w:numPr>
        <w:tabs>
          <w:tab w:val="clear" w:pos="1276"/>
          <w:tab w:val="clear" w:pos="1418"/>
          <w:tab w:val="clear" w:pos="1560"/>
          <w:tab w:val="clear" w:pos="1843"/>
          <w:tab w:val="clear" w:pos="212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снижение возможного ущерба от разглашения защищаемых персонал</w:t>
      </w:r>
      <w:r w:rsidRPr="00B8533C">
        <w:rPr>
          <w:sz w:val="28"/>
          <w:szCs w:val="28"/>
        </w:rPr>
        <w:t>ь</w:t>
      </w:r>
      <w:r w:rsidRPr="00B8533C">
        <w:rPr>
          <w:sz w:val="28"/>
          <w:szCs w:val="28"/>
        </w:rPr>
        <w:t>ных данных;</w:t>
      </w:r>
    </w:p>
    <w:p w:rsidR="003D45DA" w:rsidRPr="00B8533C" w:rsidRDefault="003D45DA" w:rsidP="00955BB7">
      <w:pPr>
        <w:pStyle w:val="6"/>
        <w:numPr>
          <w:ilvl w:val="0"/>
          <w:numId w:val="30"/>
        </w:numPr>
        <w:tabs>
          <w:tab w:val="clear" w:pos="1276"/>
          <w:tab w:val="clear" w:pos="1418"/>
          <w:tab w:val="clear" w:pos="1560"/>
          <w:tab w:val="clear" w:pos="1843"/>
          <w:tab w:val="clear" w:pos="212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снижение класса информационных систем персональных данных.</w:t>
      </w:r>
    </w:p>
    <w:p w:rsidR="00B840F7" w:rsidRPr="00B8533C" w:rsidRDefault="00B840F7" w:rsidP="00955BB7">
      <w:pPr>
        <w:pStyle w:val="6"/>
        <w:numPr>
          <w:ilvl w:val="0"/>
          <w:numId w:val="0"/>
        </w:numPr>
        <w:tabs>
          <w:tab w:val="left" w:pos="567"/>
        </w:tabs>
        <w:spacing w:before="0" w:after="0"/>
        <w:ind w:firstLine="709"/>
        <w:rPr>
          <w:sz w:val="28"/>
          <w:szCs w:val="28"/>
        </w:rPr>
      </w:pPr>
    </w:p>
    <w:p w:rsidR="003D45DA" w:rsidRPr="00460632" w:rsidRDefault="003D45DA" w:rsidP="008D313B">
      <w:pPr>
        <w:pStyle w:val="3b"/>
        <w:tabs>
          <w:tab w:val="left" w:pos="567"/>
        </w:tabs>
        <w:spacing w:before="0" w:after="0"/>
        <w:ind w:left="0"/>
        <w:outlineLvl w:val="0"/>
      </w:pPr>
      <w:bookmarkStart w:id="55" w:name="_Toc463864084"/>
      <w:r w:rsidRPr="00B8533C">
        <w:t>Требования, предъявляемые к  обезличенным персональным дан</w:t>
      </w:r>
      <w:r w:rsidR="00B3386D" w:rsidRPr="00B8533C">
        <w:t>ным</w:t>
      </w:r>
      <w:bookmarkEnd w:id="55"/>
    </w:p>
    <w:p w:rsidR="002F654D" w:rsidRPr="00460632" w:rsidRDefault="002F654D" w:rsidP="00B8533C">
      <w:pPr>
        <w:pStyle w:val="3b"/>
        <w:tabs>
          <w:tab w:val="left" w:pos="567"/>
        </w:tabs>
        <w:spacing w:before="0" w:after="0"/>
        <w:ind w:left="0"/>
      </w:pPr>
    </w:p>
    <w:p w:rsidR="003D45DA" w:rsidRPr="00B8533C" w:rsidRDefault="003D45DA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>Обезличенные персональные данные должны обладать следующими осно</w:t>
      </w:r>
      <w:r w:rsidRPr="00B8533C">
        <w:t>в</w:t>
      </w:r>
      <w:r w:rsidRPr="00B8533C">
        <w:t>ными характеристиками (свойствами):</w:t>
      </w:r>
    </w:p>
    <w:p w:rsidR="003D45DA" w:rsidRPr="00B8533C" w:rsidRDefault="003D45DA" w:rsidP="00955BB7">
      <w:pPr>
        <w:pStyle w:val="6"/>
        <w:numPr>
          <w:ilvl w:val="0"/>
          <w:numId w:val="31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полнота (сохранение всей информации о конкретных субъектах или гру</w:t>
      </w:r>
      <w:r w:rsidRPr="00B8533C">
        <w:rPr>
          <w:sz w:val="28"/>
          <w:szCs w:val="28"/>
        </w:rPr>
        <w:t>п</w:t>
      </w:r>
      <w:r w:rsidRPr="00B8533C">
        <w:rPr>
          <w:sz w:val="28"/>
          <w:szCs w:val="28"/>
        </w:rPr>
        <w:t>пах субъектов, которая имелась до обезличивания);</w:t>
      </w:r>
    </w:p>
    <w:p w:rsidR="003D45DA" w:rsidRPr="00B8533C" w:rsidRDefault="003D45DA" w:rsidP="00955BB7">
      <w:pPr>
        <w:pStyle w:val="6"/>
        <w:numPr>
          <w:ilvl w:val="0"/>
          <w:numId w:val="31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структурированность (сохранение структурных связей между обезличе</w:t>
      </w:r>
      <w:r w:rsidRPr="00B8533C">
        <w:rPr>
          <w:sz w:val="28"/>
          <w:szCs w:val="28"/>
        </w:rPr>
        <w:t>н</w:t>
      </w:r>
      <w:r w:rsidRPr="00B8533C">
        <w:rPr>
          <w:sz w:val="28"/>
          <w:szCs w:val="28"/>
        </w:rPr>
        <w:t>ными данными конкретного субъекта или группы субъектов, соответствующих св</w:t>
      </w:r>
      <w:r w:rsidRPr="00B8533C">
        <w:rPr>
          <w:sz w:val="28"/>
          <w:szCs w:val="28"/>
        </w:rPr>
        <w:t>я</w:t>
      </w:r>
      <w:r w:rsidRPr="00B8533C">
        <w:rPr>
          <w:sz w:val="28"/>
          <w:szCs w:val="28"/>
        </w:rPr>
        <w:t>зям, имеющимся до обезличивания);</w:t>
      </w:r>
    </w:p>
    <w:p w:rsidR="003D45DA" w:rsidRPr="00B8533C" w:rsidRDefault="003D45DA" w:rsidP="00955BB7">
      <w:pPr>
        <w:pStyle w:val="6"/>
        <w:numPr>
          <w:ilvl w:val="0"/>
          <w:numId w:val="31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релевантность (возможность обработки запросов по обработке перс</w:t>
      </w:r>
      <w:r w:rsidRPr="00B8533C">
        <w:rPr>
          <w:sz w:val="28"/>
          <w:szCs w:val="28"/>
        </w:rPr>
        <w:t>о</w:t>
      </w:r>
      <w:r w:rsidRPr="00B8533C">
        <w:rPr>
          <w:sz w:val="28"/>
          <w:szCs w:val="28"/>
        </w:rPr>
        <w:t>нальных данных и получения ответов в одинаковой семантической форме);</w:t>
      </w:r>
    </w:p>
    <w:p w:rsidR="003D45DA" w:rsidRPr="00B8533C" w:rsidRDefault="003D45DA" w:rsidP="00955BB7">
      <w:pPr>
        <w:pStyle w:val="6"/>
        <w:numPr>
          <w:ilvl w:val="0"/>
          <w:numId w:val="31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семантическая целостность (сохранение семантики персональных данных при их обезличивании);</w:t>
      </w:r>
    </w:p>
    <w:p w:rsidR="003D45DA" w:rsidRPr="00B8533C" w:rsidRDefault="003D45DA" w:rsidP="00955BB7">
      <w:pPr>
        <w:pStyle w:val="6"/>
        <w:numPr>
          <w:ilvl w:val="0"/>
          <w:numId w:val="31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proofErr w:type="gramStart"/>
      <w:r w:rsidRPr="00B8533C">
        <w:rPr>
          <w:sz w:val="28"/>
          <w:szCs w:val="28"/>
        </w:rPr>
        <w:t xml:space="preserve">применимость (возможность решения задач обработки персональных данных, стоящих перед оператором, осуществляющим обезличивание персональных данных, обрабатываемых в информационных системах персональных данных, в том числе созданных и функционирующих в рамках реализации федеральных целевых программ (далее - оператор, операторы), без предварительного </w:t>
      </w:r>
      <w:proofErr w:type="spellStart"/>
      <w:r w:rsidRPr="00B8533C">
        <w:rPr>
          <w:sz w:val="28"/>
          <w:szCs w:val="28"/>
        </w:rPr>
        <w:t>деобезличивания</w:t>
      </w:r>
      <w:proofErr w:type="spellEnd"/>
      <w:r w:rsidRPr="00B8533C">
        <w:rPr>
          <w:sz w:val="28"/>
          <w:szCs w:val="28"/>
        </w:rPr>
        <w:t xml:space="preserve"> всего объема записей о субъектах);</w:t>
      </w:r>
      <w:proofErr w:type="gramEnd"/>
    </w:p>
    <w:p w:rsidR="003D45DA" w:rsidRDefault="003D45DA" w:rsidP="00955BB7">
      <w:pPr>
        <w:pStyle w:val="6"/>
        <w:numPr>
          <w:ilvl w:val="0"/>
          <w:numId w:val="31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lastRenderedPageBreak/>
        <w:t>анонимность (невозможность однозначной идентификации субъектов данных, полученных в результате обезличивания, без примене</w:t>
      </w:r>
      <w:r w:rsidR="00B3386D" w:rsidRPr="00B8533C">
        <w:rPr>
          <w:sz w:val="28"/>
          <w:szCs w:val="28"/>
        </w:rPr>
        <w:t>ния дополнительной информации).</w:t>
      </w:r>
    </w:p>
    <w:p w:rsidR="00955BB7" w:rsidRPr="00B8533C" w:rsidRDefault="00955BB7" w:rsidP="00955BB7">
      <w:pPr>
        <w:pStyle w:val="6"/>
        <w:numPr>
          <w:ilvl w:val="0"/>
          <w:numId w:val="0"/>
        </w:numPr>
        <w:tabs>
          <w:tab w:val="left" w:pos="567"/>
        </w:tabs>
        <w:spacing w:before="0" w:after="0"/>
        <w:ind w:left="709"/>
        <w:rPr>
          <w:sz w:val="28"/>
          <w:szCs w:val="28"/>
        </w:rPr>
      </w:pPr>
    </w:p>
    <w:p w:rsidR="003D45DA" w:rsidRPr="00460632" w:rsidRDefault="003D45DA" w:rsidP="008D313B">
      <w:pPr>
        <w:pStyle w:val="3b"/>
        <w:tabs>
          <w:tab w:val="left" w:pos="567"/>
        </w:tabs>
        <w:spacing w:before="0" w:after="0"/>
        <w:ind w:left="0"/>
        <w:outlineLvl w:val="0"/>
      </w:pPr>
      <w:bookmarkStart w:id="56" w:name="_Toc463864085"/>
      <w:r w:rsidRPr="00B8533C">
        <w:t>Требования, предъявляемые к методам обезличивания персональ</w:t>
      </w:r>
      <w:r w:rsidR="00B3386D" w:rsidRPr="00B8533C">
        <w:t>ных данных</w:t>
      </w:r>
      <w:bookmarkEnd w:id="56"/>
    </w:p>
    <w:p w:rsidR="002F654D" w:rsidRPr="00460632" w:rsidRDefault="002F654D" w:rsidP="00B8533C">
      <w:pPr>
        <w:pStyle w:val="3b"/>
        <w:tabs>
          <w:tab w:val="left" w:pos="567"/>
        </w:tabs>
        <w:spacing w:before="0" w:after="0"/>
        <w:ind w:left="0"/>
      </w:pPr>
    </w:p>
    <w:p w:rsidR="003D45DA" w:rsidRPr="00B8533C" w:rsidRDefault="003D45DA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>К характеристикам (свойствам) методов обезличивания персональных данных (далее - методы обезличивания), определяющим возможность обеспечения заданных свойств обезличенных данных, относятся:</w:t>
      </w:r>
    </w:p>
    <w:p w:rsidR="003D45DA" w:rsidRPr="00B8533C" w:rsidRDefault="003D45DA" w:rsidP="00955BB7">
      <w:pPr>
        <w:pStyle w:val="6"/>
        <w:numPr>
          <w:ilvl w:val="0"/>
          <w:numId w:val="32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обратимость (возможность преобразования, обратного обезличиванию (</w:t>
      </w:r>
      <w:proofErr w:type="spellStart"/>
      <w:r w:rsidRPr="00B8533C">
        <w:rPr>
          <w:sz w:val="28"/>
          <w:szCs w:val="28"/>
        </w:rPr>
        <w:t>деобезличивание</w:t>
      </w:r>
      <w:proofErr w:type="spellEnd"/>
      <w:r w:rsidRPr="00B8533C">
        <w:rPr>
          <w:sz w:val="28"/>
          <w:szCs w:val="28"/>
        </w:rPr>
        <w:t>), которое позволит привести обезличенные данные к исходному виду, позволяющему определить принадлежность персональных данных конкре</w:t>
      </w:r>
      <w:r w:rsidRPr="00B8533C">
        <w:rPr>
          <w:sz w:val="28"/>
          <w:szCs w:val="28"/>
        </w:rPr>
        <w:t>т</w:t>
      </w:r>
      <w:r w:rsidRPr="00B8533C">
        <w:rPr>
          <w:sz w:val="28"/>
          <w:szCs w:val="28"/>
        </w:rPr>
        <w:t>ному субъекту, устранить анонимность);</w:t>
      </w:r>
    </w:p>
    <w:p w:rsidR="003D45DA" w:rsidRPr="00B8533C" w:rsidRDefault="003D45DA" w:rsidP="00955BB7">
      <w:pPr>
        <w:pStyle w:val="6"/>
        <w:numPr>
          <w:ilvl w:val="0"/>
          <w:numId w:val="32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 xml:space="preserve">вариативность (возможность внесения изменений в параметры метода и его дальнейшего применения без предварительного </w:t>
      </w:r>
      <w:proofErr w:type="spellStart"/>
      <w:r w:rsidRPr="00B8533C">
        <w:rPr>
          <w:sz w:val="28"/>
          <w:szCs w:val="28"/>
        </w:rPr>
        <w:t>деобезличивания</w:t>
      </w:r>
      <w:proofErr w:type="spellEnd"/>
      <w:r w:rsidRPr="00B8533C">
        <w:rPr>
          <w:sz w:val="28"/>
          <w:szCs w:val="28"/>
        </w:rPr>
        <w:t xml:space="preserve"> массива да</w:t>
      </w:r>
      <w:r w:rsidRPr="00B8533C">
        <w:rPr>
          <w:sz w:val="28"/>
          <w:szCs w:val="28"/>
        </w:rPr>
        <w:t>н</w:t>
      </w:r>
      <w:r w:rsidRPr="00B8533C">
        <w:rPr>
          <w:sz w:val="28"/>
          <w:szCs w:val="28"/>
        </w:rPr>
        <w:t>ных);</w:t>
      </w:r>
    </w:p>
    <w:p w:rsidR="003D45DA" w:rsidRPr="00B8533C" w:rsidRDefault="003D45DA" w:rsidP="00955BB7">
      <w:pPr>
        <w:pStyle w:val="6"/>
        <w:numPr>
          <w:ilvl w:val="0"/>
          <w:numId w:val="32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 xml:space="preserve">изменяемость (возможность внесения изменений (дополнений) в массив обезличенных данных </w:t>
      </w:r>
      <w:proofErr w:type="gramStart"/>
      <w:r w:rsidRPr="00B8533C">
        <w:rPr>
          <w:sz w:val="28"/>
          <w:szCs w:val="28"/>
        </w:rPr>
        <w:t>без</w:t>
      </w:r>
      <w:proofErr w:type="gramEnd"/>
      <w:r w:rsidRPr="00B8533C">
        <w:rPr>
          <w:sz w:val="28"/>
          <w:szCs w:val="28"/>
        </w:rPr>
        <w:t xml:space="preserve"> предварительного </w:t>
      </w:r>
      <w:proofErr w:type="spellStart"/>
      <w:r w:rsidRPr="00B8533C">
        <w:rPr>
          <w:sz w:val="28"/>
          <w:szCs w:val="28"/>
        </w:rPr>
        <w:t>деобезличивания</w:t>
      </w:r>
      <w:proofErr w:type="spellEnd"/>
      <w:r w:rsidRPr="00B8533C">
        <w:rPr>
          <w:sz w:val="28"/>
          <w:szCs w:val="28"/>
        </w:rPr>
        <w:t>);</w:t>
      </w:r>
    </w:p>
    <w:p w:rsidR="003D45DA" w:rsidRPr="00B8533C" w:rsidRDefault="003D45DA" w:rsidP="00955BB7">
      <w:pPr>
        <w:pStyle w:val="6"/>
        <w:numPr>
          <w:ilvl w:val="0"/>
          <w:numId w:val="32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стойкость (стойкость метода к атакам на идентификацию субъекта перс</w:t>
      </w:r>
      <w:r w:rsidRPr="00B8533C">
        <w:rPr>
          <w:sz w:val="28"/>
          <w:szCs w:val="28"/>
        </w:rPr>
        <w:t>о</w:t>
      </w:r>
      <w:r w:rsidRPr="00B8533C">
        <w:rPr>
          <w:sz w:val="28"/>
          <w:szCs w:val="28"/>
        </w:rPr>
        <w:t>нальных данных);</w:t>
      </w:r>
    </w:p>
    <w:p w:rsidR="003D45DA" w:rsidRPr="00B8533C" w:rsidRDefault="003D45DA" w:rsidP="00955BB7">
      <w:pPr>
        <w:pStyle w:val="6"/>
        <w:numPr>
          <w:ilvl w:val="0"/>
          <w:numId w:val="32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 xml:space="preserve">возможность косвенного </w:t>
      </w:r>
      <w:proofErr w:type="spellStart"/>
      <w:r w:rsidRPr="00B8533C">
        <w:rPr>
          <w:sz w:val="28"/>
          <w:szCs w:val="28"/>
        </w:rPr>
        <w:t>деобезличивания</w:t>
      </w:r>
      <w:proofErr w:type="spellEnd"/>
      <w:r w:rsidRPr="00B8533C">
        <w:rPr>
          <w:sz w:val="28"/>
          <w:szCs w:val="28"/>
        </w:rPr>
        <w:t xml:space="preserve"> (возможность проведения </w:t>
      </w:r>
      <w:proofErr w:type="spellStart"/>
      <w:r w:rsidRPr="00B8533C">
        <w:rPr>
          <w:sz w:val="28"/>
          <w:szCs w:val="28"/>
        </w:rPr>
        <w:t>д</w:t>
      </w:r>
      <w:r w:rsidRPr="00B8533C">
        <w:rPr>
          <w:sz w:val="28"/>
          <w:szCs w:val="28"/>
        </w:rPr>
        <w:t>е</w:t>
      </w:r>
      <w:r w:rsidRPr="00B8533C">
        <w:rPr>
          <w:sz w:val="28"/>
          <w:szCs w:val="28"/>
        </w:rPr>
        <w:t>обезличивания</w:t>
      </w:r>
      <w:proofErr w:type="spellEnd"/>
      <w:r w:rsidRPr="00B8533C">
        <w:rPr>
          <w:sz w:val="28"/>
          <w:szCs w:val="28"/>
        </w:rPr>
        <w:t xml:space="preserve"> с использованием информации других операторов);</w:t>
      </w:r>
    </w:p>
    <w:p w:rsidR="003D45DA" w:rsidRPr="00B8533C" w:rsidRDefault="003D45DA" w:rsidP="00955BB7">
      <w:pPr>
        <w:pStyle w:val="6"/>
        <w:numPr>
          <w:ilvl w:val="0"/>
          <w:numId w:val="32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совместимость (возможность интеграции персональных данных, обезл</w:t>
      </w:r>
      <w:r w:rsidRPr="00B8533C">
        <w:rPr>
          <w:sz w:val="28"/>
          <w:szCs w:val="28"/>
        </w:rPr>
        <w:t>и</w:t>
      </w:r>
      <w:r w:rsidRPr="00B8533C">
        <w:rPr>
          <w:sz w:val="28"/>
          <w:szCs w:val="28"/>
        </w:rPr>
        <w:t>ченных различными методами);</w:t>
      </w:r>
    </w:p>
    <w:p w:rsidR="003D45DA" w:rsidRPr="00B8533C" w:rsidRDefault="003D45DA" w:rsidP="00955BB7">
      <w:pPr>
        <w:pStyle w:val="6"/>
        <w:numPr>
          <w:ilvl w:val="0"/>
          <w:numId w:val="32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параметрический объем (объем дополнительной (служебной) информ</w:t>
      </w:r>
      <w:r w:rsidRPr="00B8533C">
        <w:rPr>
          <w:sz w:val="28"/>
          <w:szCs w:val="28"/>
        </w:rPr>
        <w:t>а</w:t>
      </w:r>
      <w:r w:rsidRPr="00B8533C">
        <w:rPr>
          <w:sz w:val="28"/>
          <w:szCs w:val="28"/>
        </w:rPr>
        <w:t xml:space="preserve">ции, необходимой для реализации метода обезличивания и </w:t>
      </w:r>
      <w:proofErr w:type="spellStart"/>
      <w:r w:rsidRPr="00B8533C">
        <w:rPr>
          <w:sz w:val="28"/>
          <w:szCs w:val="28"/>
        </w:rPr>
        <w:t>деобезличивания</w:t>
      </w:r>
      <w:proofErr w:type="spellEnd"/>
      <w:r w:rsidRPr="00B8533C">
        <w:rPr>
          <w:sz w:val="28"/>
          <w:szCs w:val="28"/>
        </w:rPr>
        <w:t>);</w:t>
      </w:r>
    </w:p>
    <w:p w:rsidR="003D45DA" w:rsidRPr="00B8533C" w:rsidRDefault="003D45DA" w:rsidP="00955BB7">
      <w:pPr>
        <w:pStyle w:val="6"/>
        <w:numPr>
          <w:ilvl w:val="0"/>
          <w:numId w:val="32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возможность оценки качества данных (возможность проведения контроля качества обезличенных данных и соответствия применяемых процедур обезличив</w:t>
      </w:r>
      <w:r w:rsidRPr="00B8533C">
        <w:rPr>
          <w:sz w:val="28"/>
          <w:szCs w:val="28"/>
        </w:rPr>
        <w:t>а</w:t>
      </w:r>
      <w:r w:rsidRPr="00B8533C">
        <w:rPr>
          <w:sz w:val="28"/>
          <w:szCs w:val="28"/>
        </w:rPr>
        <w:t>ния установленным для них требованиям).</w:t>
      </w:r>
    </w:p>
    <w:p w:rsidR="003D45DA" w:rsidRPr="00B8533C" w:rsidRDefault="003D45DA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 xml:space="preserve">Требования к методам обезличивания подразделяются </w:t>
      </w:r>
      <w:proofErr w:type="gramStart"/>
      <w:r w:rsidRPr="00B8533C">
        <w:t>на</w:t>
      </w:r>
      <w:proofErr w:type="gramEnd"/>
      <w:r w:rsidRPr="00B8533C">
        <w:t>:</w:t>
      </w:r>
    </w:p>
    <w:p w:rsidR="003D45DA" w:rsidRPr="00B8533C" w:rsidRDefault="003D45DA" w:rsidP="00955BB7">
      <w:pPr>
        <w:pStyle w:val="6"/>
        <w:numPr>
          <w:ilvl w:val="0"/>
          <w:numId w:val="33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требования к свойствам обезличенных данных, получаемых при прим</w:t>
      </w:r>
      <w:r w:rsidRPr="00B8533C">
        <w:rPr>
          <w:sz w:val="28"/>
          <w:szCs w:val="28"/>
        </w:rPr>
        <w:t>е</w:t>
      </w:r>
      <w:r w:rsidRPr="00B8533C">
        <w:rPr>
          <w:sz w:val="28"/>
          <w:szCs w:val="28"/>
        </w:rPr>
        <w:t>нении метода обезличивания;</w:t>
      </w:r>
    </w:p>
    <w:p w:rsidR="003D45DA" w:rsidRPr="00B8533C" w:rsidRDefault="003D45DA" w:rsidP="00955BB7">
      <w:pPr>
        <w:pStyle w:val="6"/>
        <w:numPr>
          <w:ilvl w:val="0"/>
          <w:numId w:val="33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требования к свойствам, которыми должен обладать метод обезличив</w:t>
      </w:r>
      <w:r w:rsidRPr="00B8533C">
        <w:rPr>
          <w:sz w:val="28"/>
          <w:szCs w:val="28"/>
        </w:rPr>
        <w:t>а</w:t>
      </w:r>
      <w:r w:rsidRPr="00B8533C">
        <w:rPr>
          <w:sz w:val="28"/>
          <w:szCs w:val="28"/>
        </w:rPr>
        <w:t>ния.</w:t>
      </w:r>
    </w:p>
    <w:p w:rsidR="003D45DA" w:rsidRPr="00B8533C" w:rsidRDefault="003D45DA" w:rsidP="00955BB7">
      <w:pPr>
        <w:pStyle w:val="45"/>
        <w:numPr>
          <w:ilvl w:val="0"/>
          <w:numId w:val="33"/>
        </w:numPr>
        <w:tabs>
          <w:tab w:val="left" w:pos="567"/>
        </w:tabs>
        <w:spacing w:before="0" w:after="0"/>
        <w:ind w:left="0" w:firstLine="709"/>
      </w:pPr>
      <w:r w:rsidRPr="00B8533C">
        <w:t>Требованиям к свойствам получаемых обезличенных данных включают в себя:</w:t>
      </w:r>
    </w:p>
    <w:p w:rsidR="003D45DA" w:rsidRPr="00B8533C" w:rsidRDefault="003D45DA" w:rsidP="00955BB7">
      <w:pPr>
        <w:pStyle w:val="6"/>
        <w:numPr>
          <w:ilvl w:val="0"/>
          <w:numId w:val="33"/>
        </w:numPr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 xml:space="preserve">сохранение полноты (состав обезличенных данных должен полностью </w:t>
      </w:r>
      <w:r w:rsidR="002F654D" w:rsidRPr="00B8533C">
        <w:rPr>
          <w:sz w:val="28"/>
          <w:szCs w:val="28"/>
        </w:rPr>
        <w:t>соответствовать</w:t>
      </w:r>
      <w:r w:rsidRPr="00B8533C">
        <w:rPr>
          <w:sz w:val="28"/>
          <w:szCs w:val="28"/>
        </w:rPr>
        <w:t xml:space="preserve"> составу обезличиваемых персональных данных);</w:t>
      </w:r>
    </w:p>
    <w:p w:rsidR="003D45DA" w:rsidRPr="00B8533C" w:rsidRDefault="003D45DA" w:rsidP="00955BB7">
      <w:pPr>
        <w:pStyle w:val="6"/>
        <w:numPr>
          <w:ilvl w:val="0"/>
          <w:numId w:val="33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сохранение структурированности обезличиваемых персональных данных;</w:t>
      </w:r>
    </w:p>
    <w:p w:rsidR="003D45DA" w:rsidRPr="00B8533C" w:rsidRDefault="003D45DA" w:rsidP="00955BB7">
      <w:pPr>
        <w:pStyle w:val="6"/>
        <w:numPr>
          <w:ilvl w:val="0"/>
          <w:numId w:val="33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lastRenderedPageBreak/>
        <w:t>сохранение семантической целостности обезличиваемых персональных данных;</w:t>
      </w:r>
    </w:p>
    <w:p w:rsidR="003D45DA" w:rsidRPr="00B8533C" w:rsidRDefault="003D45DA" w:rsidP="00955BB7">
      <w:pPr>
        <w:pStyle w:val="6"/>
        <w:numPr>
          <w:ilvl w:val="0"/>
          <w:numId w:val="33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анонимность отдельных данных не ниже заданного уровня.</w:t>
      </w:r>
    </w:p>
    <w:p w:rsidR="003D45DA" w:rsidRPr="00B8533C" w:rsidRDefault="003D45DA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>К требованиям к свойствам метода обезличивания относятся:</w:t>
      </w:r>
    </w:p>
    <w:p w:rsidR="003D45DA" w:rsidRPr="00B8533C" w:rsidRDefault="003D45DA" w:rsidP="00955BB7">
      <w:pPr>
        <w:pStyle w:val="6"/>
        <w:numPr>
          <w:ilvl w:val="0"/>
          <w:numId w:val="34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 xml:space="preserve">обратимость (возможность проведения </w:t>
      </w:r>
      <w:proofErr w:type="spellStart"/>
      <w:r w:rsidRPr="00B8533C">
        <w:rPr>
          <w:sz w:val="28"/>
          <w:szCs w:val="28"/>
        </w:rPr>
        <w:t>деобезличивания</w:t>
      </w:r>
      <w:proofErr w:type="spellEnd"/>
      <w:r w:rsidRPr="00B8533C">
        <w:rPr>
          <w:sz w:val="28"/>
          <w:szCs w:val="28"/>
        </w:rPr>
        <w:t>);</w:t>
      </w:r>
    </w:p>
    <w:p w:rsidR="003D45DA" w:rsidRPr="00B8533C" w:rsidRDefault="003D45DA" w:rsidP="00955BB7">
      <w:pPr>
        <w:pStyle w:val="6"/>
        <w:numPr>
          <w:ilvl w:val="0"/>
          <w:numId w:val="34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возможность обеспечения заданного уровня анонимности;</w:t>
      </w:r>
    </w:p>
    <w:p w:rsidR="003D45DA" w:rsidRPr="00B8533C" w:rsidRDefault="003D45DA" w:rsidP="00955BB7">
      <w:pPr>
        <w:pStyle w:val="6"/>
        <w:numPr>
          <w:ilvl w:val="0"/>
          <w:numId w:val="34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увеличение стойкости при увеличении объема обезличиваемых перс</w:t>
      </w:r>
      <w:r w:rsidRPr="00B8533C">
        <w:rPr>
          <w:sz w:val="28"/>
          <w:szCs w:val="28"/>
        </w:rPr>
        <w:t>о</w:t>
      </w:r>
      <w:r w:rsidRPr="00B8533C">
        <w:rPr>
          <w:sz w:val="28"/>
          <w:szCs w:val="28"/>
        </w:rPr>
        <w:t>нальных данных.</w:t>
      </w:r>
    </w:p>
    <w:p w:rsidR="002F654D" w:rsidRPr="00460632" w:rsidRDefault="002F654D" w:rsidP="00B8533C">
      <w:pPr>
        <w:pStyle w:val="3b"/>
        <w:tabs>
          <w:tab w:val="left" w:pos="567"/>
        </w:tabs>
        <w:spacing w:before="0" w:after="0"/>
        <w:ind w:left="0"/>
      </w:pPr>
    </w:p>
    <w:p w:rsidR="003D45DA" w:rsidRPr="004A4C4F" w:rsidRDefault="003D45DA" w:rsidP="008D313B">
      <w:pPr>
        <w:pStyle w:val="3b"/>
        <w:tabs>
          <w:tab w:val="left" w:pos="567"/>
        </w:tabs>
        <w:spacing w:before="0" w:after="0"/>
        <w:ind w:left="0"/>
        <w:jc w:val="center"/>
        <w:outlineLvl w:val="0"/>
      </w:pPr>
      <w:bookmarkStart w:id="57" w:name="_Toc463864086"/>
      <w:r w:rsidRPr="00B8533C">
        <w:t>Методы обезличивания персональных</w:t>
      </w:r>
      <w:r w:rsidR="00B3386D" w:rsidRPr="00B8533C">
        <w:t xml:space="preserve"> данных</w:t>
      </w:r>
      <w:bookmarkEnd w:id="57"/>
    </w:p>
    <w:p w:rsidR="002F654D" w:rsidRPr="004A4C4F" w:rsidRDefault="002F654D" w:rsidP="002F654D">
      <w:pPr>
        <w:pStyle w:val="3b"/>
        <w:tabs>
          <w:tab w:val="left" w:pos="567"/>
        </w:tabs>
        <w:spacing w:before="0" w:after="0"/>
        <w:ind w:left="0"/>
        <w:jc w:val="center"/>
      </w:pPr>
    </w:p>
    <w:p w:rsidR="003D45DA" w:rsidRPr="00B8533C" w:rsidRDefault="003D45DA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>Методы обезличивания должны обеспечивать требуемые свойства обезличе</w:t>
      </w:r>
      <w:r w:rsidRPr="00B8533C">
        <w:t>н</w:t>
      </w:r>
      <w:r w:rsidRPr="00B8533C">
        <w:t>ных данных, соответствовать предъявляемым требованиям к их характеристикам (свойствам), быть практически реализуемыми в различных программных средах и позволять решать поставленные задачи обработки персональных данных.  К наиб</w:t>
      </w:r>
      <w:r w:rsidRPr="00B8533C">
        <w:t>о</w:t>
      </w:r>
      <w:r w:rsidRPr="00B8533C">
        <w:t xml:space="preserve">лее </w:t>
      </w:r>
      <w:proofErr w:type="gramStart"/>
      <w:r w:rsidRPr="00B8533C">
        <w:t>перспективным</w:t>
      </w:r>
      <w:proofErr w:type="gramEnd"/>
      <w:r w:rsidRPr="00B8533C">
        <w:t xml:space="preserve"> и удобным для практического применения относятся следующие методы обезличивания:</w:t>
      </w:r>
    </w:p>
    <w:p w:rsidR="003D45DA" w:rsidRPr="00B8533C" w:rsidRDefault="003D45DA" w:rsidP="00955BB7">
      <w:pPr>
        <w:pStyle w:val="6"/>
        <w:numPr>
          <w:ilvl w:val="0"/>
          <w:numId w:val="35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метод введения идентификаторов (замена части сведений (значений пе</w:t>
      </w:r>
      <w:r w:rsidRPr="00B8533C">
        <w:rPr>
          <w:sz w:val="28"/>
          <w:szCs w:val="28"/>
        </w:rPr>
        <w:t>р</w:t>
      </w:r>
      <w:r w:rsidRPr="00B8533C">
        <w:rPr>
          <w:sz w:val="28"/>
          <w:szCs w:val="28"/>
        </w:rPr>
        <w:t>сональных данных) идентификаторами с созданием таблицы (справочника) соотве</w:t>
      </w:r>
      <w:r w:rsidRPr="00B8533C">
        <w:rPr>
          <w:sz w:val="28"/>
          <w:szCs w:val="28"/>
        </w:rPr>
        <w:t>т</w:t>
      </w:r>
      <w:r w:rsidRPr="00B8533C">
        <w:rPr>
          <w:sz w:val="28"/>
          <w:szCs w:val="28"/>
        </w:rPr>
        <w:t>ствия идентификаторов исходным данным);</w:t>
      </w:r>
    </w:p>
    <w:p w:rsidR="003D45DA" w:rsidRPr="00B8533C" w:rsidRDefault="003D45DA" w:rsidP="00955BB7">
      <w:pPr>
        <w:pStyle w:val="6"/>
        <w:numPr>
          <w:ilvl w:val="0"/>
          <w:numId w:val="35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метод изменения состава или семантики (изменение состава или семант</w:t>
      </w:r>
      <w:r w:rsidRPr="00B8533C">
        <w:rPr>
          <w:sz w:val="28"/>
          <w:szCs w:val="28"/>
        </w:rPr>
        <w:t>и</w:t>
      </w:r>
      <w:r w:rsidRPr="00B8533C">
        <w:rPr>
          <w:sz w:val="28"/>
          <w:szCs w:val="28"/>
        </w:rPr>
        <w:t>ки персональных данных путем замены результатами статистической обработки, обобщения или удаления части сведений);</w:t>
      </w:r>
    </w:p>
    <w:p w:rsidR="003D45DA" w:rsidRPr="00B8533C" w:rsidRDefault="003D45DA" w:rsidP="00955BB7">
      <w:pPr>
        <w:pStyle w:val="6"/>
        <w:numPr>
          <w:ilvl w:val="0"/>
          <w:numId w:val="35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метод декомпозиции (разбиение множества (массива) персональных да</w:t>
      </w:r>
      <w:r w:rsidRPr="00B8533C">
        <w:rPr>
          <w:sz w:val="28"/>
          <w:szCs w:val="28"/>
        </w:rPr>
        <w:t>н</w:t>
      </w:r>
      <w:r w:rsidRPr="00B8533C">
        <w:rPr>
          <w:sz w:val="28"/>
          <w:szCs w:val="28"/>
        </w:rPr>
        <w:t>ных на несколько подмножеств (частей) с последующим раздельным хранением подмножеств);</w:t>
      </w:r>
    </w:p>
    <w:p w:rsidR="003D45DA" w:rsidRPr="00B8533C" w:rsidRDefault="003D45DA" w:rsidP="00955BB7">
      <w:pPr>
        <w:pStyle w:val="6"/>
        <w:numPr>
          <w:ilvl w:val="0"/>
          <w:numId w:val="35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метод перемешивания (перестановка отдельных записей, а так же групп записей в массиве персональных да</w:t>
      </w:r>
      <w:r w:rsidR="00B3386D" w:rsidRPr="00B8533C">
        <w:rPr>
          <w:sz w:val="28"/>
          <w:szCs w:val="28"/>
        </w:rPr>
        <w:t>нных).</w:t>
      </w:r>
    </w:p>
    <w:p w:rsidR="002F654D" w:rsidRPr="00460632" w:rsidRDefault="002F654D" w:rsidP="00B8533C">
      <w:pPr>
        <w:pStyle w:val="48"/>
        <w:tabs>
          <w:tab w:val="left" w:pos="567"/>
        </w:tabs>
        <w:spacing w:before="0" w:after="0"/>
        <w:ind w:left="0"/>
        <w:rPr>
          <w:sz w:val="28"/>
          <w:szCs w:val="28"/>
        </w:rPr>
      </w:pPr>
    </w:p>
    <w:p w:rsidR="003D45DA" w:rsidRPr="00460632" w:rsidRDefault="00B3386D" w:rsidP="008D313B">
      <w:pPr>
        <w:pStyle w:val="48"/>
        <w:tabs>
          <w:tab w:val="left" w:pos="567"/>
        </w:tabs>
        <w:spacing w:before="0" w:after="0"/>
        <w:ind w:left="0"/>
        <w:jc w:val="center"/>
        <w:outlineLvl w:val="0"/>
        <w:rPr>
          <w:sz w:val="28"/>
          <w:szCs w:val="28"/>
        </w:rPr>
      </w:pPr>
      <w:bookmarkStart w:id="58" w:name="_Toc463864087"/>
      <w:r w:rsidRPr="00B8533C">
        <w:rPr>
          <w:sz w:val="28"/>
          <w:szCs w:val="28"/>
        </w:rPr>
        <w:t>Метод введения идентификаторов</w:t>
      </w:r>
      <w:bookmarkEnd w:id="58"/>
    </w:p>
    <w:p w:rsidR="002F654D" w:rsidRPr="00460632" w:rsidRDefault="002F654D" w:rsidP="002F654D">
      <w:pPr>
        <w:pStyle w:val="48"/>
        <w:tabs>
          <w:tab w:val="left" w:pos="567"/>
        </w:tabs>
        <w:spacing w:before="0" w:after="0"/>
        <w:ind w:left="0"/>
        <w:jc w:val="center"/>
        <w:rPr>
          <w:sz w:val="28"/>
          <w:szCs w:val="28"/>
        </w:rPr>
      </w:pPr>
    </w:p>
    <w:p w:rsidR="003D45DA" w:rsidRPr="00B8533C" w:rsidRDefault="003D45DA" w:rsidP="00B8533C">
      <w:pPr>
        <w:pStyle w:val="55"/>
        <w:tabs>
          <w:tab w:val="left" w:pos="567"/>
        </w:tabs>
        <w:spacing w:before="0" w:after="0"/>
        <w:ind w:left="0"/>
      </w:pPr>
      <w:r w:rsidRPr="00B8533C">
        <w:t>Метод введения идентификаторов реализуется путем замены части перс</w:t>
      </w:r>
      <w:r w:rsidRPr="00B8533C">
        <w:t>о</w:t>
      </w:r>
      <w:r w:rsidRPr="00B8533C">
        <w:t>нальных данных, позволяющих идентифицировать субъекта, их идентификаторами и созданием таблицы соответствия.</w:t>
      </w:r>
    </w:p>
    <w:p w:rsidR="003D45DA" w:rsidRPr="00B8533C" w:rsidRDefault="003D45DA" w:rsidP="00B8533C">
      <w:pPr>
        <w:pStyle w:val="55"/>
        <w:tabs>
          <w:tab w:val="left" w:pos="567"/>
        </w:tabs>
        <w:spacing w:before="0" w:after="0"/>
        <w:ind w:left="0"/>
      </w:pPr>
      <w:r w:rsidRPr="00B8533C">
        <w:t>Метод обеспечивает следующие свойства обезличенных данных:</w:t>
      </w:r>
    </w:p>
    <w:p w:rsidR="003D45DA" w:rsidRPr="00B8533C" w:rsidRDefault="003D45DA" w:rsidP="00955BB7">
      <w:pPr>
        <w:pStyle w:val="6"/>
        <w:numPr>
          <w:ilvl w:val="0"/>
          <w:numId w:val="36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полнота;</w:t>
      </w:r>
    </w:p>
    <w:p w:rsidR="003D45DA" w:rsidRPr="00B8533C" w:rsidRDefault="003D45DA" w:rsidP="00955BB7">
      <w:pPr>
        <w:pStyle w:val="6"/>
        <w:numPr>
          <w:ilvl w:val="0"/>
          <w:numId w:val="36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структурированность;</w:t>
      </w:r>
    </w:p>
    <w:p w:rsidR="003D45DA" w:rsidRPr="00B8533C" w:rsidRDefault="003D45DA" w:rsidP="00955BB7">
      <w:pPr>
        <w:pStyle w:val="6"/>
        <w:numPr>
          <w:ilvl w:val="0"/>
          <w:numId w:val="36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семантическая целостность;</w:t>
      </w:r>
    </w:p>
    <w:p w:rsidR="003D45DA" w:rsidRPr="00B8533C" w:rsidRDefault="003D45DA" w:rsidP="00955BB7">
      <w:pPr>
        <w:pStyle w:val="6"/>
        <w:numPr>
          <w:ilvl w:val="0"/>
          <w:numId w:val="36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применимость.</w:t>
      </w:r>
    </w:p>
    <w:p w:rsidR="003D45DA" w:rsidRPr="00B8533C" w:rsidRDefault="003D45DA" w:rsidP="00B8533C">
      <w:pPr>
        <w:pStyle w:val="55"/>
        <w:tabs>
          <w:tab w:val="left" w:pos="567"/>
        </w:tabs>
        <w:spacing w:before="0" w:after="0"/>
        <w:ind w:left="0"/>
      </w:pPr>
      <w:r w:rsidRPr="00B8533C">
        <w:t>Оценка свойств метода:</w:t>
      </w:r>
    </w:p>
    <w:p w:rsidR="003D45DA" w:rsidRPr="00B8533C" w:rsidRDefault="003D45DA" w:rsidP="00955BB7">
      <w:pPr>
        <w:pStyle w:val="6"/>
        <w:numPr>
          <w:ilvl w:val="0"/>
          <w:numId w:val="37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 xml:space="preserve">обратимость (метод позволяет провести процедуру </w:t>
      </w:r>
      <w:proofErr w:type="spellStart"/>
      <w:r w:rsidRPr="00B8533C">
        <w:rPr>
          <w:sz w:val="28"/>
          <w:szCs w:val="28"/>
        </w:rPr>
        <w:t>деобезличивания</w:t>
      </w:r>
      <w:proofErr w:type="spellEnd"/>
      <w:r w:rsidRPr="00B8533C">
        <w:rPr>
          <w:sz w:val="28"/>
          <w:szCs w:val="28"/>
        </w:rPr>
        <w:t>);</w:t>
      </w:r>
    </w:p>
    <w:p w:rsidR="003D45DA" w:rsidRPr="00B8533C" w:rsidRDefault="003D45DA" w:rsidP="00955BB7">
      <w:pPr>
        <w:pStyle w:val="6"/>
        <w:numPr>
          <w:ilvl w:val="0"/>
          <w:numId w:val="37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lastRenderedPageBreak/>
        <w:t xml:space="preserve">вариативность (метод позволяет перейти от одной таблицы соответствия к другой без проведения процедуры </w:t>
      </w:r>
      <w:proofErr w:type="spellStart"/>
      <w:r w:rsidRPr="00B8533C">
        <w:rPr>
          <w:sz w:val="28"/>
          <w:szCs w:val="28"/>
        </w:rPr>
        <w:t>деобезличивания</w:t>
      </w:r>
      <w:proofErr w:type="spellEnd"/>
      <w:r w:rsidRPr="00B8533C">
        <w:rPr>
          <w:sz w:val="28"/>
          <w:szCs w:val="28"/>
        </w:rPr>
        <w:t>);</w:t>
      </w:r>
    </w:p>
    <w:p w:rsidR="003D45DA" w:rsidRPr="00B8533C" w:rsidRDefault="003D45DA" w:rsidP="00955BB7">
      <w:pPr>
        <w:pStyle w:val="6"/>
        <w:numPr>
          <w:ilvl w:val="0"/>
          <w:numId w:val="37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изменяемость (метод не позволяет вносить изменения в массив обезл</w:t>
      </w:r>
      <w:r w:rsidRPr="00B8533C">
        <w:rPr>
          <w:sz w:val="28"/>
          <w:szCs w:val="28"/>
        </w:rPr>
        <w:t>и</w:t>
      </w:r>
      <w:r w:rsidRPr="00B8533C">
        <w:rPr>
          <w:sz w:val="28"/>
          <w:szCs w:val="28"/>
        </w:rPr>
        <w:t xml:space="preserve">ченных данных </w:t>
      </w:r>
      <w:proofErr w:type="gramStart"/>
      <w:r w:rsidRPr="00B8533C">
        <w:rPr>
          <w:sz w:val="28"/>
          <w:szCs w:val="28"/>
        </w:rPr>
        <w:t>без</w:t>
      </w:r>
      <w:proofErr w:type="gramEnd"/>
      <w:r w:rsidRPr="00B8533C">
        <w:rPr>
          <w:sz w:val="28"/>
          <w:szCs w:val="28"/>
        </w:rPr>
        <w:t xml:space="preserve"> предварительного </w:t>
      </w:r>
      <w:proofErr w:type="spellStart"/>
      <w:r w:rsidRPr="00B8533C">
        <w:rPr>
          <w:sz w:val="28"/>
          <w:szCs w:val="28"/>
        </w:rPr>
        <w:t>деобезличивания</w:t>
      </w:r>
      <w:proofErr w:type="spellEnd"/>
      <w:r w:rsidRPr="00B8533C">
        <w:rPr>
          <w:sz w:val="28"/>
          <w:szCs w:val="28"/>
        </w:rPr>
        <w:t>);</w:t>
      </w:r>
    </w:p>
    <w:p w:rsidR="003D45DA" w:rsidRPr="00B8533C" w:rsidRDefault="003D45DA" w:rsidP="00955BB7">
      <w:pPr>
        <w:pStyle w:val="6"/>
        <w:numPr>
          <w:ilvl w:val="0"/>
          <w:numId w:val="37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стойкость (метод не устойчив к атакам, подразумевающим наличие у л</w:t>
      </w:r>
      <w:r w:rsidRPr="00B8533C">
        <w:rPr>
          <w:sz w:val="28"/>
          <w:szCs w:val="28"/>
        </w:rPr>
        <w:t>и</w:t>
      </w:r>
      <w:r w:rsidRPr="00B8533C">
        <w:rPr>
          <w:sz w:val="28"/>
          <w:szCs w:val="28"/>
        </w:rPr>
        <w:t>ца, осуществляющего несанкционированный доступ, частичного или полного д</w:t>
      </w:r>
      <w:r w:rsidRPr="00B8533C">
        <w:rPr>
          <w:sz w:val="28"/>
          <w:szCs w:val="28"/>
        </w:rPr>
        <w:t>о</w:t>
      </w:r>
      <w:r w:rsidRPr="00B8533C">
        <w:rPr>
          <w:sz w:val="28"/>
          <w:szCs w:val="28"/>
        </w:rPr>
        <w:t>ступа к справочнику идентификаторов, стойкость метода не повышается с увелич</w:t>
      </w:r>
      <w:r w:rsidRPr="00B8533C">
        <w:rPr>
          <w:sz w:val="28"/>
          <w:szCs w:val="28"/>
        </w:rPr>
        <w:t>е</w:t>
      </w:r>
      <w:r w:rsidRPr="00B8533C">
        <w:rPr>
          <w:sz w:val="28"/>
          <w:szCs w:val="28"/>
        </w:rPr>
        <w:t>нием объема обезличиваемых персональных данных);</w:t>
      </w:r>
    </w:p>
    <w:p w:rsidR="003D45DA" w:rsidRPr="00B8533C" w:rsidRDefault="003D45DA" w:rsidP="00955BB7">
      <w:pPr>
        <w:pStyle w:val="6"/>
        <w:numPr>
          <w:ilvl w:val="0"/>
          <w:numId w:val="37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 xml:space="preserve">возможность </w:t>
      </w:r>
      <w:proofErr w:type="gramStart"/>
      <w:r w:rsidRPr="00B8533C">
        <w:rPr>
          <w:sz w:val="28"/>
          <w:szCs w:val="28"/>
        </w:rPr>
        <w:t>косвенного</w:t>
      </w:r>
      <w:proofErr w:type="gramEnd"/>
      <w:r w:rsidRPr="00B8533C">
        <w:rPr>
          <w:sz w:val="28"/>
          <w:szCs w:val="28"/>
        </w:rPr>
        <w:t xml:space="preserve"> </w:t>
      </w:r>
      <w:proofErr w:type="spellStart"/>
      <w:r w:rsidRPr="00B8533C">
        <w:rPr>
          <w:sz w:val="28"/>
          <w:szCs w:val="28"/>
        </w:rPr>
        <w:t>деобезличивания</w:t>
      </w:r>
      <w:proofErr w:type="spellEnd"/>
      <w:r w:rsidRPr="00B8533C">
        <w:rPr>
          <w:sz w:val="28"/>
          <w:szCs w:val="28"/>
        </w:rPr>
        <w:t xml:space="preserve"> (метод не исключает возмо</w:t>
      </w:r>
      <w:r w:rsidRPr="00B8533C">
        <w:rPr>
          <w:sz w:val="28"/>
          <w:szCs w:val="28"/>
        </w:rPr>
        <w:t>ж</w:t>
      </w:r>
      <w:r w:rsidRPr="00B8533C">
        <w:rPr>
          <w:sz w:val="28"/>
          <w:szCs w:val="28"/>
        </w:rPr>
        <w:t xml:space="preserve">ность </w:t>
      </w:r>
      <w:proofErr w:type="spellStart"/>
      <w:r w:rsidRPr="00B8533C">
        <w:rPr>
          <w:sz w:val="28"/>
          <w:szCs w:val="28"/>
        </w:rPr>
        <w:t>деобезличивания</w:t>
      </w:r>
      <w:proofErr w:type="spellEnd"/>
      <w:r w:rsidRPr="00B8533C">
        <w:rPr>
          <w:sz w:val="28"/>
          <w:szCs w:val="28"/>
        </w:rPr>
        <w:t xml:space="preserve"> с использованием персональных данных, имеющихся у др</w:t>
      </w:r>
      <w:r w:rsidRPr="00B8533C">
        <w:rPr>
          <w:sz w:val="28"/>
          <w:szCs w:val="28"/>
        </w:rPr>
        <w:t>у</w:t>
      </w:r>
      <w:r w:rsidRPr="00B8533C">
        <w:rPr>
          <w:sz w:val="28"/>
          <w:szCs w:val="28"/>
        </w:rPr>
        <w:t>гих операторов);</w:t>
      </w:r>
    </w:p>
    <w:p w:rsidR="003D45DA" w:rsidRPr="00B8533C" w:rsidRDefault="003D45DA" w:rsidP="00955BB7">
      <w:pPr>
        <w:pStyle w:val="6"/>
        <w:numPr>
          <w:ilvl w:val="0"/>
          <w:numId w:val="37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совместимость (метод позволяет интегрировать записи, соответствующие отдельным атрибутам);</w:t>
      </w:r>
    </w:p>
    <w:p w:rsidR="003D45DA" w:rsidRPr="00B8533C" w:rsidRDefault="003D45DA" w:rsidP="00955BB7">
      <w:pPr>
        <w:pStyle w:val="6"/>
        <w:numPr>
          <w:ilvl w:val="0"/>
          <w:numId w:val="37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параметрический объем (объем таблицы (таблиц) соответствия определ</w:t>
      </w:r>
      <w:r w:rsidRPr="00B8533C">
        <w:rPr>
          <w:sz w:val="28"/>
          <w:szCs w:val="28"/>
        </w:rPr>
        <w:t>я</w:t>
      </w:r>
      <w:r w:rsidRPr="00B8533C">
        <w:rPr>
          <w:sz w:val="28"/>
          <w:szCs w:val="28"/>
        </w:rPr>
        <w:t>ется числом записей о субъектах персональных данных, подлежащих обезличив</w:t>
      </w:r>
      <w:r w:rsidRPr="00B8533C">
        <w:rPr>
          <w:sz w:val="28"/>
          <w:szCs w:val="28"/>
        </w:rPr>
        <w:t>а</w:t>
      </w:r>
      <w:r w:rsidRPr="00B8533C">
        <w:rPr>
          <w:sz w:val="28"/>
          <w:szCs w:val="28"/>
        </w:rPr>
        <w:t>нию);</w:t>
      </w:r>
    </w:p>
    <w:p w:rsidR="003D45DA" w:rsidRPr="00B8533C" w:rsidRDefault="003D45DA" w:rsidP="00955BB7">
      <w:pPr>
        <w:pStyle w:val="6"/>
        <w:numPr>
          <w:ilvl w:val="0"/>
          <w:numId w:val="37"/>
        </w:numPr>
        <w:tabs>
          <w:tab w:val="left" w:pos="567"/>
        </w:tabs>
        <w:spacing w:before="0" w:after="0"/>
        <w:ind w:left="0" w:firstLine="709"/>
        <w:rPr>
          <w:sz w:val="28"/>
          <w:szCs w:val="28"/>
        </w:rPr>
      </w:pPr>
      <w:r w:rsidRPr="00B8533C">
        <w:rPr>
          <w:sz w:val="28"/>
          <w:szCs w:val="28"/>
        </w:rPr>
        <w:t>возможность оценки качества данных (метод позволяет проводить анализ качества обезличенных данных).</w:t>
      </w:r>
    </w:p>
    <w:p w:rsidR="003D45DA" w:rsidRPr="00B8533C" w:rsidRDefault="003D45DA" w:rsidP="00B8533C">
      <w:pPr>
        <w:pStyle w:val="55"/>
        <w:tabs>
          <w:tab w:val="left" w:pos="567"/>
        </w:tabs>
        <w:spacing w:before="0" w:after="0"/>
        <w:ind w:left="0"/>
      </w:pPr>
      <w:r w:rsidRPr="00B8533C">
        <w:t>Для реализации метода требуется установить атрибуты персональных данных, записи которых подлежат замене идентификаторами, разработать систему идент</w:t>
      </w:r>
      <w:r w:rsidRPr="00B8533C">
        <w:t>и</w:t>
      </w:r>
      <w:r w:rsidRPr="00B8533C">
        <w:t>фикации, обеспечить ведение и хранение таблиц соответствия.</w:t>
      </w:r>
    </w:p>
    <w:p w:rsidR="002F654D" w:rsidRPr="00460632" w:rsidRDefault="002F654D" w:rsidP="00B8533C">
      <w:pPr>
        <w:pStyle w:val="3b"/>
        <w:tabs>
          <w:tab w:val="left" w:pos="567"/>
        </w:tabs>
        <w:spacing w:before="0" w:after="0"/>
        <w:ind w:left="0"/>
      </w:pPr>
    </w:p>
    <w:p w:rsidR="003D45DA" w:rsidRPr="00460632" w:rsidRDefault="003D45DA" w:rsidP="008D313B">
      <w:pPr>
        <w:pStyle w:val="3b"/>
        <w:tabs>
          <w:tab w:val="left" w:pos="567"/>
        </w:tabs>
        <w:spacing w:before="0" w:after="0"/>
        <w:ind w:left="0"/>
        <w:outlineLvl w:val="0"/>
      </w:pPr>
      <w:bookmarkStart w:id="59" w:name="_Toc463864088"/>
      <w:r w:rsidRPr="00B8533C">
        <w:t>Лица, ответственные за об</w:t>
      </w:r>
      <w:r w:rsidR="00B3386D" w:rsidRPr="00B8533C">
        <w:t>езличивание персональных данных</w:t>
      </w:r>
      <w:bookmarkEnd w:id="59"/>
    </w:p>
    <w:p w:rsidR="002F654D" w:rsidRPr="00460632" w:rsidRDefault="002F654D" w:rsidP="00B8533C">
      <w:pPr>
        <w:pStyle w:val="3b"/>
        <w:tabs>
          <w:tab w:val="left" w:pos="567"/>
        </w:tabs>
        <w:spacing w:before="0" w:after="0"/>
        <w:ind w:left="0"/>
      </w:pPr>
    </w:p>
    <w:p w:rsidR="003D45DA" w:rsidRPr="00B8533C" w:rsidRDefault="003D45DA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>Обезличивание персональных данных производится специально назначенн</w:t>
      </w:r>
      <w:r w:rsidRPr="00B8533C">
        <w:t>ы</w:t>
      </w:r>
      <w:r w:rsidRPr="00B8533C">
        <w:t xml:space="preserve">ми должностными лицами </w:t>
      </w:r>
      <w:r w:rsidR="00331C11">
        <w:t>ГКУ «КЦСЗН»</w:t>
      </w:r>
      <w:r w:rsidR="00197EC9" w:rsidRPr="00B8533C">
        <w:t xml:space="preserve"> </w:t>
      </w:r>
      <w:r w:rsidR="009E3532" w:rsidRPr="00B8533C">
        <w:t>Забайкальского края</w:t>
      </w:r>
      <w:r w:rsidRPr="00B8533C">
        <w:t>, включенными в П</w:t>
      </w:r>
      <w:r w:rsidRPr="00B8533C">
        <w:t>е</w:t>
      </w:r>
      <w:r w:rsidRPr="00B8533C">
        <w:t xml:space="preserve">речень должностных лиц </w:t>
      </w:r>
      <w:r w:rsidR="00331C11">
        <w:t>ГКУ «КЦСЗН»</w:t>
      </w:r>
      <w:r w:rsidRPr="00B8533C">
        <w:t>, ответственных за проведение меропри</w:t>
      </w:r>
      <w:r w:rsidRPr="00B8533C">
        <w:t>я</w:t>
      </w:r>
      <w:r w:rsidRPr="00B8533C">
        <w:t>тий по обезличиванию персо</w:t>
      </w:r>
      <w:r w:rsidR="00011742" w:rsidRPr="00B8533C">
        <w:t>нальных данных</w:t>
      </w:r>
      <w:r w:rsidRPr="00B8533C">
        <w:t>.</w:t>
      </w:r>
    </w:p>
    <w:p w:rsidR="003D45DA" w:rsidRPr="00460632" w:rsidRDefault="003D45DA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 xml:space="preserve"> В начале каждого года или по мере необходимости </w:t>
      </w:r>
      <w:r w:rsidR="00026404" w:rsidRPr="00B8533C">
        <w:t>приказом</w:t>
      </w:r>
      <w:r w:rsidRPr="00B8533C">
        <w:t xml:space="preserve">  </w:t>
      </w:r>
      <w:r w:rsidR="00331C11">
        <w:t>ГКУ «КЦСЗН»</w:t>
      </w:r>
      <w:r w:rsidRPr="00B8533C">
        <w:t xml:space="preserve"> утверждается новая редакция Перечня должностных лиц </w:t>
      </w:r>
      <w:r w:rsidR="00331C11">
        <w:t>ГКУ «КЦСЗН»</w:t>
      </w:r>
      <w:r w:rsidRPr="00B8533C">
        <w:t>, отве</w:t>
      </w:r>
      <w:r w:rsidRPr="00B8533C">
        <w:t>т</w:t>
      </w:r>
      <w:r w:rsidRPr="00B8533C">
        <w:t>ственных за проведение мероприятий по обе</w:t>
      </w:r>
      <w:r w:rsidR="00011742" w:rsidRPr="00B8533C">
        <w:t>зличиванию персональных данных</w:t>
      </w:r>
      <w:r w:rsidRPr="00B8533C">
        <w:t>.</w:t>
      </w:r>
    </w:p>
    <w:p w:rsidR="002F654D" w:rsidRPr="00460632" w:rsidRDefault="002F654D" w:rsidP="00B8533C">
      <w:pPr>
        <w:pStyle w:val="45"/>
        <w:tabs>
          <w:tab w:val="left" w:pos="567"/>
        </w:tabs>
        <w:spacing w:before="0" w:after="0"/>
        <w:ind w:left="0"/>
      </w:pPr>
    </w:p>
    <w:p w:rsidR="001801A5" w:rsidRPr="00460632" w:rsidRDefault="001801A5" w:rsidP="008D313B">
      <w:pPr>
        <w:pStyle w:val="2d"/>
      </w:pPr>
      <w:r w:rsidRPr="002F654D">
        <w:t>Сроки хранения и обработки персональных данных</w:t>
      </w:r>
    </w:p>
    <w:p w:rsidR="002F654D" w:rsidRPr="00460632" w:rsidRDefault="002F654D" w:rsidP="002F654D">
      <w:pPr>
        <w:tabs>
          <w:tab w:val="left" w:pos="567"/>
        </w:tabs>
        <w:ind w:firstLine="0"/>
        <w:contextualSpacing w:val="0"/>
        <w:jc w:val="center"/>
      </w:pPr>
    </w:p>
    <w:p w:rsidR="0086033B" w:rsidRPr="00460632" w:rsidRDefault="001801A5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>При достижении  целей обработка персональных данных должна быть пр</w:t>
      </w:r>
      <w:r w:rsidRPr="00B8533C">
        <w:t>е</w:t>
      </w:r>
      <w:r w:rsidRPr="00B8533C">
        <w:t xml:space="preserve">кращена, а персональные данные подлежат уничтожению в срок, не превышающий тридцати дней, если иное не определено </w:t>
      </w:r>
      <w:r w:rsidR="005541D0" w:rsidRPr="00B8533C">
        <w:t>действующим</w:t>
      </w:r>
      <w:r w:rsidRPr="00B8533C">
        <w:t xml:space="preserve"> закон</w:t>
      </w:r>
      <w:r w:rsidR="005541D0" w:rsidRPr="00B8533C">
        <w:t>одательством</w:t>
      </w:r>
      <w:r w:rsidR="00B3386D" w:rsidRPr="00B8533C">
        <w:t>.</w:t>
      </w:r>
    </w:p>
    <w:p w:rsidR="002F654D" w:rsidRPr="00460632" w:rsidRDefault="002F654D" w:rsidP="00B8533C">
      <w:pPr>
        <w:pStyle w:val="330"/>
        <w:tabs>
          <w:tab w:val="left" w:pos="567"/>
        </w:tabs>
        <w:spacing w:before="0" w:after="0"/>
        <w:ind w:left="0"/>
      </w:pPr>
    </w:p>
    <w:p w:rsidR="00E912B2" w:rsidRPr="00460632" w:rsidRDefault="00094F8D" w:rsidP="008D313B">
      <w:pPr>
        <w:pStyle w:val="2d"/>
        <w:spacing w:before="0" w:after="0"/>
        <w:outlineLvl w:val="0"/>
      </w:pPr>
      <w:r w:rsidRPr="00B8533C">
        <w:t xml:space="preserve"> </w:t>
      </w:r>
      <w:bookmarkStart w:id="60" w:name="_Toc463864089"/>
      <w:r w:rsidR="00E912B2" w:rsidRPr="00B8533C">
        <w:t xml:space="preserve">Порядок </w:t>
      </w:r>
      <w:r w:rsidR="00800501" w:rsidRPr="00B8533C">
        <w:t>предоставления</w:t>
      </w:r>
      <w:r w:rsidR="00E912B2" w:rsidRPr="00B8533C">
        <w:t xml:space="preserve"> персональных данных по мотивированным з</w:t>
      </w:r>
      <w:r w:rsidR="00E912B2" w:rsidRPr="00B8533C">
        <w:t>а</w:t>
      </w:r>
      <w:r w:rsidR="00E912B2" w:rsidRPr="00B8533C">
        <w:t>просам компетентных органов (организаций)</w:t>
      </w:r>
      <w:bookmarkEnd w:id="60"/>
    </w:p>
    <w:p w:rsidR="002F654D" w:rsidRPr="00460632" w:rsidRDefault="002F654D" w:rsidP="00B8533C">
      <w:pPr>
        <w:pStyle w:val="2d"/>
        <w:spacing w:before="0" w:after="0"/>
      </w:pPr>
    </w:p>
    <w:p w:rsidR="00E912B2" w:rsidRPr="00B8533C" w:rsidRDefault="00C96307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>По общему правилу о</w:t>
      </w:r>
      <w:r w:rsidR="00800501" w:rsidRPr="00B8533C">
        <w:t>ператоры и иные лица, получившие доступ к персонал</w:t>
      </w:r>
      <w:r w:rsidR="00800501" w:rsidRPr="00B8533C">
        <w:t>ь</w:t>
      </w:r>
      <w:r w:rsidR="00800501" w:rsidRPr="00B8533C">
        <w:t>ным данным, обязаны не раскрывать третьим лицам и не распространять персонал</w:t>
      </w:r>
      <w:r w:rsidR="00800501" w:rsidRPr="00B8533C">
        <w:t>ь</w:t>
      </w:r>
      <w:r w:rsidR="00800501" w:rsidRPr="00B8533C">
        <w:t xml:space="preserve">ные данные без согласия субъекта </w:t>
      </w:r>
      <w:proofErr w:type="spellStart"/>
      <w:r w:rsidR="00EC15A5" w:rsidRPr="00B8533C">
        <w:t>ПДн</w:t>
      </w:r>
      <w:proofErr w:type="spellEnd"/>
      <w:r w:rsidR="00800501" w:rsidRPr="00B8533C">
        <w:t>, если иное не предусмотрено федеральным законом</w:t>
      </w:r>
      <w:r w:rsidRPr="00B8533C">
        <w:t>.</w:t>
      </w:r>
    </w:p>
    <w:p w:rsidR="00C96307" w:rsidRPr="00B8533C" w:rsidRDefault="00C96307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>В соответствии с федеральным законодательством</w:t>
      </w:r>
      <w:r w:rsidRPr="00B8533C">
        <w:rPr>
          <w:lang w:eastAsia="ru-RU"/>
        </w:rPr>
        <w:t xml:space="preserve"> </w:t>
      </w:r>
      <w:r w:rsidR="00331C11">
        <w:t>ГКУ «КЦСЗН»</w:t>
      </w:r>
      <w:r w:rsidRPr="00B8533C">
        <w:t xml:space="preserve"> обязан</w:t>
      </w:r>
      <w:r w:rsidR="00265262" w:rsidRPr="00B8533C">
        <w:t>о</w:t>
      </w:r>
      <w:r w:rsidRPr="00B8533C">
        <w:t xml:space="preserve"> предоставлять  персональные данные субъектов следующим органам (организац</w:t>
      </w:r>
      <w:r w:rsidRPr="00B8533C">
        <w:t>и</w:t>
      </w:r>
      <w:r w:rsidRPr="00B8533C">
        <w:t>ям)</w:t>
      </w:r>
      <w:r w:rsidR="00E35A39" w:rsidRPr="00B8533C">
        <w:t xml:space="preserve"> или их должностным лицам</w:t>
      </w:r>
      <w:r w:rsidRPr="00B8533C">
        <w:t>:</w:t>
      </w:r>
    </w:p>
    <w:p w:rsidR="00E35A39" w:rsidRPr="00B8533C" w:rsidRDefault="00E35A39" w:rsidP="00955BB7">
      <w:pPr>
        <w:pStyle w:val="45"/>
        <w:numPr>
          <w:ilvl w:val="0"/>
          <w:numId w:val="38"/>
        </w:numPr>
        <w:tabs>
          <w:tab w:val="clear" w:pos="1418"/>
          <w:tab w:val="left" w:pos="567"/>
        </w:tabs>
        <w:spacing w:before="0" w:after="0"/>
        <w:ind w:left="0" w:firstLine="709"/>
      </w:pPr>
      <w:r w:rsidRPr="00B8533C">
        <w:t>по мотивированному запросу прокурора, руководителя следственного о</w:t>
      </w:r>
      <w:r w:rsidRPr="00B8533C">
        <w:t>р</w:t>
      </w:r>
      <w:r w:rsidRPr="00B8533C">
        <w:t>гана, следователя, органа дознания и дознавателя, предъявленн</w:t>
      </w:r>
      <w:r w:rsidR="001E1B86" w:rsidRPr="00B8533C">
        <w:t>ому</w:t>
      </w:r>
      <w:r w:rsidRPr="00B8533C">
        <w:t xml:space="preserve"> в пределах их полномочий, установленных Уголовно-процессуальным кодексом Российской Ф</w:t>
      </w:r>
      <w:r w:rsidRPr="00B8533C">
        <w:t>е</w:t>
      </w:r>
      <w:r w:rsidRPr="00B8533C">
        <w:t>дерации";</w:t>
      </w:r>
    </w:p>
    <w:p w:rsidR="00E35A39" w:rsidRPr="00B8533C" w:rsidRDefault="00C623B9" w:rsidP="00955BB7">
      <w:pPr>
        <w:pStyle w:val="45"/>
        <w:numPr>
          <w:ilvl w:val="0"/>
          <w:numId w:val="38"/>
        </w:numPr>
        <w:tabs>
          <w:tab w:val="clear" w:pos="1418"/>
          <w:tab w:val="left" w:pos="567"/>
        </w:tabs>
        <w:spacing w:before="0" w:after="0"/>
        <w:ind w:left="0" w:firstLine="709"/>
      </w:pPr>
      <w:r w:rsidRPr="00B8533C">
        <w:t>военным комиссариатам</w:t>
      </w:r>
      <w:r w:rsidR="00094F8D" w:rsidRPr="00B8533C">
        <w:t xml:space="preserve"> –</w:t>
      </w:r>
      <w:r w:rsidRPr="00B8533C">
        <w:t xml:space="preserve"> сведения о воинском учете </w:t>
      </w:r>
      <w:r w:rsidR="000D28EE" w:rsidRPr="00B8533C">
        <w:t>сотрудников</w:t>
      </w:r>
      <w:r w:rsidRPr="00B8533C">
        <w:t xml:space="preserve"> (кат</w:t>
      </w:r>
      <w:r w:rsidRPr="00B8533C">
        <w:t>е</w:t>
      </w:r>
      <w:r w:rsidRPr="00B8533C">
        <w:t>гория запаса, воинское звание, состав (профиль), полное кодовое обозначение ВУС, категория годности к военной службе, наименование комиссариата по месту ж</w:t>
      </w:r>
      <w:r w:rsidRPr="00B8533C">
        <w:t>и</w:t>
      </w:r>
      <w:r w:rsidRPr="00B8533C">
        <w:t>тельства, воинский учет (общий, специальный);</w:t>
      </w:r>
    </w:p>
    <w:p w:rsidR="00C96307" w:rsidRPr="00B8533C" w:rsidRDefault="00BE466A" w:rsidP="00955BB7">
      <w:pPr>
        <w:pStyle w:val="45"/>
        <w:numPr>
          <w:ilvl w:val="0"/>
          <w:numId w:val="38"/>
        </w:numPr>
        <w:tabs>
          <w:tab w:val="clear" w:pos="1418"/>
          <w:tab w:val="left" w:pos="567"/>
        </w:tabs>
        <w:spacing w:before="0" w:after="0"/>
        <w:ind w:left="0" w:firstLine="709"/>
      </w:pPr>
      <w:r w:rsidRPr="00B8533C">
        <w:t>налоговым органам</w:t>
      </w:r>
      <w:r w:rsidR="00094F8D" w:rsidRPr="00B8533C">
        <w:t xml:space="preserve"> –</w:t>
      </w:r>
      <w:r w:rsidRPr="00B8533C">
        <w:t xml:space="preserve"> фамилия, имя, отчество, дата и место рождения р</w:t>
      </w:r>
      <w:r w:rsidRPr="00B8533C">
        <w:t>а</w:t>
      </w:r>
      <w:r w:rsidRPr="00B8533C">
        <w:t>ботника; его оклад; произведенные работнику начисления и выплаты, данные о з</w:t>
      </w:r>
      <w:r w:rsidRPr="00B8533C">
        <w:t>а</w:t>
      </w:r>
      <w:r w:rsidRPr="00B8533C">
        <w:t>работной плате, номер лицевого счета в банке; табельный номер, суммарный доход с начала года;</w:t>
      </w:r>
    </w:p>
    <w:p w:rsidR="00026CE0" w:rsidRPr="00B8533C" w:rsidRDefault="00026CE0" w:rsidP="00955BB7">
      <w:pPr>
        <w:pStyle w:val="45"/>
        <w:numPr>
          <w:ilvl w:val="0"/>
          <w:numId w:val="38"/>
        </w:numPr>
        <w:tabs>
          <w:tab w:val="clear" w:pos="1418"/>
          <w:tab w:val="left" w:pos="567"/>
        </w:tabs>
        <w:spacing w:before="0" w:after="0"/>
        <w:ind w:left="0" w:firstLine="709"/>
      </w:pPr>
      <w:r w:rsidRPr="00B8533C">
        <w:t>территориальным органам Пенсионного фонда РФ</w:t>
      </w:r>
      <w:r w:rsidR="00094F8D" w:rsidRPr="00B8533C">
        <w:t xml:space="preserve"> –</w:t>
      </w:r>
      <w:r w:rsidRPr="00B8533C">
        <w:t xml:space="preserve"> номер страхового свидетельства государственного пенсионного страхования работника,   стаж для расчета страховой части пенсионных накоплений работнику;</w:t>
      </w:r>
    </w:p>
    <w:p w:rsidR="008E4A07" w:rsidRPr="00460632" w:rsidRDefault="00D768A6" w:rsidP="00955BB7">
      <w:pPr>
        <w:pStyle w:val="45"/>
        <w:numPr>
          <w:ilvl w:val="0"/>
          <w:numId w:val="38"/>
        </w:numPr>
        <w:tabs>
          <w:tab w:val="clear" w:pos="1418"/>
          <w:tab w:val="left" w:pos="567"/>
        </w:tabs>
        <w:spacing w:before="0" w:after="0"/>
        <w:ind w:left="0" w:firstLine="709"/>
      </w:pPr>
      <w:r w:rsidRPr="00B8533C">
        <w:t>участникам межведомственного взаимодействия</w:t>
      </w:r>
      <w:r w:rsidRPr="00B8533C">
        <w:rPr>
          <w:rFonts w:eastAsia="Times New Roman"/>
          <w:lang w:eastAsia="ru-RU"/>
        </w:rPr>
        <w:t xml:space="preserve"> </w:t>
      </w:r>
      <w:r w:rsidRPr="00B8533C">
        <w:t>в пределах их полном</w:t>
      </w:r>
      <w:r w:rsidRPr="00B8533C">
        <w:t>о</w:t>
      </w:r>
      <w:r w:rsidRPr="00B8533C">
        <w:t>чий, установленных действующим законодательством</w:t>
      </w:r>
      <w:r w:rsidR="007B39EC" w:rsidRPr="00B8533C">
        <w:t>.</w:t>
      </w:r>
    </w:p>
    <w:p w:rsidR="002F654D" w:rsidRPr="00460632" w:rsidRDefault="002F654D" w:rsidP="00B8533C">
      <w:pPr>
        <w:pStyle w:val="45"/>
        <w:tabs>
          <w:tab w:val="left" w:pos="567"/>
        </w:tabs>
        <w:spacing w:before="0" w:after="0"/>
        <w:ind w:left="0"/>
      </w:pPr>
    </w:p>
    <w:p w:rsidR="00B06035" w:rsidRPr="00460632" w:rsidRDefault="00094F8D" w:rsidP="008D313B">
      <w:pPr>
        <w:pStyle w:val="2d"/>
        <w:spacing w:before="0" w:after="0"/>
        <w:outlineLvl w:val="0"/>
      </w:pPr>
      <w:r w:rsidRPr="00B8533C">
        <w:t xml:space="preserve"> </w:t>
      </w:r>
      <w:bookmarkStart w:id="61" w:name="_Toc463864090"/>
      <w:r w:rsidR="00B06035" w:rsidRPr="00B8533C">
        <w:t xml:space="preserve">Порядок уничтожения персональных данных </w:t>
      </w:r>
      <w:r w:rsidR="00CC68A7" w:rsidRPr="00B8533C">
        <w:t xml:space="preserve">в </w:t>
      </w:r>
      <w:r w:rsidR="00331C11">
        <w:t>ГКУ «КЦСЗН»</w:t>
      </w:r>
      <w:r w:rsidR="00187B14" w:rsidRPr="00B8533C">
        <w:t xml:space="preserve"> </w:t>
      </w:r>
      <w:r w:rsidR="00B06035" w:rsidRPr="00B8533C">
        <w:t>после д</w:t>
      </w:r>
      <w:r w:rsidR="00B06035" w:rsidRPr="00B8533C">
        <w:t>о</w:t>
      </w:r>
      <w:r w:rsidR="00B06035" w:rsidRPr="00B8533C">
        <w:t>стижения целей обработки</w:t>
      </w:r>
      <w:bookmarkEnd w:id="61"/>
    </w:p>
    <w:p w:rsidR="002F654D" w:rsidRPr="00460632" w:rsidRDefault="002F654D" w:rsidP="00B8533C">
      <w:pPr>
        <w:pStyle w:val="2d"/>
        <w:spacing w:before="0" w:after="0"/>
      </w:pPr>
    </w:p>
    <w:p w:rsidR="006B0212" w:rsidRPr="00460632" w:rsidRDefault="00B06035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 xml:space="preserve">Уничтожение персональных данных в  </w:t>
      </w:r>
      <w:r w:rsidR="00331C11">
        <w:t>ГКУ «КЦСЗН»</w:t>
      </w:r>
      <w:r w:rsidR="00187B14" w:rsidRPr="00B8533C">
        <w:t xml:space="preserve"> </w:t>
      </w:r>
      <w:r w:rsidRPr="00B8533C">
        <w:t xml:space="preserve">производится </w:t>
      </w:r>
      <w:r w:rsidR="00196A93">
        <w:t xml:space="preserve"> по акту в порядке </w:t>
      </w:r>
      <w:r w:rsidR="009E3532" w:rsidRPr="00B8533C">
        <w:t xml:space="preserve">Положения о конфиденциальной информации </w:t>
      </w:r>
      <w:r w:rsidR="00331C11">
        <w:t>ГКУ «КЦСЗН»</w:t>
      </w:r>
      <w:r w:rsidR="009E3532" w:rsidRPr="00B8533C">
        <w:t xml:space="preserve"> социальной защиты населения Забайкальского края</w:t>
      </w:r>
      <w:r w:rsidR="006E4E12" w:rsidRPr="00B8533C">
        <w:t>.</w:t>
      </w:r>
    </w:p>
    <w:p w:rsidR="002F654D" w:rsidRPr="00460632" w:rsidRDefault="002F654D" w:rsidP="00B8533C">
      <w:pPr>
        <w:pStyle w:val="330"/>
        <w:tabs>
          <w:tab w:val="left" w:pos="567"/>
        </w:tabs>
        <w:spacing w:before="0" w:after="0"/>
        <w:ind w:left="0"/>
      </w:pPr>
    </w:p>
    <w:p w:rsidR="00027148" w:rsidRPr="00460632" w:rsidRDefault="00C25B67" w:rsidP="008D313B">
      <w:pPr>
        <w:pStyle w:val="2d"/>
        <w:spacing w:before="0" w:after="0"/>
        <w:outlineLvl w:val="0"/>
      </w:pPr>
      <w:bookmarkStart w:id="62" w:name="_Toc300133674"/>
      <w:bookmarkStart w:id="63" w:name="_Toc293510866"/>
      <w:bookmarkStart w:id="64" w:name="sub_2001"/>
      <w:bookmarkStart w:id="65" w:name="sub_1402"/>
      <w:r w:rsidRPr="00B8533C">
        <w:t xml:space="preserve"> </w:t>
      </w:r>
      <w:bookmarkStart w:id="66" w:name="_Toc463864091"/>
      <w:r w:rsidR="00B06035" w:rsidRPr="00B8533C">
        <w:t xml:space="preserve">Обязанности </w:t>
      </w:r>
      <w:r w:rsidR="00331C11">
        <w:t>ГКУ «КЦСЗН»</w:t>
      </w:r>
      <w:r w:rsidR="0099157B" w:rsidRPr="00B8533C">
        <w:t xml:space="preserve"> </w:t>
      </w:r>
      <w:r w:rsidR="00B06035" w:rsidRPr="00B8533C">
        <w:t>как оператора персональных данных</w:t>
      </w:r>
      <w:bookmarkEnd w:id="62"/>
      <w:bookmarkEnd w:id="66"/>
    </w:p>
    <w:p w:rsidR="002F654D" w:rsidRPr="00460632" w:rsidRDefault="002F654D" w:rsidP="00B8533C">
      <w:pPr>
        <w:pStyle w:val="2d"/>
        <w:spacing w:before="0" w:after="0"/>
      </w:pPr>
    </w:p>
    <w:p w:rsidR="00B06035" w:rsidRPr="00B8533C" w:rsidRDefault="00B06035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 xml:space="preserve">В соответствии со  ст. 18 </w:t>
      </w:r>
      <w:r w:rsidR="008220DA" w:rsidRPr="00B8533C">
        <w:t>Федерального закона от 27.07.2006 № 152-ФЗ  «О персональных данных»</w:t>
      </w:r>
      <w:r w:rsidR="0028305C">
        <w:t>,</w:t>
      </w:r>
      <w:r w:rsidR="008220DA" w:rsidRPr="00B8533C">
        <w:t xml:space="preserve"> </w:t>
      </w:r>
      <w:r w:rsidR="00F2333D" w:rsidRPr="00B8533C">
        <w:t xml:space="preserve"> </w:t>
      </w:r>
      <w:r w:rsidR="00331C11">
        <w:t>ГКУ «КЦСЗН»</w:t>
      </w:r>
      <w:r w:rsidR="0028305C">
        <w:t>,</w:t>
      </w:r>
      <w:r w:rsidR="009E3532" w:rsidRPr="00B8533C">
        <w:t xml:space="preserve"> </w:t>
      </w:r>
      <w:r w:rsidRPr="00B8533C">
        <w:t>как оператор персональных данных обяз</w:t>
      </w:r>
      <w:r w:rsidRPr="00B8533C">
        <w:t>а</w:t>
      </w:r>
      <w:r w:rsidRPr="00B8533C">
        <w:t>н</w:t>
      </w:r>
      <w:r w:rsidR="00265262" w:rsidRPr="00B8533C">
        <w:t>о</w:t>
      </w:r>
      <w:r w:rsidRPr="00B8533C">
        <w:t xml:space="preserve"> безвозмездно предоставить по просьбе гражданина информацию об его перс</w:t>
      </w:r>
      <w:r w:rsidR="00F82162" w:rsidRPr="00B8533C">
        <w:t>о</w:t>
      </w:r>
      <w:r w:rsidR="00F82162" w:rsidRPr="00B8533C">
        <w:t xml:space="preserve">нальных данных, указанных в </w:t>
      </w:r>
      <w:r w:rsidRPr="00B8533C">
        <w:t>настоящ</w:t>
      </w:r>
      <w:r w:rsidR="0049383D" w:rsidRPr="00B8533C">
        <w:t>ей</w:t>
      </w:r>
      <w:r w:rsidR="001E1197" w:rsidRPr="00B8533C">
        <w:t xml:space="preserve"> </w:t>
      </w:r>
      <w:r w:rsidR="0049383D" w:rsidRPr="00B8533C">
        <w:t>Политик</w:t>
      </w:r>
      <w:r w:rsidR="0028305C">
        <w:t>е</w:t>
      </w:r>
      <w:r w:rsidRPr="00B8533C">
        <w:t>.</w:t>
      </w:r>
    </w:p>
    <w:p w:rsidR="00B06035" w:rsidRPr="00B8533C" w:rsidRDefault="00B06035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>Если предоставление персональных данных является обязательным в соотве</w:t>
      </w:r>
      <w:r w:rsidRPr="00B8533C">
        <w:t>т</w:t>
      </w:r>
      <w:r w:rsidRPr="00B8533C">
        <w:t xml:space="preserve">ствии с федеральным законом, должностные лица </w:t>
      </w:r>
      <w:r w:rsidR="00331C11">
        <w:t>ГКУ «КЦСЗН»</w:t>
      </w:r>
      <w:r w:rsidR="00703778" w:rsidRPr="00B8533C">
        <w:t xml:space="preserve"> </w:t>
      </w:r>
      <w:r w:rsidRPr="00B8533C">
        <w:t>обязаны разъя</w:t>
      </w:r>
      <w:r w:rsidRPr="00B8533C">
        <w:t>с</w:t>
      </w:r>
      <w:r w:rsidRPr="00B8533C">
        <w:lastRenderedPageBreak/>
        <w:t xml:space="preserve">нить субъекту </w:t>
      </w:r>
      <w:proofErr w:type="spellStart"/>
      <w:r w:rsidRPr="00B8533C">
        <w:t>ПДн</w:t>
      </w:r>
      <w:proofErr w:type="spellEnd"/>
      <w:r w:rsidRPr="00B8533C">
        <w:t xml:space="preserve"> юридические последствия отказа предоставить его персонал</w:t>
      </w:r>
      <w:r w:rsidRPr="00B8533C">
        <w:t>ь</w:t>
      </w:r>
      <w:r w:rsidRPr="00B8533C">
        <w:t>ные данные.</w:t>
      </w:r>
    </w:p>
    <w:p w:rsidR="00B06035" w:rsidRPr="00B8533C" w:rsidRDefault="00B06035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>Если персональные данные получены не от субъекта персональных данных, оператор, за исключением случаев, предусмотренных настоящ</w:t>
      </w:r>
      <w:r w:rsidR="0049383D" w:rsidRPr="00B8533C">
        <w:t>ей</w:t>
      </w:r>
      <w:r w:rsidRPr="00B8533C">
        <w:t xml:space="preserve"> </w:t>
      </w:r>
      <w:r w:rsidR="0049383D" w:rsidRPr="00B8533C">
        <w:t>Политики</w:t>
      </w:r>
      <w:r w:rsidRPr="00B8533C">
        <w:t>, до начала обработки таких персональных данных обязан предоставить субъекту перс</w:t>
      </w:r>
      <w:r w:rsidRPr="00B8533C">
        <w:t>о</w:t>
      </w:r>
      <w:r w:rsidRPr="00B8533C">
        <w:t>нальных данных следующую информацию:</w:t>
      </w:r>
    </w:p>
    <w:p w:rsidR="00B06035" w:rsidRPr="00B8533C" w:rsidRDefault="00B06035" w:rsidP="00955BB7">
      <w:pPr>
        <w:pStyle w:val="21"/>
        <w:numPr>
          <w:ilvl w:val="0"/>
          <w:numId w:val="39"/>
        </w:numPr>
        <w:tabs>
          <w:tab w:val="left" w:pos="567"/>
        </w:tabs>
        <w:ind w:left="0" w:firstLine="709"/>
      </w:pPr>
      <w:r w:rsidRPr="00B8533C">
        <w:t>наименование и адрес оператора или его представителя;</w:t>
      </w:r>
    </w:p>
    <w:p w:rsidR="00B06035" w:rsidRPr="00B8533C" w:rsidRDefault="00B06035" w:rsidP="00955BB7">
      <w:pPr>
        <w:pStyle w:val="21"/>
        <w:numPr>
          <w:ilvl w:val="0"/>
          <w:numId w:val="39"/>
        </w:numPr>
        <w:tabs>
          <w:tab w:val="left" w:pos="567"/>
        </w:tabs>
        <w:ind w:left="0" w:firstLine="709"/>
      </w:pPr>
      <w:r w:rsidRPr="00B8533C">
        <w:t>цель обработки персональных данных и ее правовое основание;</w:t>
      </w:r>
    </w:p>
    <w:p w:rsidR="00B06035" w:rsidRPr="00B8533C" w:rsidRDefault="00B06035" w:rsidP="00955BB7">
      <w:pPr>
        <w:pStyle w:val="21"/>
        <w:numPr>
          <w:ilvl w:val="0"/>
          <w:numId w:val="39"/>
        </w:numPr>
        <w:tabs>
          <w:tab w:val="left" w:pos="567"/>
        </w:tabs>
        <w:ind w:left="0" w:firstLine="709"/>
      </w:pPr>
      <w:r w:rsidRPr="00B8533C">
        <w:t>предполагаемые пользователи персональных данных;</w:t>
      </w:r>
    </w:p>
    <w:p w:rsidR="00B06035" w:rsidRPr="00B8533C" w:rsidRDefault="00B06035" w:rsidP="00955BB7">
      <w:pPr>
        <w:pStyle w:val="21"/>
        <w:numPr>
          <w:ilvl w:val="0"/>
          <w:numId w:val="39"/>
        </w:numPr>
        <w:tabs>
          <w:tab w:val="left" w:pos="567"/>
        </w:tabs>
        <w:ind w:left="0" w:firstLine="709"/>
      </w:pPr>
      <w:r w:rsidRPr="00B8533C">
        <w:t xml:space="preserve">права субъекта персональных данных, установленные </w:t>
      </w:r>
      <w:r w:rsidR="008220DA" w:rsidRPr="00B8533C">
        <w:t>Федерального з</w:t>
      </w:r>
      <w:r w:rsidR="008220DA" w:rsidRPr="00B8533C">
        <w:t>а</w:t>
      </w:r>
      <w:r w:rsidR="008220DA" w:rsidRPr="00B8533C">
        <w:t>кона от 27.07.2006 № 152-ФЗ  «О персональных данных»</w:t>
      </w:r>
      <w:r w:rsidRPr="00B8533C">
        <w:t>;</w:t>
      </w:r>
    </w:p>
    <w:p w:rsidR="00B06035" w:rsidRPr="00B8533C" w:rsidRDefault="00B06035" w:rsidP="00955BB7">
      <w:pPr>
        <w:pStyle w:val="21"/>
        <w:numPr>
          <w:ilvl w:val="0"/>
          <w:numId w:val="39"/>
        </w:numPr>
        <w:tabs>
          <w:tab w:val="left" w:pos="567"/>
        </w:tabs>
        <w:ind w:left="0" w:firstLine="709"/>
      </w:pPr>
      <w:r w:rsidRPr="00B8533C">
        <w:t>источник получения персональных данных.</w:t>
      </w:r>
    </w:p>
    <w:p w:rsidR="00B06035" w:rsidRPr="00B8533C" w:rsidRDefault="00331C11" w:rsidP="00B8533C">
      <w:pPr>
        <w:pStyle w:val="330"/>
        <w:tabs>
          <w:tab w:val="left" w:pos="567"/>
        </w:tabs>
        <w:spacing w:before="0" w:after="0"/>
        <w:ind w:left="0"/>
      </w:pPr>
      <w:r>
        <w:t>ГКУ «КЦСЗН»</w:t>
      </w:r>
      <w:r w:rsidR="006917B1" w:rsidRPr="00B8533C">
        <w:t xml:space="preserve"> </w:t>
      </w:r>
      <w:r w:rsidR="00B06035" w:rsidRPr="00B8533C">
        <w:t>освобождается от обязанности предоставить субъекту перс</w:t>
      </w:r>
      <w:r w:rsidR="00B06035" w:rsidRPr="00B8533C">
        <w:t>о</w:t>
      </w:r>
      <w:r w:rsidR="00B06035" w:rsidRPr="00B8533C">
        <w:t xml:space="preserve">нальных </w:t>
      </w:r>
      <w:r w:rsidR="00955BB7">
        <w:t>данных сведения</w:t>
      </w:r>
      <w:r w:rsidR="00B06035" w:rsidRPr="00B8533C">
        <w:t>, в случаях, если:</w:t>
      </w:r>
    </w:p>
    <w:p w:rsidR="00B06035" w:rsidRPr="00B8533C" w:rsidRDefault="00B06035" w:rsidP="00955BB7">
      <w:pPr>
        <w:pStyle w:val="21"/>
        <w:numPr>
          <w:ilvl w:val="0"/>
          <w:numId w:val="40"/>
        </w:numPr>
        <w:tabs>
          <w:tab w:val="left" w:pos="567"/>
        </w:tabs>
        <w:ind w:left="0" w:firstLine="709"/>
      </w:pPr>
      <w:r w:rsidRPr="00B8533C">
        <w:t>субъект персональных данных уведомлен об осуществлении обработки его персональных данных соответствующим оператором;</w:t>
      </w:r>
    </w:p>
    <w:p w:rsidR="00B06035" w:rsidRPr="00B8533C" w:rsidRDefault="00B06035" w:rsidP="00955BB7">
      <w:pPr>
        <w:pStyle w:val="21"/>
        <w:numPr>
          <w:ilvl w:val="0"/>
          <w:numId w:val="40"/>
        </w:numPr>
        <w:tabs>
          <w:tab w:val="left" w:pos="567"/>
        </w:tabs>
        <w:ind w:left="0" w:firstLine="709"/>
      </w:pPr>
      <w:r w:rsidRPr="00B8533C">
        <w:t>персональные данные получены оператором на основании федерального закона или в связи с исполнением договора, стороной которого либо выгодоприо</w:t>
      </w:r>
      <w:r w:rsidRPr="00B8533C">
        <w:t>б</w:t>
      </w:r>
      <w:r w:rsidRPr="00B8533C">
        <w:t>ретателем или поручителем по которому является субъект персональных данных;</w:t>
      </w:r>
    </w:p>
    <w:p w:rsidR="00B06035" w:rsidRPr="00B8533C" w:rsidRDefault="00B06035" w:rsidP="00955BB7">
      <w:pPr>
        <w:pStyle w:val="21"/>
        <w:numPr>
          <w:ilvl w:val="0"/>
          <w:numId w:val="40"/>
        </w:numPr>
        <w:tabs>
          <w:tab w:val="left" w:pos="567"/>
        </w:tabs>
        <w:ind w:left="0" w:firstLine="709"/>
      </w:pPr>
      <w:r w:rsidRPr="00B8533C">
        <w:t>персональные данные сделаны общедоступными субъектом персонал</w:t>
      </w:r>
      <w:r w:rsidRPr="00B8533C">
        <w:t>ь</w:t>
      </w:r>
      <w:r w:rsidRPr="00B8533C">
        <w:t>ных данных или получены из общедоступного источника;</w:t>
      </w:r>
    </w:p>
    <w:p w:rsidR="00B06035" w:rsidRPr="00B8533C" w:rsidRDefault="00B06035" w:rsidP="00955BB7">
      <w:pPr>
        <w:pStyle w:val="21"/>
        <w:numPr>
          <w:ilvl w:val="0"/>
          <w:numId w:val="40"/>
        </w:numPr>
        <w:tabs>
          <w:tab w:val="left" w:pos="567"/>
        </w:tabs>
        <w:ind w:left="0" w:firstLine="709"/>
      </w:pPr>
      <w:r w:rsidRPr="00B8533C">
        <w:t>предоставление субъекту персональных данных  нарушает  права  и з</w:t>
      </w:r>
      <w:r w:rsidRPr="00B8533C">
        <w:t>а</w:t>
      </w:r>
      <w:r w:rsidRPr="00B8533C">
        <w:t>конные интересы третьих лиц.</w:t>
      </w:r>
    </w:p>
    <w:p w:rsidR="00B06035" w:rsidRPr="00B8533C" w:rsidRDefault="00B06035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 xml:space="preserve">В соответствии  со ст. 20  </w:t>
      </w:r>
      <w:r w:rsidR="008220DA" w:rsidRPr="00B8533C">
        <w:t>Федерального закона от 27.07.2006 № 152-ФЗ  «О персональных данных»</w:t>
      </w:r>
      <w:r w:rsidR="00955BB7">
        <w:t>,</w:t>
      </w:r>
      <w:r w:rsidR="008220DA" w:rsidRPr="00B8533C">
        <w:t xml:space="preserve"> </w:t>
      </w:r>
      <w:r w:rsidRPr="00B8533C">
        <w:t xml:space="preserve"> </w:t>
      </w:r>
      <w:r w:rsidR="00331C11">
        <w:t>ГКУ «КЦСЗН»</w:t>
      </w:r>
      <w:r w:rsidR="007E4DE5" w:rsidRPr="00B8533C">
        <w:t xml:space="preserve"> </w:t>
      </w:r>
      <w:r w:rsidRPr="00B8533C">
        <w:t>обязан в порядке, предусмотренном, соо</w:t>
      </w:r>
      <w:r w:rsidRPr="00B8533C">
        <w:t>б</w:t>
      </w:r>
      <w:r w:rsidRPr="00B8533C">
        <w:t xml:space="preserve">щить субъекту </w:t>
      </w:r>
      <w:proofErr w:type="spellStart"/>
      <w:r w:rsidRPr="00B8533C">
        <w:t>ПДн</w:t>
      </w:r>
      <w:proofErr w:type="spellEnd"/>
      <w:r w:rsidRPr="00B8533C">
        <w:t xml:space="preserve"> или его представителю информацию о наличии персональных данных, относящихся к соответствующему субъекту </w:t>
      </w:r>
      <w:proofErr w:type="spellStart"/>
      <w:r w:rsidRPr="00B8533C">
        <w:t>ПДн</w:t>
      </w:r>
      <w:proofErr w:type="spellEnd"/>
      <w:r w:rsidRPr="00B8533C">
        <w:t>, а также предоставить возможность ознакомления с этими персональными данными при обращении суб</w:t>
      </w:r>
      <w:r w:rsidRPr="00B8533C">
        <w:t>ъ</w:t>
      </w:r>
      <w:r w:rsidRPr="00B8533C">
        <w:t>екта персональных данных</w:t>
      </w:r>
      <w:r w:rsidR="00B44E69">
        <w:t>,</w:t>
      </w:r>
      <w:r w:rsidRPr="00B8533C">
        <w:t xml:space="preserve"> </w:t>
      </w:r>
      <w:r w:rsidR="00B44E69">
        <w:t>л</w:t>
      </w:r>
      <w:r w:rsidRPr="00B8533C">
        <w:t>и</w:t>
      </w:r>
      <w:r w:rsidR="00B44E69">
        <w:t>бо</w:t>
      </w:r>
      <w:r w:rsidRPr="00B8533C">
        <w:t xml:space="preserve"> его представителя </w:t>
      </w:r>
      <w:r w:rsidR="00B44E69">
        <w:t>или</w:t>
      </w:r>
      <w:r w:rsidRPr="00B8533C">
        <w:t xml:space="preserve"> в течени</w:t>
      </w:r>
      <w:proofErr w:type="gramStart"/>
      <w:r w:rsidR="00B44E69">
        <w:t>и</w:t>
      </w:r>
      <w:proofErr w:type="gramEnd"/>
      <w:r w:rsidRPr="00B8533C">
        <w:t xml:space="preserve"> тридцати дней   с даты получения запроса субъекта персональных данных или его представителя.</w:t>
      </w:r>
    </w:p>
    <w:p w:rsidR="00B06035" w:rsidRPr="00B8533C" w:rsidRDefault="00B06035" w:rsidP="00B8533C">
      <w:pPr>
        <w:pStyle w:val="330"/>
        <w:tabs>
          <w:tab w:val="left" w:pos="567"/>
        </w:tabs>
        <w:spacing w:before="0" w:after="0"/>
        <w:ind w:left="0"/>
      </w:pPr>
      <w:proofErr w:type="gramStart"/>
      <w:r w:rsidRPr="00B8533C">
        <w:t>В случае отказа в предоставлении информации о наличии персональных да</w:t>
      </w:r>
      <w:r w:rsidRPr="00B8533C">
        <w:t>н</w:t>
      </w:r>
      <w:r w:rsidRPr="00B8533C">
        <w:t xml:space="preserve">ных о соответствующем субъекте </w:t>
      </w:r>
      <w:proofErr w:type="spellStart"/>
      <w:r w:rsidRPr="00B8533C">
        <w:t>ПДн</w:t>
      </w:r>
      <w:proofErr w:type="spellEnd"/>
      <w:r w:rsidR="0012201F">
        <w:t xml:space="preserve">, </w:t>
      </w:r>
      <w:r w:rsidRPr="00B8533C">
        <w:t xml:space="preserve">либо отказа в предоставлении персональных данных субъекту </w:t>
      </w:r>
      <w:proofErr w:type="spellStart"/>
      <w:r w:rsidRPr="00B8533C">
        <w:t>ПДн</w:t>
      </w:r>
      <w:proofErr w:type="spellEnd"/>
      <w:r w:rsidRPr="00B8533C">
        <w:t xml:space="preserve"> или его представителю</w:t>
      </w:r>
      <w:r w:rsidR="0012201F">
        <w:t>,</w:t>
      </w:r>
      <w:r w:rsidRPr="00B8533C">
        <w:t xml:space="preserve"> </w:t>
      </w:r>
      <w:r w:rsidR="00331C11">
        <w:t>ГКУ «КЦСЗН»</w:t>
      </w:r>
      <w:r w:rsidR="007E4DE5" w:rsidRPr="00B8533C">
        <w:t xml:space="preserve"> </w:t>
      </w:r>
      <w:r w:rsidRPr="00B8533C">
        <w:t>обязан дать в пис</w:t>
      </w:r>
      <w:r w:rsidRPr="00B8533C">
        <w:t>ь</w:t>
      </w:r>
      <w:r w:rsidRPr="00B8533C">
        <w:t xml:space="preserve">менной форме мотивированный ответ, содержащий ссылку на положение части 8 статьи 14 </w:t>
      </w:r>
      <w:r w:rsidR="008220DA" w:rsidRPr="00B8533C">
        <w:t xml:space="preserve">Федерального закона от 27.07.2006 № 152-ФЗ  «О персональных данных» </w:t>
      </w:r>
      <w:r w:rsidR="007E4DE5" w:rsidRPr="00B8533C">
        <w:t xml:space="preserve"> </w:t>
      </w:r>
      <w:r w:rsidR="006065CC" w:rsidRPr="00B8533C">
        <w:t xml:space="preserve"> </w:t>
      </w:r>
      <w:r w:rsidRPr="00B8533C">
        <w:t xml:space="preserve"> или иного федерального закона, являюще</w:t>
      </w:r>
      <w:r w:rsidR="0012201F">
        <w:t>гося</w:t>
      </w:r>
      <w:r w:rsidRPr="00B8533C">
        <w:t xml:space="preserve"> основанием для такого отказа, в</w:t>
      </w:r>
      <w:proofErr w:type="gramEnd"/>
      <w:r w:rsidRPr="00B8533C">
        <w:t xml:space="preserve"> срок, не превышающий тридцати  дней со дня обращения субъекта персональных данных или его представителя </w:t>
      </w:r>
      <w:r w:rsidR="0012201F">
        <w:t>или</w:t>
      </w:r>
      <w:r w:rsidRPr="00B8533C">
        <w:t xml:space="preserve"> </w:t>
      </w:r>
      <w:proofErr w:type="gramStart"/>
      <w:r w:rsidRPr="00B8533C">
        <w:t>с даты получения</w:t>
      </w:r>
      <w:proofErr w:type="gramEnd"/>
      <w:r w:rsidRPr="00B8533C">
        <w:t xml:space="preserve"> запроса субъекта персональных да</w:t>
      </w:r>
      <w:r w:rsidRPr="00B8533C">
        <w:t>н</w:t>
      </w:r>
      <w:r w:rsidRPr="00B8533C">
        <w:t>ных или его представителя.</w:t>
      </w:r>
    </w:p>
    <w:p w:rsidR="00B06035" w:rsidRPr="00B8533C" w:rsidRDefault="00331C11" w:rsidP="00B8533C">
      <w:pPr>
        <w:pStyle w:val="330"/>
        <w:tabs>
          <w:tab w:val="left" w:pos="567"/>
        </w:tabs>
        <w:spacing w:before="0" w:after="0"/>
        <w:ind w:left="0"/>
      </w:pPr>
      <w:r>
        <w:t>ГКУ «КЦСЗН»</w:t>
      </w:r>
      <w:r w:rsidR="00CA6921" w:rsidRPr="00B8533C">
        <w:t xml:space="preserve"> </w:t>
      </w:r>
      <w:r w:rsidR="00B06035" w:rsidRPr="00B8533C">
        <w:t>как оператор обязан</w:t>
      </w:r>
      <w:r w:rsidR="00822750" w:rsidRPr="00B8533C">
        <w:t>о</w:t>
      </w:r>
      <w:r w:rsidR="00B06035" w:rsidRPr="00B8533C">
        <w:t xml:space="preserve"> предоставить безвозмездно субъекту персональных данных или его представителю возможность ознакомления с перс</w:t>
      </w:r>
      <w:r w:rsidR="00B06035" w:rsidRPr="00B8533C">
        <w:t>о</w:t>
      </w:r>
      <w:r w:rsidR="00B06035" w:rsidRPr="00B8533C">
        <w:t xml:space="preserve">нальными данными, относящимися к этому субъекту персональных данных. В срок, </w:t>
      </w:r>
      <w:r w:rsidR="00B06035" w:rsidRPr="00B8533C">
        <w:lastRenderedPageBreak/>
        <w:t>не превышающий семи рабочих дней со дня предоставления субъектом персонал</w:t>
      </w:r>
      <w:r w:rsidR="00B06035" w:rsidRPr="00B8533C">
        <w:t>ь</w:t>
      </w:r>
      <w:r w:rsidR="00B06035" w:rsidRPr="00B8533C">
        <w:t xml:space="preserve">ных данных или его представителем сведений, подтверждающих, что персональные данные являются неполными, неточными или неактуальными, </w:t>
      </w:r>
      <w:r>
        <w:t>ГКУ «КЦСЗН»</w:t>
      </w:r>
      <w:r w:rsidR="00AC467B" w:rsidRPr="00B8533C">
        <w:t xml:space="preserve"> </w:t>
      </w:r>
      <w:r w:rsidR="00B06035" w:rsidRPr="00B8533C">
        <w:t>об</w:t>
      </w:r>
      <w:r w:rsidR="00B06035" w:rsidRPr="00B8533C">
        <w:t>я</w:t>
      </w:r>
      <w:r w:rsidR="00B06035" w:rsidRPr="00B8533C">
        <w:t>зан</w:t>
      </w:r>
      <w:r w:rsidR="00822750" w:rsidRPr="00B8533C">
        <w:t>о</w:t>
      </w:r>
      <w:r w:rsidR="00B06035" w:rsidRPr="00B8533C">
        <w:t xml:space="preserve"> внести в них необходимые изменения. В срок, не превышающий семи рабочих дней со дня представления субъектом персональных данных или его представителем сведений, подтверждающих, что такие персональные данные являются незаконно полученными или не являются необходимыми для заявленной цели обработки, </w:t>
      </w:r>
      <w:r>
        <w:t>ГКУ «КЦСЗН»</w:t>
      </w:r>
      <w:r w:rsidR="00AC467B" w:rsidRPr="00B8533C">
        <w:t xml:space="preserve"> </w:t>
      </w:r>
      <w:r w:rsidR="00B06035" w:rsidRPr="00B8533C">
        <w:t>обязан</w:t>
      </w:r>
      <w:r w:rsidR="00822750" w:rsidRPr="00B8533C">
        <w:t>о</w:t>
      </w:r>
      <w:r w:rsidR="00B06035" w:rsidRPr="00B8533C">
        <w:t xml:space="preserve"> уничтожить такие персональные данные. </w:t>
      </w:r>
      <w:r>
        <w:t>ГКУ «КЦСЗН»</w:t>
      </w:r>
      <w:r w:rsidR="007F7F22" w:rsidRPr="00B8533C">
        <w:t xml:space="preserve"> </w:t>
      </w:r>
      <w:r w:rsidR="00B06035" w:rsidRPr="00B8533C">
        <w:t>обязан</w:t>
      </w:r>
      <w:r w:rsidR="00822750" w:rsidRPr="00B8533C">
        <w:t>о</w:t>
      </w:r>
      <w:r w:rsidR="00B06035" w:rsidRPr="00B8533C">
        <w:t xml:space="preserve"> уведомить субъекта персональных данных или его представителя о внесенных и</w:t>
      </w:r>
      <w:r w:rsidR="00B06035" w:rsidRPr="00B8533C">
        <w:t>з</w:t>
      </w:r>
      <w:r w:rsidR="00B06035" w:rsidRPr="00B8533C">
        <w:t>менениях и предпринятых мерах и принять разумные меры для уведомления трет</w:t>
      </w:r>
      <w:r w:rsidR="00B06035" w:rsidRPr="00B8533C">
        <w:t>ь</w:t>
      </w:r>
      <w:r w:rsidR="00B06035" w:rsidRPr="00B8533C">
        <w:t>их лиц, которым персональные данные этого субъекта были переданы.</w:t>
      </w:r>
    </w:p>
    <w:p w:rsidR="00B06035" w:rsidRPr="00B8533C" w:rsidRDefault="00331C11" w:rsidP="00B8533C">
      <w:pPr>
        <w:pStyle w:val="330"/>
        <w:tabs>
          <w:tab w:val="left" w:pos="567"/>
        </w:tabs>
        <w:spacing w:before="0" w:after="0"/>
        <w:ind w:left="0"/>
      </w:pPr>
      <w:r>
        <w:t>ГКУ «КЦСЗН»</w:t>
      </w:r>
      <w:r w:rsidR="00DD412E" w:rsidRPr="00B8533C">
        <w:t xml:space="preserve"> </w:t>
      </w:r>
      <w:r w:rsidR="00B06035" w:rsidRPr="00B8533C">
        <w:t>обязан</w:t>
      </w:r>
      <w:r w:rsidR="00822750" w:rsidRPr="00B8533C">
        <w:t>о</w:t>
      </w:r>
      <w:r w:rsidR="00B06035" w:rsidRPr="00B8533C">
        <w:t xml:space="preserve"> сообщить в уполномоченный орган по защите прав субъектов персональных данных по запросу этого органа необходимую информ</w:t>
      </w:r>
      <w:r w:rsidR="00B06035" w:rsidRPr="00B8533C">
        <w:t>а</w:t>
      </w:r>
      <w:r w:rsidR="00B06035" w:rsidRPr="00B8533C">
        <w:t xml:space="preserve">цию в течение тридцати дней </w:t>
      </w:r>
      <w:proofErr w:type="gramStart"/>
      <w:r w:rsidR="00B06035" w:rsidRPr="00B8533C">
        <w:t>с даты получения</w:t>
      </w:r>
      <w:proofErr w:type="gramEnd"/>
      <w:r w:rsidR="00B06035" w:rsidRPr="00B8533C">
        <w:t xml:space="preserve"> такого запроса.</w:t>
      </w:r>
    </w:p>
    <w:p w:rsidR="00B06035" w:rsidRPr="00B8533C" w:rsidRDefault="00B06035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 xml:space="preserve"> </w:t>
      </w:r>
      <w:proofErr w:type="gramStart"/>
      <w:r w:rsidRPr="00B8533C">
        <w:t>В случае выявления неправомерной обработки персональных данных при о</w:t>
      </w:r>
      <w:r w:rsidRPr="00B8533C">
        <w:t>б</w:t>
      </w:r>
      <w:r w:rsidRPr="00B8533C">
        <w:t>ращении субъекта персональных данных или его представителя либо по запросу субъекта персональных данных или его представителя либо уполномоченного орг</w:t>
      </w:r>
      <w:r w:rsidRPr="00B8533C">
        <w:t>а</w:t>
      </w:r>
      <w:r w:rsidRPr="00B8533C">
        <w:t xml:space="preserve">на по защите прав субъектов персональных данных </w:t>
      </w:r>
      <w:r w:rsidR="00331C11">
        <w:t>ГКУ «КЦСЗН»</w:t>
      </w:r>
      <w:r w:rsidR="00252581" w:rsidRPr="00B8533C">
        <w:t xml:space="preserve"> </w:t>
      </w:r>
      <w:r w:rsidRPr="00B8533C">
        <w:t>обязан</w:t>
      </w:r>
      <w:r w:rsidR="00822750" w:rsidRPr="00B8533C">
        <w:t>о</w:t>
      </w:r>
      <w:r w:rsidRPr="00B8533C">
        <w:t xml:space="preserve"> осущ</w:t>
      </w:r>
      <w:r w:rsidRPr="00B8533C">
        <w:t>е</w:t>
      </w:r>
      <w:r w:rsidRPr="00B8533C">
        <w:t>ствить блокирование неправомерно обрабатываемых персональных данных, отн</w:t>
      </w:r>
      <w:r w:rsidRPr="00B8533C">
        <w:t>о</w:t>
      </w:r>
      <w:r w:rsidRPr="00B8533C">
        <w:t>сящихся к этому субъекту персональных данных, или обеспечить их блокирование (если обработка персональных данных осуществляется другим лицом, действующим</w:t>
      </w:r>
      <w:proofErr w:type="gramEnd"/>
      <w:r w:rsidRPr="00B8533C">
        <w:t xml:space="preserve"> по поручению </w:t>
      </w:r>
      <w:r w:rsidR="00331C11">
        <w:t>ГКУ «КЦСЗН»</w:t>
      </w:r>
      <w:r w:rsidRPr="00B8533C">
        <w:t>) с момента такого обращения или получения указа</w:t>
      </w:r>
      <w:r w:rsidRPr="00B8533C">
        <w:t>н</w:t>
      </w:r>
      <w:r w:rsidRPr="00B8533C">
        <w:t xml:space="preserve">ного запроса на период проверки. </w:t>
      </w:r>
    </w:p>
    <w:p w:rsidR="00B06035" w:rsidRPr="00B8533C" w:rsidRDefault="00B06035" w:rsidP="00B8533C">
      <w:pPr>
        <w:pStyle w:val="330"/>
        <w:tabs>
          <w:tab w:val="left" w:pos="567"/>
        </w:tabs>
        <w:spacing w:before="0" w:after="0"/>
        <w:ind w:left="0"/>
      </w:pPr>
      <w:proofErr w:type="gramStart"/>
      <w:r w:rsidRPr="00B8533C">
        <w:t xml:space="preserve">В случае выявления неточных персональных данных при обращении субъекта персональных данных или его представителя либо по их запросу или по запросу уполномоченного органа по защите прав субъектов персональных данных </w:t>
      </w:r>
      <w:r w:rsidR="00331C11">
        <w:t>ГКУ «КЦСЗН»</w:t>
      </w:r>
      <w:r w:rsidR="007D238E" w:rsidRPr="00B8533C">
        <w:t xml:space="preserve"> </w:t>
      </w:r>
      <w:r w:rsidRPr="00B8533C">
        <w:t>обязан</w:t>
      </w:r>
      <w:r w:rsidR="00822750" w:rsidRPr="00B8533C">
        <w:t>о</w:t>
      </w:r>
      <w:r w:rsidRPr="00B8533C">
        <w:t xml:space="preserve"> осуществить блокирование персональных данных, относящихся к этому субъекту персональных данных, или обеспечить их блокирование (если обр</w:t>
      </w:r>
      <w:r w:rsidRPr="00B8533C">
        <w:t>а</w:t>
      </w:r>
      <w:r w:rsidRPr="00B8533C">
        <w:t>ботка персональных данных осуществляется другим лицом, действующим по пор</w:t>
      </w:r>
      <w:r w:rsidRPr="00B8533C">
        <w:t>у</w:t>
      </w:r>
      <w:r w:rsidRPr="00B8533C">
        <w:t xml:space="preserve">чению </w:t>
      </w:r>
      <w:r w:rsidR="00331C11">
        <w:t>ГКУ «КЦСЗН»</w:t>
      </w:r>
      <w:r w:rsidRPr="00B8533C">
        <w:t>) с момента</w:t>
      </w:r>
      <w:proofErr w:type="gramEnd"/>
      <w:r w:rsidRPr="00B8533C">
        <w:t xml:space="preserve"> такого обращения или получения указанного з</w:t>
      </w:r>
      <w:r w:rsidRPr="00B8533C">
        <w:t>а</w:t>
      </w:r>
      <w:r w:rsidRPr="00B8533C">
        <w:t>проса на период проверки, если блокирование персональных данных не нарушает права и законные интересы субъекта персональных данных или третьих лиц.</w:t>
      </w:r>
    </w:p>
    <w:p w:rsidR="00B06035" w:rsidRPr="00B8533C" w:rsidRDefault="00B06035" w:rsidP="00B8533C">
      <w:pPr>
        <w:pStyle w:val="330"/>
        <w:tabs>
          <w:tab w:val="left" w:pos="567"/>
        </w:tabs>
        <w:spacing w:before="0" w:after="0"/>
        <w:ind w:left="0"/>
      </w:pPr>
      <w:proofErr w:type="gramStart"/>
      <w:r w:rsidRPr="00B8533C">
        <w:t xml:space="preserve">В случае подтверждения факта неточности обрабатываемых персональных данных </w:t>
      </w:r>
      <w:r w:rsidR="00331C11">
        <w:t>ГКУ «КЦСЗН»</w:t>
      </w:r>
      <w:r w:rsidR="00283EB8" w:rsidRPr="00B8533C">
        <w:t xml:space="preserve"> </w:t>
      </w:r>
      <w:r w:rsidRPr="00B8533C">
        <w:t>на основании сведений, представленных субъектом перс</w:t>
      </w:r>
      <w:r w:rsidRPr="00B8533C">
        <w:t>о</w:t>
      </w:r>
      <w:r w:rsidRPr="00B8533C">
        <w:t>нальных данных или его представителем либо уполномоченным органом по защите прав субъектов персональных данных, или иных необходимых документов обязан</w:t>
      </w:r>
      <w:r w:rsidR="00822750" w:rsidRPr="00B8533C">
        <w:t>о</w:t>
      </w:r>
      <w:r w:rsidR="00120F6D" w:rsidRPr="00B8533C">
        <w:t xml:space="preserve"> </w:t>
      </w:r>
      <w:r w:rsidRPr="00B8533C">
        <w:t xml:space="preserve"> уточнить персональные данные либо обеспечить их уточнение (если обработка пе</w:t>
      </w:r>
      <w:r w:rsidRPr="00B8533C">
        <w:t>р</w:t>
      </w:r>
      <w:r w:rsidRPr="00B8533C">
        <w:t xml:space="preserve">сональных данных осуществляется другим лицом, действующим по поручению </w:t>
      </w:r>
      <w:r w:rsidR="00331C11">
        <w:t>ГКУ «КЦСЗН»</w:t>
      </w:r>
      <w:r w:rsidRPr="00B8533C">
        <w:t>) в течение семи рабочих дней со дня</w:t>
      </w:r>
      <w:proofErr w:type="gramEnd"/>
      <w:r w:rsidRPr="00B8533C">
        <w:t xml:space="preserve"> представления таких сведений и снять блокирование персональных данных.</w:t>
      </w:r>
    </w:p>
    <w:p w:rsidR="00B06035" w:rsidRPr="00B8533C" w:rsidRDefault="00B06035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>В случае выявления неправомерной обработки персональных данных, ос</w:t>
      </w:r>
      <w:r w:rsidRPr="00B8533C">
        <w:t>у</w:t>
      </w:r>
      <w:r w:rsidRPr="00B8533C">
        <w:t xml:space="preserve">ществляемой </w:t>
      </w:r>
      <w:r w:rsidR="00331C11">
        <w:t>ГКУ «КЦСЗН»</w:t>
      </w:r>
      <w:r w:rsidR="007E5025" w:rsidRPr="00B8533C">
        <w:t xml:space="preserve"> </w:t>
      </w:r>
      <w:r w:rsidRPr="00B8533C">
        <w:t>или лицом, действующим по е</w:t>
      </w:r>
      <w:r w:rsidR="00836EF0" w:rsidRPr="00B8533C">
        <w:t>го</w:t>
      </w:r>
      <w:r w:rsidRPr="00B8533C">
        <w:t xml:space="preserve"> поручению, </w:t>
      </w:r>
      <w:r w:rsidR="00331C11">
        <w:t xml:space="preserve">ГКУ </w:t>
      </w:r>
      <w:r w:rsidR="00331C11">
        <w:lastRenderedPageBreak/>
        <w:t>«КЦСЗН»</w:t>
      </w:r>
      <w:r w:rsidR="008727F9" w:rsidRPr="00B8533C">
        <w:t xml:space="preserve"> </w:t>
      </w:r>
      <w:r w:rsidRPr="00B8533C">
        <w:t xml:space="preserve">в срок, не превышающий трех рабочих дней </w:t>
      </w:r>
      <w:proofErr w:type="gramStart"/>
      <w:r w:rsidRPr="00B8533C">
        <w:t>с даты</w:t>
      </w:r>
      <w:proofErr w:type="gramEnd"/>
      <w:r w:rsidRPr="00B8533C">
        <w:t xml:space="preserve"> этого выявления, об</w:t>
      </w:r>
      <w:r w:rsidRPr="00B8533C">
        <w:t>я</w:t>
      </w:r>
      <w:r w:rsidRPr="00B8533C">
        <w:t>зан</w:t>
      </w:r>
      <w:r w:rsidR="00822750" w:rsidRPr="00B8533C">
        <w:t>о</w:t>
      </w:r>
      <w:r w:rsidRPr="00B8533C">
        <w:t xml:space="preserve"> прекратить неправомерную обработку персональных данных или обеспечить прекращение неправомерной обработки персональных данных лицом, действующим по е</w:t>
      </w:r>
      <w:r w:rsidR="00FD5278" w:rsidRPr="00B8533C">
        <w:t>го</w:t>
      </w:r>
      <w:r w:rsidRPr="00B8533C">
        <w:t xml:space="preserve"> поручению. В случае</w:t>
      </w:r>
      <w:proofErr w:type="gramStart"/>
      <w:r w:rsidRPr="00B8533C">
        <w:t>,</w:t>
      </w:r>
      <w:proofErr w:type="gramEnd"/>
      <w:r w:rsidRPr="00B8533C">
        <w:t xml:space="preserve"> если обеспечить правомерность обработки персонал</w:t>
      </w:r>
      <w:r w:rsidRPr="00B8533C">
        <w:t>ь</w:t>
      </w:r>
      <w:r w:rsidRPr="00B8533C">
        <w:t xml:space="preserve">ных данных невозможно, </w:t>
      </w:r>
      <w:r w:rsidR="00331C11">
        <w:t>ГКУ «КЦСЗН»</w:t>
      </w:r>
      <w:r w:rsidR="008727F9" w:rsidRPr="00B8533C">
        <w:t xml:space="preserve"> </w:t>
      </w:r>
      <w:r w:rsidRPr="00B8533C">
        <w:t>в срок, не превышающий десяти рабочих дней с даты выявления неправомерной обработки персональных данных, обязан</w:t>
      </w:r>
      <w:r w:rsidR="00822750" w:rsidRPr="00B8533C">
        <w:t>о</w:t>
      </w:r>
      <w:r w:rsidRPr="00B8533C">
        <w:t xml:space="preserve"> уничтожить такие персональные данные или обеспечить их уничтожение. </w:t>
      </w:r>
      <w:proofErr w:type="gramStart"/>
      <w:r w:rsidRPr="00B8533C">
        <w:t>Об устр</w:t>
      </w:r>
      <w:r w:rsidRPr="00B8533C">
        <w:t>а</w:t>
      </w:r>
      <w:r w:rsidRPr="00B8533C">
        <w:t xml:space="preserve">нении допущенных нарушений или об уничтожении персональных данных </w:t>
      </w:r>
      <w:r w:rsidR="00331C11">
        <w:t>ГКУ «КЦСЗН»</w:t>
      </w:r>
      <w:r w:rsidR="008727F9" w:rsidRPr="00B8533C">
        <w:t xml:space="preserve"> </w:t>
      </w:r>
      <w:r w:rsidRPr="00B8533C">
        <w:t>обязан</w:t>
      </w:r>
      <w:r w:rsidR="00822750" w:rsidRPr="00B8533C">
        <w:t>о</w:t>
      </w:r>
      <w:r w:rsidR="00FA3A98" w:rsidRPr="00B8533C">
        <w:t xml:space="preserve"> </w:t>
      </w:r>
      <w:r w:rsidRPr="00B8533C">
        <w:t xml:space="preserve"> уведомить субъекта персональных данных или его представит</w:t>
      </w:r>
      <w:r w:rsidRPr="00B8533C">
        <w:t>е</w:t>
      </w:r>
      <w:r w:rsidRPr="00B8533C">
        <w:t>ля, а в случае, если обращение субъекта персональных данных или его представит</w:t>
      </w:r>
      <w:r w:rsidRPr="00B8533C">
        <w:t>е</w:t>
      </w:r>
      <w:r w:rsidRPr="00B8533C">
        <w:t>ля либо запрос уполномоченного органа по защите прав субъектов персональных данных были направлены уполномоченным органом по защите прав субъектов пе</w:t>
      </w:r>
      <w:r w:rsidRPr="00B8533C">
        <w:t>р</w:t>
      </w:r>
      <w:r w:rsidRPr="00B8533C">
        <w:t>сональных данных, также указанный орган.</w:t>
      </w:r>
      <w:proofErr w:type="gramEnd"/>
    </w:p>
    <w:p w:rsidR="00B06035" w:rsidRPr="00B8533C" w:rsidRDefault="00B06035" w:rsidP="00B8533C">
      <w:pPr>
        <w:pStyle w:val="330"/>
        <w:tabs>
          <w:tab w:val="left" w:pos="567"/>
        </w:tabs>
        <w:spacing w:before="0" w:after="0"/>
        <w:ind w:left="0"/>
      </w:pPr>
      <w:proofErr w:type="gramStart"/>
      <w:r w:rsidRPr="00B8533C">
        <w:t xml:space="preserve">В случае достижения цели обработки персональных данных </w:t>
      </w:r>
      <w:r w:rsidR="00331C11">
        <w:t>ГКУ «КЦСЗН»</w:t>
      </w:r>
      <w:r w:rsidR="007D238E" w:rsidRPr="00B8533C">
        <w:t xml:space="preserve"> </w:t>
      </w:r>
      <w:r w:rsidRPr="00B8533C">
        <w:t>обязан</w:t>
      </w:r>
      <w:r w:rsidR="00822750" w:rsidRPr="00B8533C">
        <w:t>о</w:t>
      </w:r>
      <w:r w:rsidR="00FA3A98" w:rsidRPr="00B8533C">
        <w:t xml:space="preserve"> </w:t>
      </w:r>
      <w:r w:rsidRPr="00B8533C">
        <w:t xml:space="preserve"> прекратить обработку персональных данных или обеспечить ее прекращ</w:t>
      </w:r>
      <w:r w:rsidRPr="00B8533C">
        <w:t>е</w:t>
      </w:r>
      <w:r w:rsidRPr="00B8533C">
        <w:t>ние (если обработка персональных данных осуществляется другим лицом, действ</w:t>
      </w:r>
      <w:r w:rsidRPr="00B8533C">
        <w:t>у</w:t>
      </w:r>
      <w:r w:rsidRPr="00B8533C">
        <w:t>ющим по е</w:t>
      </w:r>
      <w:r w:rsidR="00FD5278" w:rsidRPr="00B8533C">
        <w:t>го</w:t>
      </w:r>
      <w:r w:rsidRPr="00B8533C">
        <w:t xml:space="preserve"> поручению) и уничтожить персональные данные или обеспечить их уничтожение (если обработка персональных данных осуществляется другим лицом, действующим по е</w:t>
      </w:r>
      <w:r w:rsidR="00FD5278" w:rsidRPr="00B8533C">
        <w:t>го</w:t>
      </w:r>
      <w:r w:rsidRPr="00B8533C">
        <w:t xml:space="preserve"> поручению) в срок, не превышающий тридцати дней с даты достижения цели обработки персональных</w:t>
      </w:r>
      <w:proofErr w:type="gramEnd"/>
      <w:r w:rsidRPr="00B8533C">
        <w:t xml:space="preserve"> данных, если иное не предусмотрено д</w:t>
      </w:r>
      <w:r w:rsidRPr="00B8533C">
        <w:t>о</w:t>
      </w:r>
      <w:r w:rsidRPr="00B8533C">
        <w:t xml:space="preserve">говором,  стороной которого, выгодоприобретателем или поручителем по которому является субъект персональных данных, либо если </w:t>
      </w:r>
      <w:r w:rsidR="00331C11">
        <w:t>ГКУ «КЦСЗН»</w:t>
      </w:r>
      <w:r w:rsidR="00E53737" w:rsidRPr="00B8533C">
        <w:t xml:space="preserve"> </w:t>
      </w:r>
      <w:r w:rsidRPr="00B8533C">
        <w:t>не вправе ос</w:t>
      </w:r>
      <w:r w:rsidRPr="00B8533C">
        <w:t>у</w:t>
      </w:r>
      <w:r w:rsidRPr="00B8533C">
        <w:t>ществлять обработку персональных данных без согласия субъекта персональных данных на основаниях, предусмотренных федеральными законами.</w:t>
      </w:r>
    </w:p>
    <w:p w:rsidR="00B06035" w:rsidRPr="00B8533C" w:rsidRDefault="00B06035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 xml:space="preserve"> </w:t>
      </w:r>
      <w:proofErr w:type="gramStart"/>
      <w:r w:rsidRPr="00B8533C">
        <w:t>В случае отзыва субъектом персональных данных согласия на обработку его персональных данных</w:t>
      </w:r>
      <w:r w:rsidRPr="00B8533C">
        <w:rPr>
          <w:vertAlign w:val="superscript"/>
        </w:rPr>
        <w:t xml:space="preserve"> </w:t>
      </w:r>
      <w:r w:rsidR="00331C11">
        <w:t>ГКУ «КЦСЗН»</w:t>
      </w:r>
      <w:r w:rsidR="007E5025" w:rsidRPr="00B8533C">
        <w:t xml:space="preserve"> </w:t>
      </w:r>
      <w:r w:rsidRPr="00B8533C">
        <w:t>обязан</w:t>
      </w:r>
      <w:r w:rsidR="00822750" w:rsidRPr="00B8533C">
        <w:t>о</w:t>
      </w:r>
      <w:r w:rsidRPr="00B8533C">
        <w:t xml:space="preserve"> прекратить их обработку или обесп</w:t>
      </w:r>
      <w:r w:rsidRPr="00B8533C">
        <w:t>е</w:t>
      </w:r>
      <w:r w:rsidRPr="00B8533C">
        <w:t>чить прекращение такой обработки (если обработка персональных данных ос</w:t>
      </w:r>
      <w:r w:rsidRPr="00B8533C">
        <w:t>у</w:t>
      </w:r>
      <w:r w:rsidRPr="00B8533C">
        <w:t xml:space="preserve">ществляется другим лицом, действующим по поручению </w:t>
      </w:r>
      <w:r w:rsidR="00331C11">
        <w:t>ГКУ «КЦСЗН»</w:t>
      </w:r>
      <w:r w:rsidRPr="00B8533C">
        <w:t>) и в случае, если сохранение персональных данных более не требуется для целей обработки пе</w:t>
      </w:r>
      <w:r w:rsidRPr="00B8533C">
        <w:t>р</w:t>
      </w:r>
      <w:r w:rsidRPr="00B8533C">
        <w:t>сональных данных, уничтожить персональные данные или обеспечить их уничтож</w:t>
      </w:r>
      <w:r w:rsidRPr="00B8533C">
        <w:t>е</w:t>
      </w:r>
      <w:r w:rsidRPr="00B8533C">
        <w:t>ние (если обработка персональных</w:t>
      </w:r>
      <w:proofErr w:type="gramEnd"/>
      <w:r w:rsidRPr="00B8533C">
        <w:t xml:space="preserve"> </w:t>
      </w:r>
      <w:proofErr w:type="gramStart"/>
      <w:r w:rsidRPr="00B8533C">
        <w:t>данных осуществляется другим лицом, действ</w:t>
      </w:r>
      <w:r w:rsidRPr="00B8533C">
        <w:t>у</w:t>
      </w:r>
      <w:r w:rsidRPr="00B8533C">
        <w:t xml:space="preserve">ющим по поручению </w:t>
      </w:r>
      <w:r w:rsidR="00331C11">
        <w:t>ГКУ «КЦСЗН»</w:t>
      </w:r>
      <w:r w:rsidRPr="00B8533C">
        <w:t>)</w:t>
      </w:r>
      <w:r w:rsidR="00CC3D14" w:rsidRPr="00B8533C">
        <w:t xml:space="preserve"> </w:t>
      </w:r>
      <w:r w:rsidRPr="00B8533C">
        <w:t xml:space="preserve"> в срок, не превышающий тридцати дней с д</w:t>
      </w:r>
      <w:r w:rsidRPr="00B8533C">
        <w:t>а</w:t>
      </w:r>
      <w:r w:rsidRPr="00B8533C">
        <w:t>ты поступления указанного отзыва, если иное не предусмотрено договором, стор</w:t>
      </w:r>
      <w:r w:rsidRPr="00B8533C">
        <w:t>о</w:t>
      </w:r>
      <w:r w:rsidRPr="00B8533C">
        <w:t>ной которого, выгодоприобретателем или поручителем по которому является суб</w:t>
      </w:r>
      <w:r w:rsidRPr="00B8533C">
        <w:t>ъ</w:t>
      </w:r>
      <w:r w:rsidRPr="00B8533C">
        <w:t xml:space="preserve">ект персональных данных, либо если </w:t>
      </w:r>
      <w:r w:rsidR="00331C11">
        <w:t>ГКУ «КЦСЗН»</w:t>
      </w:r>
      <w:r w:rsidR="00610A33" w:rsidRPr="00B8533C">
        <w:t xml:space="preserve"> </w:t>
      </w:r>
      <w:r w:rsidRPr="00B8533C">
        <w:t>не вправе осуществлять обр</w:t>
      </w:r>
      <w:r w:rsidRPr="00B8533C">
        <w:t>а</w:t>
      </w:r>
      <w:r w:rsidRPr="00B8533C">
        <w:t>ботку персональных данных без согласия субъекта персональных данных на осн</w:t>
      </w:r>
      <w:r w:rsidRPr="00B8533C">
        <w:t>о</w:t>
      </w:r>
      <w:r w:rsidRPr="00B8533C">
        <w:t>ваниях, предусмотренных федеральными законами.</w:t>
      </w:r>
      <w:proofErr w:type="gramEnd"/>
    </w:p>
    <w:p w:rsidR="00B06035" w:rsidRPr="00B8533C" w:rsidRDefault="00B06035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 xml:space="preserve"> </w:t>
      </w:r>
      <w:proofErr w:type="gramStart"/>
      <w:r w:rsidRPr="00B8533C">
        <w:t>В случае отсутствия возможности уничтожения персональных данных в теч</w:t>
      </w:r>
      <w:r w:rsidRPr="00B8533C">
        <w:t>е</w:t>
      </w:r>
      <w:r w:rsidRPr="00B8533C">
        <w:t xml:space="preserve">ние срока, указанного </w:t>
      </w:r>
      <w:r w:rsidR="0049383D" w:rsidRPr="00B8533C">
        <w:t>настоящей Политики</w:t>
      </w:r>
      <w:r w:rsidRPr="00B8533C">
        <w:t xml:space="preserve">, </w:t>
      </w:r>
      <w:r w:rsidR="00331C11">
        <w:t>ГКУ «КЦСЗН»</w:t>
      </w:r>
      <w:r w:rsidR="009374EF" w:rsidRPr="00B8533C">
        <w:t xml:space="preserve"> </w:t>
      </w:r>
      <w:r w:rsidRPr="00B8533C">
        <w:t>осуществляет блокир</w:t>
      </w:r>
      <w:r w:rsidRPr="00B8533C">
        <w:t>о</w:t>
      </w:r>
      <w:r w:rsidRPr="00B8533C">
        <w:t>вание таких персональных данных или обеспечивает их блокирование (если обр</w:t>
      </w:r>
      <w:r w:rsidRPr="00B8533C">
        <w:t>а</w:t>
      </w:r>
      <w:r w:rsidRPr="00B8533C">
        <w:t>ботка персональных данных осуществляется другим лицом, действующим по пор</w:t>
      </w:r>
      <w:r w:rsidRPr="00B8533C">
        <w:t>у</w:t>
      </w:r>
      <w:r w:rsidRPr="00B8533C">
        <w:lastRenderedPageBreak/>
        <w:t xml:space="preserve">чению </w:t>
      </w:r>
      <w:r w:rsidR="00331C11">
        <w:t>ГКУ «КЦСЗН»</w:t>
      </w:r>
      <w:r w:rsidRPr="00B8533C">
        <w:t>) и обеспечивает уничтожение персональных данных в срок не более чем шесть месяцев, если иной срок не установлен федеральными законами.</w:t>
      </w:r>
      <w:proofErr w:type="gramEnd"/>
    </w:p>
    <w:p w:rsidR="00B06035" w:rsidRPr="00B8533C" w:rsidRDefault="00331C11" w:rsidP="00B8533C">
      <w:pPr>
        <w:pStyle w:val="330"/>
        <w:tabs>
          <w:tab w:val="left" w:pos="567"/>
        </w:tabs>
        <w:spacing w:before="0" w:after="0"/>
        <w:ind w:left="0"/>
      </w:pPr>
      <w:r>
        <w:t>ГКУ «КЦСЗН»</w:t>
      </w:r>
      <w:r w:rsidR="00610A33" w:rsidRPr="00B8533C">
        <w:t xml:space="preserve"> </w:t>
      </w:r>
      <w:r w:rsidR="00B06035" w:rsidRPr="00B8533C">
        <w:t>обязан</w:t>
      </w:r>
      <w:r w:rsidR="00822750" w:rsidRPr="00B8533C">
        <w:t>о</w:t>
      </w:r>
      <w:r w:rsidR="00B06035" w:rsidRPr="00B8533C">
        <w:t xml:space="preserve"> не принимать на основании исключительно автомат</w:t>
      </w:r>
      <w:r w:rsidR="00B06035" w:rsidRPr="00B8533C">
        <w:t>и</w:t>
      </w:r>
      <w:r w:rsidR="00B06035" w:rsidRPr="00B8533C">
        <w:t>зированной обработки персональных данных решений, порождающих юридические последствия в отношении субъекта персональных данных или иным образом затр</w:t>
      </w:r>
      <w:r w:rsidR="00B06035" w:rsidRPr="00B8533C">
        <w:t>а</w:t>
      </w:r>
      <w:r w:rsidR="00B06035" w:rsidRPr="00B8533C">
        <w:t>гивающих его права и законные интересы, за исключением следующих случаев:</w:t>
      </w:r>
    </w:p>
    <w:p w:rsidR="00B06035" w:rsidRPr="00B8533C" w:rsidRDefault="002F654D" w:rsidP="002F654D">
      <w:pPr>
        <w:pStyle w:val="21"/>
        <w:numPr>
          <w:ilvl w:val="0"/>
          <w:numId w:val="0"/>
        </w:numPr>
        <w:tabs>
          <w:tab w:val="left" w:pos="567"/>
        </w:tabs>
        <w:rPr>
          <w:rStyle w:val="grame"/>
        </w:rPr>
      </w:pPr>
      <w:r w:rsidRPr="00460632">
        <w:rPr>
          <w:rStyle w:val="grame"/>
        </w:rPr>
        <w:tab/>
      </w:r>
      <w:r w:rsidR="00B06035" w:rsidRPr="00B8533C">
        <w:rPr>
          <w:rStyle w:val="grame"/>
        </w:rPr>
        <w:t>при наличии согласия в письменной форме субъекта персональных данных</w:t>
      </w:r>
      <w:r w:rsidR="001B25CA" w:rsidRPr="00B8533C">
        <w:rPr>
          <w:rStyle w:val="grame"/>
        </w:rPr>
        <w:t>;</w:t>
      </w:r>
      <w:r w:rsidR="00B06035" w:rsidRPr="00B8533C">
        <w:rPr>
          <w:rStyle w:val="grame"/>
        </w:rPr>
        <w:t xml:space="preserve"> </w:t>
      </w:r>
    </w:p>
    <w:p w:rsidR="00B06035" w:rsidRPr="00B8533C" w:rsidRDefault="002F654D" w:rsidP="002F654D">
      <w:pPr>
        <w:pStyle w:val="21"/>
        <w:numPr>
          <w:ilvl w:val="0"/>
          <w:numId w:val="0"/>
        </w:numPr>
        <w:tabs>
          <w:tab w:val="left" w:pos="567"/>
        </w:tabs>
        <w:rPr>
          <w:rStyle w:val="grame"/>
        </w:rPr>
      </w:pPr>
      <w:r w:rsidRPr="00460632">
        <w:rPr>
          <w:rStyle w:val="grame"/>
        </w:rPr>
        <w:tab/>
      </w:r>
      <w:r w:rsidR="00B06035" w:rsidRPr="00B8533C">
        <w:rPr>
          <w:rStyle w:val="grame"/>
        </w:rPr>
        <w:t>в случаях, предусмотренных федеральными законами, устанавливающими та</w:t>
      </w:r>
      <w:r w:rsidR="00B06035" w:rsidRPr="00B8533C">
        <w:rPr>
          <w:rStyle w:val="grame"/>
        </w:rPr>
        <w:t>к</w:t>
      </w:r>
      <w:r w:rsidR="00B06035" w:rsidRPr="00B8533C">
        <w:rPr>
          <w:rStyle w:val="grame"/>
        </w:rPr>
        <w:t>же меры по обеспечению соблюдения прав и законных интересов субъекта перс</w:t>
      </w:r>
      <w:r w:rsidR="00B06035" w:rsidRPr="00B8533C">
        <w:rPr>
          <w:rStyle w:val="grame"/>
        </w:rPr>
        <w:t>о</w:t>
      </w:r>
      <w:r w:rsidR="00B06035" w:rsidRPr="00B8533C">
        <w:rPr>
          <w:rStyle w:val="grame"/>
        </w:rPr>
        <w:t>нальных данных.</w:t>
      </w:r>
    </w:p>
    <w:p w:rsidR="00B06035" w:rsidRPr="00B8533C" w:rsidRDefault="00331C11" w:rsidP="00B8533C">
      <w:pPr>
        <w:pStyle w:val="330"/>
        <w:tabs>
          <w:tab w:val="left" w:pos="567"/>
        </w:tabs>
        <w:spacing w:before="0" w:after="0"/>
        <w:ind w:left="0"/>
      </w:pPr>
      <w:r>
        <w:t>ГКУ «КЦСЗН»</w:t>
      </w:r>
      <w:r w:rsidR="00610A33" w:rsidRPr="00B8533C">
        <w:t xml:space="preserve"> </w:t>
      </w:r>
      <w:r w:rsidR="00B06035" w:rsidRPr="00B8533C">
        <w:t>обязан</w:t>
      </w:r>
      <w:r w:rsidR="00822750" w:rsidRPr="00B8533C">
        <w:t>о</w:t>
      </w:r>
      <w:r w:rsidR="00B06035" w:rsidRPr="00B8533C">
        <w:t xml:space="preserve"> разъяснить субъекту персональных данных порядок принятия решения на основании исключительно автоматизированной обработки его персональных данных и возможные юридические последствия такого решения, предоставить возможность заявить возражение против такого решения, а также разъяснить порядок защиты субъектом персональных данных своих прав и законных интересов.</w:t>
      </w:r>
    </w:p>
    <w:p w:rsidR="00B06035" w:rsidRPr="00B8533C" w:rsidRDefault="00331C11" w:rsidP="00B8533C">
      <w:pPr>
        <w:pStyle w:val="330"/>
        <w:tabs>
          <w:tab w:val="left" w:pos="567"/>
        </w:tabs>
        <w:spacing w:before="0" w:after="0"/>
        <w:ind w:left="0"/>
      </w:pPr>
      <w:r>
        <w:t>ГКУ «КЦСЗН»</w:t>
      </w:r>
      <w:r w:rsidR="0007242E" w:rsidRPr="00B8533C">
        <w:t xml:space="preserve"> </w:t>
      </w:r>
      <w:r w:rsidR="00B06035" w:rsidRPr="00B8533C">
        <w:t>обязан</w:t>
      </w:r>
      <w:r w:rsidR="00822750" w:rsidRPr="00B8533C">
        <w:t>о</w:t>
      </w:r>
      <w:r w:rsidR="00B06035" w:rsidRPr="00B8533C">
        <w:t xml:space="preserve"> рассмотреть возражение в течение тридцати дней со дня его получения и уведомить субъекта персональных данных о результатах ра</w:t>
      </w:r>
      <w:r w:rsidR="00B06035" w:rsidRPr="00B8533C">
        <w:t>с</w:t>
      </w:r>
      <w:r w:rsidR="00B06035" w:rsidRPr="00B8533C">
        <w:t>смотрения такого возражения.</w:t>
      </w:r>
    </w:p>
    <w:p w:rsidR="002F654D" w:rsidRPr="002F654D" w:rsidRDefault="002F654D" w:rsidP="00B8533C">
      <w:pPr>
        <w:pStyle w:val="10"/>
        <w:tabs>
          <w:tab w:val="left" w:pos="567"/>
        </w:tabs>
        <w:spacing w:before="0" w:after="0"/>
        <w:ind w:left="0"/>
        <w:outlineLvl w:val="0"/>
      </w:pPr>
      <w:bookmarkStart w:id="67" w:name="_Toc463863529"/>
      <w:bookmarkStart w:id="68" w:name="_Toc463864092"/>
      <w:bookmarkStart w:id="69" w:name="_Toc311477561"/>
      <w:bookmarkEnd w:id="67"/>
      <w:bookmarkEnd w:id="68"/>
    </w:p>
    <w:p w:rsidR="00B06035" w:rsidRPr="00B8533C" w:rsidRDefault="00052A43" w:rsidP="00B8533C">
      <w:pPr>
        <w:pStyle w:val="10"/>
        <w:tabs>
          <w:tab w:val="left" w:pos="567"/>
        </w:tabs>
        <w:spacing w:before="0" w:after="0"/>
        <w:ind w:left="0"/>
        <w:outlineLvl w:val="0"/>
      </w:pPr>
      <w:bookmarkStart w:id="70" w:name="_Toc463864093"/>
      <w:r w:rsidRPr="00B8533C">
        <w:t>VI</w:t>
      </w:r>
      <w:r w:rsidR="001D3CB0" w:rsidRPr="00B8533C">
        <w:t xml:space="preserve">. </w:t>
      </w:r>
      <w:r w:rsidR="00B06035" w:rsidRPr="00B8533C">
        <w:t>Требования к персоналу</w:t>
      </w:r>
      <w:bookmarkEnd w:id="63"/>
      <w:bookmarkEnd w:id="69"/>
      <w:bookmarkEnd w:id="70"/>
    </w:p>
    <w:p w:rsidR="00B06035" w:rsidRPr="00460632" w:rsidRDefault="00B06035" w:rsidP="008D313B">
      <w:pPr>
        <w:pStyle w:val="2d"/>
        <w:spacing w:before="0" w:after="0"/>
        <w:outlineLvl w:val="0"/>
      </w:pPr>
      <w:r w:rsidRPr="00B8533C">
        <w:t xml:space="preserve"> </w:t>
      </w:r>
      <w:bookmarkStart w:id="71" w:name="_Toc463864094"/>
      <w:r w:rsidRPr="00B8533C">
        <w:t xml:space="preserve">Категории персонала </w:t>
      </w:r>
      <w:r w:rsidR="00331C11">
        <w:t>ГКУ «КЦСЗН»</w:t>
      </w:r>
      <w:r w:rsidR="007F7F22" w:rsidRPr="00B8533C">
        <w:t xml:space="preserve"> </w:t>
      </w:r>
      <w:r w:rsidR="009E3532" w:rsidRPr="00B8533C">
        <w:t>Забайкальского края</w:t>
      </w:r>
      <w:r w:rsidR="00835EC7" w:rsidRPr="00B8533C">
        <w:t>:</w:t>
      </w:r>
      <w:bookmarkEnd w:id="71"/>
    </w:p>
    <w:p w:rsidR="002F654D" w:rsidRPr="00460632" w:rsidRDefault="002F654D" w:rsidP="00B8533C">
      <w:pPr>
        <w:pStyle w:val="2d"/>
        <w:spacing w:before="0" w:after="0"/>
      </w:pPr>
    </w:p>
    <w:p w:rsidR="007E0119" w:rsidRPr="00B8533C" w:rsidRDefault="000D28EE" w:rsidP="00196A93">
      <w:pPr>
        <w:pStyle w:val="21"/>
        <w:numPr>
          <w:ilvl w:val="0"/>
          <w:numId w:val="41"/>
        </w:numPr>
        <w:tabs>
          <w:tab w:val="left" w:pos="567"/>
        </w:tabs>
        <w:ind w:left="0" w:firstLine="709"/>
      </w:pPr>
      <w:bookmarkStart w:id="72" w:name="_Toc293510867"/>
      <w:r w:rsidRPr="00B8533C">
        <w:t>сотрудники</w:t>
      </w:r>
      <w:r w:rsidR="008004AF" w:rsidRPr="00B8533C">
        <w:t xml:space="preserve">, имеющие доступ к </w:t>
      </w:r>
      <w:proofErr w:type="spellStart"/>
      <w:r w:rsidR="008004AF" w:rsidRPr="00B8533C">
        <w:t>ПДн</w:t>
      </w:r>
      <w:proofErr w:type="spellEnd"/>
      <w:r w:rsidR="008004AF" w:rsidRPr="00B8533C">
        <w:t xml:space="preserve"> </w:t>
      </w:r>
      <w:r w:rsidRPr="00B8533C">
        <w:t>сотрудников</w:t>
      </w:r>
      <w:r w:rsidR="00CC68A7" w:rsidRPr="00B8533C">
        <w:t xml:space="preserve"> </w:t>
      </w:r>
      <w:r w:rsidR="00331C11">
        <w:t>ГКУ «КЦСЗН»</w:t>
      </w:r>
      <w:r w:rsidR="007E0119" w:rsidRPr="00B8533C">
        <w:t>;</w:t>
      </w:r>
    </w:p>
    <w:p w:rsidR="00CA211C" w:rsidRPr="00B8533C" w:rsidRDefault="000D28EE" w:rsidP="00196A93">
      <w:pPr>
        <w:pStyle w:val="21"/>
        <w:numPr>
          <w:ilvl w:val="0"/>
          <w:numId w:val="41"/>
        </w:numPr>
        <w:tabs>
          <w:tab w:val="left" w:pos="567"/>
        </w:tabs>
        <w:ind w:left="0" w:firstLine="709"/>
      </w:pPr>
      <w:r w:rsidRPr="00B8533C">
        <w:t>сотрудники</w:t>
      </w:r>
      <w:r w:rsidR="00CA211C" w:rsidRPr="00B8533C">
        <w:t xml:space="preserve">, имеющие доступ к </w:t>
      </w:r>
      <w:proofErr w:type="spellStart"/>
      <w:r w:rsidR="00CA211C" w:rsidRPr="00B8533C">
        <w:t>ПДн</w:t>
      </w:r>
      <w:proofErr w:type="spellEnd"/>
      <w:r w:rsidR="00CA211C" w:rsidRPr="00B8533C">
        <w:t xml:space="preserve"> </w:t>
      </w:r>
      <w:r w:rsidR="00820FF5" w:rsidRPr="00B8533C">
        <w:t>получателей социальных услуг</w:t>
      </w:r>
      <w:r w:rsidR="00CA211C" w:rsidRPr="00B8533C">
        <w:t>;</w:t>
      </w:r>
    </w:p>
    <w:p w:rsidR="002E11E5" w:rsidRPr="00B8533C" w:rsidRDefault="000D28EE" w:rsidP="00196A93">
      <w:pPr>
        <w:pStyle w:val="21"/>
        <w:numPr>
          <w:ilvl w:val="0"/>
          <w:numId w:val="41"/>
        </w:numPr>
        <w:tabs>
          <w:tab w:val="left" w:pos="567"/>
        </w:tabs>
        <w:ind w:left="0" w:firstLine="709"/>
      </w:pPr>
      <w:r w:rsidRPr="00B8533C">
        <w:t>сотрудники</w:t>
      </w:r>
      <w:r w:rsidR="002E11E5" w:rsidRPr="00B8533C">
        <w:t xml:space="preserve">, имеющие доступ к </w:t>
      </w:r>
      <w:proofErr w:type="spellStart"/>
      <w:r w:rsidR="002E11E5" w:rsidRPr="00B8533C">
        <w:t>ПДн</w:t>
      </w:r>
      <w:proofErr w:type="spellEnd"/>
      <w:r w:rsidR="002E11E5" w:rsidRPr="00B8533C">
        <w:t xml:space="preserve"> </w:t>
      </w:r>
      <w:r w:rsidR="00BE53F3" w:rsidRPr="00B8533C">
        <w:t xml:space="preserve">лиц, обратившихся в  </w:t>
      </w:r>
      <w:r w:rsidR="00331C11">
        <w:t>ГКУ «КЦСЗН»</w:t>
      </w:r>
    </w:p>
    <w:p w:rsidR="00E36050" w:rsidRPr="00B8533C" w:rsidRDefault="000D28EE" w:rsidP="00196A93">
      <w:pPr>
        <w:pStyle w:val="21"/>
        <w:numPr>
          <w:ilvl w:val="0"/>
          <w:numId w:val="41"/>
        </w:numPr>
        <w:tabs>
          <w:tab w:val="left" w:pos="567"/>
        </w:tabs>
        <w:ind w:left="0" w:firstLine="709"/>
      </w:pPr>
      <w:r w:rsidRPr="00B8533C">
        <w:t>сотрудники</w:t>
      </w:r>
      <w:r w:rsidR="002E11E5" w:rsidRPr="00B8533C">
        <w:t xml:space="preserve">, имеющие доступ к </w:t>
      </w:r>
      <w:proofErr w:type="spellStart"/>
      <w:r w:rsidR="002E11E5" w:rsidRPr="00B8533C">
        <w:t>ПДн</w:t>
      </w:r>
      <w:proofErr w:type="spellEnd"/>
      <w:r w:rsidR="00E36050" w:rsidRPr="00B8533C">
        <w:t>;</w:t>
      </w:r>
    </w:p>
    <w:p w:rsidR="008004AF" w:rsidRPr="00460632" w:rsidRDefault="000D28EE" w:rsidP="00196A93">
      <w:pPr>
        <w:pStyle w:val="21"/>
        <w:numPr>
          <w:ilvl w:val="0"/>
          <w:numId w:val="41"/>
        </w:numPr>
        <w:tabs>
          <w:tab w:val="left" w:pos="567"/>
        </w:tabs>
        <w:ind w:left="0" w:firstLine="709"/>
      </w:pPr>
      <w:r w:rsidRPr="00B8533C">
        <w:t>сотрудники</w:t>
      </w:r>
      <w:r w:rsidR="008004AF" w:rsidRPr="00B8533C">
        <w:t>, не имеющи</w:t>
      </w:r>
      <w:r w:rsidR="004D0630" w:rsidRPr="00B8533C">
        <w:t>е</w:t>
      </w:r>
      <w:r w:rsidR="008004AF" w:rsidRPr="00B8533C">
        <w:t xml:space="preserve"> доступ к </w:t>
      </w:r>
      <w:proofErr w:type="spellStart"/>
      <w:r w:rsidR="008004AF" w:rsidRPr="00B8533C">
        <w:t>ПДн</w:t>
      </w:r>
      <w:proofErr w:type="spellEnd"/>
      <w:r w:rsidR="008004AF" w:rsidRPr="00B8533C">
        <w:t xml:space="preserve">. </w:t>
      </w:r>
    </w:p>
    <w:p w:rsidR="002F654D" w:rsidRPr="00460632" w:rsidRDefault="002F654D" w:rsidP="002F654D">
      <w:pPr>
        <w:pStyle w:val="21"/>
        <w:numPr>
          <w:ilvl w:val="0"/>
          <w:numId w:val="0"/>
        </w:numPr>
        <w:tabs>
          <w:tab w:val="left" w:pos="567"/>
        </w:tabs>
      </w:pPr>
    </w:p>
    <w:p w:rsidR="00AD16AF" w:rsidRPr="00460632" w:rsidRDefault="00A47C6D" w:rsidP="008D313B">
      <w:pPr>
        <w:pStyle w:val="2d"/>
        <w:spacing w:before="0" w:after="0"/>
        <w:outlineLvl w:val="0"/>
      </w:pPr>
      <w:r w:rsidRPr="00B8533C">
        <w:t xml:space="preserve"> </w:t>
      </w:r>
      <w:bookmarkStart w:id="73" w:name="_Toc463864095"/>
      <w:r w:rsidR="00AD16AF" w:rsidRPr="00B8533C">
        <w:t xml:space="preserve">Перечень должностей </w:t>
      </w:r>
      <w:r w:rsidR="000D28EE" w:rsidRPr="00B8533C">
        <w:t>сотрудников</w:t>
      </w:r>
      <w:r w:rsidR="00457FBF" w:rsidRPr="00B8533C">
        <w:t xml:space="preserve"> </w:t>
      </w:r>
      <w:r w:rsidR="00331C11">
        <w:t>ГКУ «КЦСЗН»</w:t>
      </w:r>
      <w:r w:rsidR="00AD16AF" w:rsidRPr="00B8533C">
        <w:t>, замещение которых предусматривает осуществление обработки персональных данных либо ос</w:t>
      </w:r>
      <w:r w:rsidR="00AD16AF" w:rsidRPr="00B8533C">
        <w:t>у</w:t>
      </w:r>
      <w:r w:rsidR="00AD16AF" w:rsidRPr="00B8533C">
        <w:t>ществление доступа к персональным данным.</w:t>
      </w:r>
      <w:bookmarkEnd w:id="73"/>
    </w:p>
    <w:p w:rsidR="002F654D" w:rsidRPr="00460632" w:rsidRDefault="002F654D" w:rsidP="00B8533C">
      <w:pPr>
        <w:pStyle w:val="2d"/>
        <w:spacing w:before="0" w:after="0"/>
      </w:pPr>
    </w:p>
    <w:p w:rsidR="001570BD" w:rsidRPr="00B8533C" w:rsidRDefault="001570BD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>В связи с тем, что персональные данные являются одним из видов конфиде</w:t>
      </w:r>
      <w:r w:rsidRPr="00B8533C">
        <w:t>н</w:t>
      </w:r>
      <w:r w:rsidRPr="00B8533C">
        <w:t>циальной информации</w:t>
      </w:r>
      <w:r w:rsidR="00E62D41" w:rsidRPr="00B8533C">
        <w:t xml:space="preserve">, охраняемой законом, то </w:t>
      </w:r>
      <w:r w:rsidR="00CC68A7" w:rsidRPr="00B8533C">
        <w:t xml:space="preserve">в </w:t>
      </w:r>
      <w:r w:rsidR="00331C11">
        <w:t>ГКУ «КЦСЗН»</w:t>
      </w:r>
      <w:r w:rsidR="00F976B2" w:rsidRPr="00B8533C">
        <w:t xml:space="preserve"> </w:t>
      </w:r>
      <w:r w:rsidR="00E62D41" w:rsidRPr="00B8533C">
        <w:t>доступ к перс</w:t>
      </w:r>
      <w:r w:rsidR="00E62D41" w:rsidRPr="00B8533C">
        <w:t>о</w:t>
      </w:r>
      <w:r w:rsidR="00E62D41" w:rsidRPr="00B8533C">
        <w:t>нальным данным осуществляется в соответствии с установленной разрешительной  системой доступа к конфиденциальной информации.</w:t>
      </w:r>
    </w:p>
    <w:p w:rsidR="001542A5" w:rsidRPr="00B8533C" w:rsidRDefault="00511788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>В соответствии с</w:t>
      </w:r>
      <w:r w:rsidR="00AC0C35" w:rsidRPr="00B8533C">
        <w:t xml:space="preserve"> разрешительной системой доступа к конфиденциальной  и</w:t>
      </w:r>
      <w:r w:rsidR="00AC0C35" w:rsidRPr="00B8533C">
        <w:t>н</w:t>
      </w:r>
      <w:r w:rsidR="00AC0C35" w:rsidRPr="00B8533C">
        <w:t>формации в</w:t>
      </w:r>
      <w:r w:rsidR="00AD16AF" w:rsidRPr="00B8533C">
        <w:t xml:space="preserve"> начале каждого года или по мере необходимости приказами </w:t>
      </w:r>
      <w:r w:rsidR="003532A8" w:rsidRPr="00B8533C">
        <w:t xml:space="preserve"> </w:t>
      </w:r>
      <w:r w:rsidR="00C033C4" w:rsidRPr="00B8533C">
        <w:t xml:space="preserve"> </w:t>
      </w:r>
      <w:r w:rsidR="00331C11">
        <w:t>ГКУ «КЦСЗН»</w:t>
      </w:r>
      <w:r w:rsidR="00AD16AF" w:rsidRPr="00B8533C">
        <w:t xml:space="preserve"> устанавливается Перечень </w:t>
      </w:r>
      <w:r w:rsidR="00AC0C35" w:rsidRPr="00B8533C">
        <w:t xml:space="preserve">должностей </w:t>
      </w:r>
      <w:r w:rsidR="000D28EE" w:rsidRPr="00B8533C">
        <w:t>сотрудников</w:t>
      </w:r>
      <w:r w:rsidR="00AD16AF" w:rsidRPr="00B8533C">
        <w:t>, замещение которых предусматривает</w:t>
      </w:r>
      <w:r w:rsidR="00AC0C35" w:rsidRPr="00B8533C">
        <w:t xml:space="preserve"> их</w:t>
      </w:r>
      <w:r w:rsidR="00AD16AF" w:rsidRPr="00B8533C">
        <w:t xml:space="preserve"> допуск </w:t>
      </w:r>
      <w:r w:rsidR="00AC0C35" w:rsidRPr="00B8533C">
        <w:t xml:space="preserve">к конфиденциальной информации </w:t>
      </w:r>
      <w:r w:rsidR="00331C11">
        <w:t>ГКУ «КЦСЗН»</w:t>
      </w:r>
      <w:r w:rsidR="00AD16AF" w:rsidRPr="00B8533C">
        <w:t xml:space="preserve"> (</w:t>
      </w:r>
      <w:r w:rsidR="009E3532" w:rsidRPr="00B8533C">
        <w:t>П</w:t>
      </w:r>
      <w:r w:rsidR="009E3532" w:rsidRPr="00B8533C">
        <w:t>о</w:t>
      </w:r>
      <w:r w:rsidR="009E3532" w:rsidRPr="00B8533C">
        <w:lastRenderedPageBreak/>
        <w:t>ложени</w:t>
      </w:r>
      <w:r w:rsidR="00192520" w:rsidRPr="00B8533C">
        <w:t>е</w:t>
      </w:r>
      <w:r w:rsidR="009E3532" w:rsidRPr="00B8533C">
        <w:t xml:space="preserve"> о конфиденциальной информации </w:t>
      </w:r>
      <w:r w:rsidR="00331C11">
        <w:t>ГКУ «КЦСЗН»</w:t>
      </w:r>
      <w:r w:rsidR="009E3532" w:rsidRPr="00B8533C">
        <w:t xml:space="preserve"> социальной защиты населения Забайкальского края</w:t>
      </w:r>
      <w:r w:rsidR="00192520" w:rsidRPr="00B8533C">
        <w:t xml:space="preserve">), утвержденный приказом </w:t>
      </w:r>
      <w:r w:rsidR="008372B3" w:rsidRPr="00B8533C">
        <w:t>ГКУ «КЦСЗН</w:t>
      </w:r>
      <w:r w:rsidR="00AD16AF" w:rsidRPr="00B8533C">
        <w:t>.</w:t>
      </w:r>
      <w:r w:rsidR="00AC0C35" w:rsidRPr="00B8533C">
        <w:t xml:space="preserve"> </w:t>
      </w:r>
    </w:p>
    <w:p w:rsidR="00AD16AF" w:rsidRPr="00460632" w:rsidRDefault="00AD16AF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 xml:space="preserve">Доступ конкретных должностных лиц </w:t>
      </w:r>
      <w:r w:rsidR="00331C11">
        <w:t>ГКУ «КЦСЗН»</w:t>
      </w:r>
      <w:r w:rsidR="00DA657E" w:rsidRPr="00B8533C">
        <w:t xml:space="preserve"> </w:t>
      </w:r>
      <w:r w:rsidRPr="00B8533C">
        <w:t>осуществляется в соо</w:t>
      </w:r>
      <w:r w:rsidRPr="00B8533C">
        <w:t>т</w:t>
      </w:r>
      <w:r w:rsidRPr="00B8533C">
        <w:t xml:space="preserve">ветствии с Перечнем </w:t>
      </w:r>
      <w:r w:rsidR="00192520" w:rsidRPr="00B8533C">
        <w:t xml:space="preserve">сведений </w:t>
      </w:r>
      <w:r w:rsidR="009E3532" w:rsidRPr="00B8533C">
        <w:t>конфиденциально</w:t>
      </w:r>
      <w:r w:rsidR="00192520" w:rsidRPr="00B8533C">
        <w:t>го</w:t>
      </w:r>
      <w:r w:rsidR="009E3532" w:rsidRPr="00B8533C">
        <w:t xml:space="preserve"> </w:t>
      </w:r>
      <w:r w:rsidR="00192520" w:rsidRPr="00B8533C">
        <w:t>характера</w:t>
      </w:r>
      <w:r w:rsidR="009E3532" w:rsidRPr="00B8533C">
        <w:t xml:space="preserve"> </w:t>
      </w:r>
      <w:r w:rsidR="00331C11">
        <w:t>ГКУ «КЦСЗН»</w:t>
      </w:r>
      <w:r w:rsidR="009E3532" w:rsidRPr="00B8533C">
        <w:t xml:space="preserve"> соц</w:t>
      </w:r>
      <w:r w:rsidR="009E3532" w:rsidRPr="00B8533C">
        <w:t>и</w:t>
      </w:r>
      <w:r w:rsidR="009E3532" w:rsidRPr="00B8533C">
        <w:t>альной защиты населения Забайкальского края, утвержденно</w:t>
      </w:r>
      <w:r w:rsidR="00192520" w:rsidRPr="00B8533C">
        <w:t>го</w:t>
      </w:r>
      <w:r w:rsidR="009E3532" w:rsidRPr="00B8533C">
        <w:t xml:space="preserve"> приказом </w:t>
      </w:r>
      <w:r w:rsidR="008372B3" w:rsidRPr="00B8533C">
        <w:t>ГКУ «КЦСЗН</w:t>
      </w:r>
      <w:r w:rsidRPr="00B8533C">
        <w:t>.</w:t>
      </w:r>
    </w:p>
    <w:p w:rsidR="002F654D" w:rsidRPr="00460632" w:rsidRDefault="002F654D" w:rsidP="00B8533C">
      <w:pPr>
        <w:pStyle w:val="330"/>
        <w:tabs>
          <w:tab w:val="left" w:pos="567"/>
        </w:tabs>
        <w:spacing w:before="0" w:after="0"/>
        <w:ind w:left="0"/>
      </w:pPr>
    </w:p>
    <w:p w:rsidR="00502043" w:rsidRPr="00460632" w:rsidRDefault="00502043" w:rsidP="008D313B">
      <w:pPr>
        <w:pStyle w:val="2d"/>
      </w:pPr>
      <w:bookmarkStart w:id="74" w:name="_Toc293510868"/>
      <w:bookmarkEnd w:id="64"/>
      <w:bookmarkEnd w:id="65"/>
      <w:bookmarkEnd w:id="72"/>
      <w:r w:rsidRPr="00B8533C">
        <w:t xml:space="preserve">Порядок осуществления доступа  к  </w:t>
      </w:r>
      <w:proofErr w:type="spellStart"/>
      <w:r w:rsidRPr="00B8533C">
        <w:t>ПДн</w:t>
      </w:r>
      <w:bookmarkEnd w:id="74"/>
      <w:proofErr w:type="spellEnd"/>
    </w:p>
    <w:p w:rsidR="004545B9" w:rsidRPr="00460632" w:rsidRDefault="00502043" w:rsidP="00B8533C">
      <w:pPr>
        <w:pStyle w:val="3b"/>
        <w:tabs>
          <w:tab w:val="left" w:pos="567"/>
        </w:tabs>
        <w:spacing w:before="0" w:after="0"/>
        <w:ind w:left="0"/>
      </w:pPr>
      <w:bookmarkStart w:id="75" w:name="_Toc293510869"/>
      <w:r w:rsidRPr="00B8533C">
        <w:t xml:space="preserve">Внутренний доступ (доступ внутри </w:t>
      </w:r>
      <w:r w:rsidR="00331C11">
        <w:t>ГКУ «КЦСЗН»</w:t>
      </w:r>
      <w:r w:rsidRPr="00B8533C">
        <w:t>)</w:t>
      </w:r>
      <w:bookmarkEnd w:id="75"/>
    </w:p>
    <w:p w:rsidR="002F654D" w:rsidRPr="00460632" w:rsidRDefault="002F654D" w:rsidP="00B8533C">
      <w:pPr>
        <w:pStyle w:val="3b"/>
        <w:tabs>
          <w:tab w:val="left" w:pos="567"/>
        </w:tabs>
        <w:spacing w:before="0" w:after="0"/>
        <w:ind w:left="0"/>
      </w:pPr>
    </w:p>
    <w:p w:rsidR="00502043" w:rsidRDefault="00502043" w:rsidP="00B8533C">
      <w:pPr>
        <w:pStyle w:val="3b"/>
        <w:tabs>
          <w:tab w:val="left" w:pos="567"/>
        </w:tabs>
        <w:spacing w:before="0" w:after="0"/>
        <w:ind w:left="0"/>
        <w:rPr>
          <w:b w:val="0"/>
        </w:rPr>
      </w:pPr>
      <w:r w:rsidRPr="002F654D">
        <w:rPr>
          <w:b w:val="0"/>
        </w:rPr>
        <w:t xml:space="preserve">Внутренний доступ к персональным данным имеют должностные лица </w:t>
      </w:r>
      <w:r w:rsidR="00331C11">
        <w:rPr>
          <w:b w:val="0"/>
        </w:rPr>
        <w:t>ГКУ «КЦСЗН»</w:t>
      </w:r>
      <w:r w:rsidRPr="002F654D">
        <w:rPr>
          <w:b w:val="0"/>
        </w:rPr>
        <w:t xml:space="preserve">, допущенные к работе с </w:t>
      </w:r>
      <w:proofErr w:type="spellStart"/>
      <w:r w:rsidRPr="002F654D">
        <w:rPr>
          <w:b w:val="0"/>
        </w:rPr>
        <w:t>ПДн</w:t>
      </w:r>
      <w:proofErr w:type="spellEnd"/>
      <w:r w:rsidRPr="002F654D">
        <w:rPr>
          <w:b w:val="0"/>
        </w:rPr>
        <w:t xml:space="preserve"> как конкретной категории конфиденциал</w:t>
      </w:r>
      <w:r w:rsidRPr="002F654D">
        <w:rPr>
          <w:b w:val="0"/>
        </w:rPr>
        <w:t>ь</w:t>
      </w:r>
      <w:r w:rsidRPr="002F654D">
        <w:rPr>
          <w:b w:val="0"/>
        </w:rPr>
        <w:t xml:space="preserve">ной информации  в </w:t>
      </w:r>
      <w:r w:rsidR="0056029A" w:rsidRPr="002F654D">
        <w:rPr>
          <w:b w:val="0"/>
        </w:rPr>
        <w:t xml:space="preserve"> установленном </w:t>
      </w:r>
      <w:r w:rsidRPr="002F654D">
        <w:rPr>
          <w:b w:val="0"/>
        </w:rPr>
        <w:t>порядке.</w:t>
      </w:r>
    </w:p>
    <w:p w:rsidR="00E36A2D" w:rsidRPr="002F654D" w:rsidRDefault="00E36A2D" w:rsidP="00B8533C">
      <w:pPr>
        <w:pStyle w:val="3b"/>
        <w:tabs>
          <w:tab w:val="left" w:pos="567"/>
        </w:tabs>
        <w:spacing w:before="0" w:after="0"/>
        <w:ind w:left="0"/>
        <w:rPr>
          <w:b w:val="0"/>
        </w:rPr>
      </w:pPr>
    </w:p>
    <w:p w:rsidR="007706A8" w:rsidRPr="00B8533C" w:rsidRDefault="00502043" w:rsidP="00B8533C">
      <w:pPr>
        <w:pStyle w:val="3b"/>
        <w:tabs>
          <w:tab w:val="left" w:pos="567"/>
        </w:tabs>
        <w:spacing w:before="0" w:after="0"/>
        <w:ind w:left="0"/>
      </w:pPr>
      <w:bookmarkStart w:id="76" w:name="_Toc293510870"/>
      <w:r w:rsidRPr="00B8533C">
        <w:t>Внешний доступ</w:t>
      </w:r>
      <w:bookmarkEnd w:id="76"/>
    </w:p>
    <w:p w:rsidR="00502043" w:rsidRPr="00B8533C" w:rsidRDefault="00502043" w:rsidP="00B8533C">
      <w:pPr>
        <w:pStyle w:val="330"/>
        <w:tabs>
          <w:tab w:val="left" w:pos="567"/>
        </w:tabs>
        <w:spacing w:before="0" w:after="0"/>
        <w:ind w:left="0"/>
      </w:pPr>
    </w:p>
    <w:p w:rsidR="00502043" w:rsidRPr="00B8533C" w:rsidRDefault="00502043" w:rsidP="00B8533C">
      <w:pPr>
        <w:pStyle w:val="45"/>
        <w:tabs>
          <w:tab w:val="left" w:pos="567"/>
        </w:tabs>
        <w:spacing w:before="0" w:after="0"/>
        <w:ind w:left="0"/>
      </w:pPr>
      <w:proofErr w:type="spellStart"/>
      <w:r w:rsidRPr="00B8533C">
        <w:t>Надзорно</w:t>
      </w:r>
      <w:proofErr w:type="spellEnd"/>
      <w:r w:rsidR="00EF4F48" w:rsidRPr="00B8533C">
        <w:t xml:space="preserve"> </w:t>
      </w:r>
      <w:r w:rsidR="00974F25" w:rsidRPr="00B8533C">
        <w:t>–</w:t>
      </w:r>
      <w:r w:rsidRPr="00B8533C">
        <w:t xml:space="preserve"> контрольные органы имеют доступ к информации только в сфере своей компетенции, на законных основаниях и  при наличии документов, на основ</w:t>
      </w:r>
      <w:r w:rsidRPr="00B8533C">
        <w:t>а</w:t>
      </w:r>
      <w:r w:rsidRPr="00B8533C">
        <w:t>нии которых они проводят проверку.</w:t>
      </w:r>
    </w:p>
    <w:p w:rsidR="00502043" w:rsidRPr="00B8533C" w:rsidRDefault="00502043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 xml:space="preserve">Организации, в которые </w:t>
      </w:r>
      <w:r w:rsidR="003B4A79" w:rsidRPr="00B8533C">
        <w:t>сотрудник</w:t>
      </w:r>
      <w:r w:rsidRPr="00B8533C">
        <w:t xml:space="preserve"> </w:t>
      </w:r>
      <w:r w:rsidR="00331C11">
        <w:t>ГКУ «КЦСЗН»</w:t>
      </w:r>
      <w:r w:rsidR="00503095" w:rsidRPr="00B8533C">
        <w:t xml:space="preserve"> </w:t>
      </w:r>
      <w:r w:rsidRPr="00B8533C">
        <w:t>может осуществлять пер</w:t>
      </w:r>
      <w:r w:rsidRPr="00B8533C">
        <w:t>е</w:t>
      </w:r>
      <w:r w:rsidRPr="00B8533C">
        <w:t xml:space="preserve">числения денежных средств (страховые компании, негосударственные пенсионные фонды, благотворительные организации, кредитные учреждения), могут получить доступ к персональным данным </w:t>
      </w:r>
      <w:r w:rsidR="003B4A79" w:rsidRPr="00B8533C">
        <w:t xml:space="preserve">сотрудника </w:t>
      </w:r>
      <w:r w:rsidR="00331C11">
        <w:t>ГКУ «КЦСЗН»</w:t>
      </w:r>
      <w:r w:rsidRPr="00B8533C">
        <w:t xml:space="preserve"> только в случае его письменного разрешения. </w:t>
      </w:r>
    </w:p>
    <w:p w:rsidR="00502043" w:rsidRPr="00B8533C" w:rsidRDefault="00502043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 xml:space="preserve">Сведения о </w:t>
      </w:r>
      <w:r w:rsidR="003B4A79" w:rsidRPr="00B8533C">
        <w:t>сотруднике</w:t>
      </w:r>
      <w:r w:rsidRPr="00B8533C">
        <w:t xml:space="preserve">, находящемся  в трудовых отношениях с </w:t>
      </w:r>
      <w:r w:rsidR="00331C11">
        <w:t>ГКУ «КЦСЗН»</w:t>
      </w:r>
      <w:r w:rsidR="004545B9" w:rsidRPr="00B8533C">
        <w:t xml:space="preserve"> </w:t>
      </w:r>
      <w:r w:rsidRPr="00B8533C">
        <w:t>или уже уволенном, могут быть предоставлены другой организации тол</w:t>
      </w:r>
      <w:r w:rsidRPr="00B8533C">
        <w:t>ь</w:t>
      </w:r>
      <w:r w:rsidRPr="00B8533C">
        <w:t>ко на законном основании с письменного запроса на бланке организации с прилож</w:t>
      </w:r>
      <w:r w:rsidRPr="00B8533C">
        <w:t>е</w:t>
      </w:r>
      <w:r w:rsidRPr="00B8533C">
        <w:t xml:space="preserve">нием копии заверенного заявления </w:t>
      </w:r>
      <w:r w:rsidR="003B4A79" w:rsidRPr="00B8533C">
        <w:t>сотрудника</w:t>
      </w:r>
      <w:r w:rsidRPr="00B8533C">
        <w:t xml:space="preserve">  (бывшего  </w:t>
      </w:r>
      <w:r w:rsidR="003B4A79" w:rsidRPr="00B8533C">
        <w:t>сотрудника</w:t>
      </w:r>
      <w:r w:rsidRPr="00B8533C">
        <w:t xml:space="preserve">). </w:t>
      </w:r>
    </w:p>
    <w:p w:rsidR="00502043" w:rsidRPr="00460632" w:rsidRDefault="00502043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 xml:space="preserve">Персональные данные </w:t>
      </w:r>
      <w:r w:rsidR="003B4A79" w:rsidRPr="00B8533C">
        <w:t xml:space="preserve">сотрудника </w:t>
      </w:r>
      <w:r w:rsidR="00331C11">
        <w:t>ГКУ «КЦСЗН»</w:t>
      </w:r>
      <w:r w:rsidRPr="00B8533C">
        <w:t xml:space="preserve"> могут быть предоставлены родственникам или членам его семьи только с письменного разрешения самого </w:t>
      </w:r>
      <w:r w:rsidR="003B4A79" w:rsidRPr="00B8533C">
        <w:t>с</w:t>
      </w:r>
      <w:r w:rsidR="003B4A79" w:rsidRPr="00B8533C">
        <w:t>о</w:t>
      </w:r>
      <w:r w:rsidR="003B4A79" w:rsidRPr="00B8533C">
        <w:t>трудника</w:t>
      </w:r>
      <w:r w:rsidRPr="00B8533C">
        <w:t xml:space="preserve">. </w:t>
      </w:r>
    </w:p>
    <w:p w:rsidR="002F654D" w:rsidRPr="00460632" w:rsidRDefault="002F654D" w:rsidP="00B8533C">
      <w:pPr>
        <w:pStyle w:val="45"/>
        <w:tabs>
          <w:tab w:val="left" w:pos="567"/>
        </w:tabs>
        <w:spacing w:before="0" w:after="0"/>
        <w:ind w:left="0"/>
      </w:pPr>
    </w:p>
    <w:p w:rsidR="007C6B59" w:rsidRPr="00460632" w:rsidRDefault="008E0E18" w:rsidP="008D313B">
      <w:pPr>
        <w:pStyle w:val="2d"/>
        <w:spacing w:before="0" w:after="0"/>
        <w:outlineLvl w:val="0"/>
      </w:pPr>
      <w:r w:rsidRPr="00B8533C">
        <w:t xml:space="preserve"> </w:t>
      </w:r>
      <w:bookmarkStart w:id="77" w:name="_Toc463864096"/>
      <w:r w:rsidR="00681CD9" w:rsidRPr="00B8533C">
        <w:t>Порядок проведения внутренних проверок</w:t>
      </w:r>
      <w:bookmarkEnd w:id="77"/>
    </w:p>
    <w:p w:rsidR="002F654D" w:rsidRPr="00460632" w:rsidRDefault="002F654D" w:rsidP="00B8533C">
      <w:pPr>
        <w:pStyle w:val="2d"/>
        <w:spacing w:before="0" w:after="0"/>
      </w:pPr>
    </w:p>
    <w:p w:rsidR="007C6B59" w:rsidRPr="00B8533C" w:rsidRDefault="007C6B59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>В целях осуществления внутреннего контроля соответствия обработки перс</w:t>
      </w:r>
      <w:r w:rsidRPr="00B8533C">
        <w:t>о</w:t>
      </w:r>
      <w:r w:rsidRPr="00B8533C">
        <w:t xml:space="preserve">нальных данных установленным требованиям </w:t>
      </w:r>
      <w:r w:rsidR="00331C11">
        <w:t>ГКУ «КЦСЗН»</w:t>
      </w:r>
      <w:r w:rsidR="00A6690D" w:rsidRPr="00B8533C">
        <w:t xml:space="preserve"> </w:t>
      </w:r>
      <w:r w:rsidRPr="00B8533C">
        <w:t xml:space="preserve">организует </w:t>
      </w:r>
      <w:r w:rsidR="00026F6D" w:rsidRPr="00B8533C">
        <w:t>провед</w:t>
      </w:r>
      <w:r w:rsidR="00026F6D" w:rsidRPr="00B8533C">
        <w:t>е</w:t>
      </w:r>
      <w:r w:rsidR="00026F6D" w:rsidRPr="00B8533C">
        <w:t>ние периодических проверок</w:t>
      </w:r>
      <w:r w:rsidR="00A91499" w:rsidRPr="00B8533C">
        <w:t xml:space="preserve"> по плану, утверждаемому </w:t>
      </w:r>
      <w:r w:rsidR="00441C56" w:rsidRPr="00B8533C">
        <w:t xml:space="preserve"> внутренним </w:t>
      </w:r>
      <w:r w:rsidR="00A91499" w:rsidRPr="00B8533C">
        <w:t>приказом</w:t>
      </w:r>
      <w:r w:rsidR="00042408" w:rsidRPr="00B8533C">
        <w:t xml:space="preserve"> </w:t>
      </w:r>
      <w:r w:rsidR="00331C11">
        <w:t>ГКУ «КЦСЗН»</w:t>
      </w:r>
      <w:r w:rsidR="00A91499" w:rsidRPr="00B8533C">
        <w:t>.</w:t>
      </w:r>
    </w:p>
    <w:p w:rsidR="007C6B59" w:rsidRPr="00B8533C" w:rsidRDefault="007C6B59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 xml:space="preserve">Проверки осуществляются </w:t>
      </w:r>
      <w:proofErr w:type="gramStart"/>
      <w:r w:rsidRPr="00B8533C">
        <w:t>ответственным</w:t>
      </w:r>
      <w:proofErr w:type="gramEnd"/>
      <w:r w:rsidRPr="00B8533C">
        <w:t xml:space="preserve"> за организацию обработки перс</w:t>
      </w:r>
      <w:r w:rsidRPr="00B8533C">
        <w:t>о</w:t>
      </w:r>
      <w:r w:rsidRPr="00B8533C">
        <w:t xml:space="preserve">нальных данных </w:t>
      </w:r>
      <w:r w:rsidR="00026F6D" w:rsidRPr="00B8533C">
        <w:t xml:space="preserve">и </w:t>
      </w:r>
      <w:r w:rsidR="00056016" w:rsidRPr="00B8533C">
        <w:t>администраторами информационной безопасности</w:t>
      </w:r>
      <w:r w:rsidRPr="00B8533C">
        <w:t>.</w:t>
      </w:r>
    </w:p>
    <w:p w:rsidR="007C6B59" w:rsidRPr="00460632" w:rsidRDefault="007C6B59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lastRenderedPageBreak/>
        <w:t xml:space="preserve">О результатах </w:t>
      </w:r>
      <w:r w:rsidR="00387CA0" w:rsidRPr="00B8533C">
        <w:t xml:space="preserve">проведенных </w:t>
      </w:r>
      <w:r w:rsidRPr="00B8533C">
        <w:t>провер</w:t>
      </w:r>
      <w:r w:rsidR="00387CA0" w:rsidRPr="00B8533C">
        <w:t>о</w:t>
      </w:r>
      <w:r w:rsidRPr="00B8533C">
        <w:t>к и мерах, необходимых для устранения нарушений,</w:t>
      </w:r>
      <w:r w:rsidR="00387CA0" w:rsidRPr="00B8533C">
        <w:t xml:space="preserve"> </w:t>
      </w:r>
      <w:proofErr w:type="gramStart"/>
      <w:r w:rsidR="00387CA0" w:rsidRPr="00B8533C">
        <w:t>ответственный</w:t>
      </w:r>
      <w:proofErr w:type="gramEnd"/>
      <w:r w:rsidR="00387CA0" w:rsidRPr="00B8533C">
        <w:t xml:space="preserve"> за организацию обработки персональных данных</w:t>
      </w:r>
      <w:r w:rsidR="001E07C8" w:rsidRPr="00B8533C">
        <w:t>, отве</w:t>
      </w:r>
      <w:r w:rsidR="001E07C8" w:rsidRPr="00B8533C">
        <w:t>т</w:t>
      </w:r>
      <w:r w:rsidR="001E07C8" w:rsidRPr="00B8533C">
        <w:t xml:space="preserve">ственного за  безопасность информации в информационных системах </w:t>
      </w:r>
      <w:r w:rsidR="00331C11">
        <w:t>ГКУ «КЦСЗН»</w:t>
      </w:r>
      <w:r w:rsidR="001E07C8" w:rsidRPr="00B8533C">
        <w:t xml:space="preserve">, </w:t>
      </w:r>
      <w:r w:rsidR="00387CA0" w:rsidRPr="00B8533C">
        <w:t xml:space="preserve"> докладывают </w:t>
      </w:r>
      <w:r w:rsidR="004545B9" w:rsidRPr="00B8533C">
        <w:t>директору учреждения</w:t>
      </w:r>
      <w:r w:rsidR="00387CA0" w:rsidRPr="00B8533C">
        <w:t>.</w:t>
      </w:r>
    </w:p>
    <w:p w:rsidR="002F654D" w:rsidRPr="00460632" w:rsidRDefault="002F654D" w:rsidP="00B8533C">
      <w:pPr>
        <w:pStyle w:val="330"/>
        <w:tabs>
          <w:tab w:val="left" w:pos="567"/>
        </w:tabs>
        <w:spacing w:before="0" w:after="0"/>
        <w:ind w:left="0"/>
      </w:pPr>
    </w:p>
    <w:p w:rsidR="008506E3" w:rsidRPr="00B8533C" w:rsidRDefault="000576DF" w:rsidP="002F654D">
      <w:pPr>
        <w:tabs>
          <w:tab w:val="left" w:pos="567"/>
        </w:tabs>
        <w:ind w:firstLine="0"/>
        <w:contextualSpacing w:val="0"/>
        <w:jc w:val="center"/>
      </w:pPr>
      <w:r w:rsidRPr="002F654D">
        <w:rPr>
          <w:b/>
          <w:lang w:val="en-US"/>
        </w:rPr>
        <w:t>V</w:t>
      </w:r>
      <w:r w:rsidR="00117EFC" w:rsidRPr="002F654D">
        <w:rPr>
          <w:b/>
          <w:lang w:val="en-US"/>
        </w:rPr>
        <w:t>I</w:t>
      </w:r>
      <w:r w:rsidR="00B77043" w:rsidRPr="002F654D">
        <w:rPr>
          <w:b/>
        </w:rPr>
        <w:t xml:space="preserve">. </w:t>
      </w:r>
      <w:r w:rsidR="008506E3" w:rsidRPr="002F654D">
        <w:rPr>
          <w:b/>
        </w:rPr>
        <w:t>Ответственность и полномочия персонала</w:t>
      </w:r>
    </w:p>
    <w:p w:rsidR="008506E3" w:rsidRPr="00460632" w:rsidRDefault="008506E3" w:rsidP="00B8533C">
      <w:pPr>
        <w:pStyle w:val="2d"/>
        <w:spacing w:before="0" w:after="0"/>
      </w:pPr>
      <w:r w:rsidRPr="00B8533C">
        <w:t>Ответственность персонала</w:t>
      </w:r>
    </w:p>
    <w:p w:rsidR="002F654D" w:rsidRPr="00460632" w:rsidRDefault="002F654D" w:rsidP="00B8533C">
      <w:pPr>
        <w:pStyle w:val="2d"/>
        <w:spacing w:before="0" w:after="0"/>
      </w:pPr>
    </w:p>
    <w:p w:rsidR="00351E40" w:rsidRPr="00B8533C" w:rsidRDefault="008506E3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 xml:space="preserve">За нарушение требований </w:t>
      </w:r>
      <w:r w:rsidR="0049383D" w:rsidRPr="00B8533C">
        <w:t>настоящей Политики</w:t>
      </w:r>
      <w:r w:rsidRPr="00B8533C">
        <w:t xml:space="preserve"> должностные лица </w:t>
      </w:r>
      <w:r w:rsidR="00331C11">
        <w:t>ГКУ «КЦСЗН»</w:t>
      </w:r>
      <w:r w:rsidRPr="00B8533C">
        <w:t xml:space="preserve"> несут ответственность в соответствии с действующим законодательством.</w:t>
      </w:r>
    </w:p>
    <w:p w:rsidR="00351E40" w:rsidRPr="00B8533C" w:rsidRDefault="00351E40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>Юридические и физические лица, в соответствии со своими полномочиями владеющие информацией о гражданах, получающие и использующие ее, несут о</w:t>
      </w:r>
      <w:r w:rsidRPr="00B8533C">
        <w:t>т</w:t>
      </w:r>
      <w:r w:rsidRPr="00B8533C">
        <w:t>ветственность в соответствии с законодательством Российской Федерации за нар</w:t>
      </w:r>
      <w:r w:rsidRPr="00B8533C">
        <w:t>у</w:t>
      </w:r>
      <w:r w:rsidRPr="00B8533C">
        <w:t xml:space="preserve">шение режима защиты, обработки и порядка использования этой информации. </w:t>
      </w:r>
    </w:p>
    <w:p w:rsidR="00351E40" w:rsidRPr="00B8533C" w:rsidRDefault="00351E40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 xml:space="preserve">Руководитель, разрешающий доступ </w:t>
      </w:r>
      <w:r w:rsidR="003B4A79" w:rsidRPr="00B8533C">
        <w:t>сотрудника</w:t>
      </w:r>
      <w:r w:rsidRPr="00B8533C">
        <w:t xml:space="preserve">  к персональным данным, несет персональную ответственность за данное разрешение. </w:t>
      </w:r>
    </w:p>
    <w:p w:rsidR="00351E40" w:rsidRPr="00B8533C" w:rsidRDefault="00351E40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 xml:space="preserve">Каждый  </w:t>
      </w:r>
      <w:r w:rsidR="003B4A79" w:rsidRPr="00B8533C">
        <w:t>сотрудник</w:t>
      </w:r>
      <w:r w:rsidRPr="00B8533C">
        <w:t xml:space="preserve"> </w:t>
      </w:r>
      <w:r w:rsidR="00331C11">
        <w:t>ГКУ «КЦСЗН»</w:t>
      </w:r>
      <w:r w:rsidRPr="00B8533C">
        <w:t>, получающий для работы персональные данные иных субъектов, несет единоличную ответственность за сохранность нос</w:t>
      </w:r>
      <w:r w:rsidRPr="00B8533C">
        <w:t>и</w:t>
      </w:r>
      <w:r w:rsidRPr="00B8533C">
        <w:t xml:space="preserve">теля и конфиденциальность информации. </w:t>
      </w:r>
    </w:p>
    <w:p w:rsidR="00351E40" w:rsidRPr="00B8533C" w:rsidRDefault="00351E40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>Лица, виновные в нарушении норм, регламентирующих получение, обработку и защиту персональных данных, в том числе и  обрабатываемых в автоматизирова</w:t>
      </w:r>
      <w:r w:rsidRPr="00B8533C">
        <w:t>н</w:t>
      </w:r>
      <w:r w:rsidRPr="00B8533C">
        <w:t xml:space="preserve">ной информационной системе  </w:t>
      </w:r>
      <w:r w:rsidR="00331C11">
        <w:t>ГКУ «КЦСЗН»</w:t>
      </w:r>
      <w:r w:rsidRPr="00B8533C">
        <w:t>, несут дисциплинарную, администр</w:t>
      </w:r>
      <w:r w:rsidRPr="00B8533C">
        <w:t>а</w:t>
      </w:r>
      <w:r w:rsidRPr="00B8533C">
        <w:t xml:space="preserve">тивную, гражданско-правовую или уголовную ответственность в соответствии с  действующим законодательством: </w:t>
      </w:r>
    </w:p>
    <w:p w:rsidR="00351E40" w:rsidRPr="00B8533C" w:rsidRDefault="00351E40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 xml:space="preserve">За неисполнение или ненадлежащее исполнение </w:t>
      </w:r>
      <w:r w:rsidR="003B4A79" w:rsidRPr="00B8533C">
        <w:t>сотрудник</w:t>
      </w:r>
      <w:r w:rsidRPr="00B8533C">
        <w:t>ом возложенных на него обязанностей по соблюдению установленного порядка работы с персональн</w:t>
      </w:r>
      <w:r w:rsidRPr="00B8533C">
        <w:t>ы</w:t>
      </w:r>
      <w:r w:rsidRPr="00B8533C">
        <w:t>ми данными как информацией, в отношении которой установлено требование об обеспечении ее конфиденциальности,  работодатель вправе применять дисципл</w:t>
      </w:r>
      <w:r w:rsidRPr="00B8533C">
        <w:t>и</w:t>
      </w:r>
      <w:r w:rsidRPr="00B8533C">
        <w:t xml:space="preserve">нарные взыскания  в порядке, установленном ст. 193 </w:t>
      </w:r>
      <w:r w:rsidR="006007A5" w:rsidRPr="00B8533C">
        <w:t xml:space="preserve">Трудового кодекса Российской Федерации от </w:t>
      </w:r>
      <w:r w:rsidR="00741BC5">
        <w:t>30.12.2001 № 197-ФЗ</w:t>
      </w:r>
      <w:r w:rsidRPr="00B8533C">
        <w:t>.</w:t>
      </w:r>
    </w:p>
    <w:p w:rsidR="00351E40" w:rsidRPr="00B8533C" w:rsidRDefault="00351E40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 xml:space="preserve">Должностные лица, в обязанность которых входит обработка персональных данных </w:t>
      </w:r>
      <w:r w:rsidR="003B4A79" w:rsidRPr="00B8533C">
        <w:t>сотрудник</w:t>
      </w:r>
      <w:r w:rsidRPr="00B8533C">
        <w:t xml:space="preserve">а </w:t>
      </w:r>
      <w:r w:rsidR="00331C11">
        <w:t>ГКУ «КЦСЗН»</w:t>
      </w:r>
      <w:r w:rsidRPr="00B8533C">
        <w:t>, обязаны обеспечить каждому возможность ознакомления с документами и материалами, непосредственно затрагивающими его права и свободы, если иное не предусмотрено  федеральным законом. Неправоме</w:t>
      </w:r>
      <w:r w:rsidRPr="00B8533C">
        <w:t>р</w:t>
      </w:r>
      <w:r w:rsidRPr="00B8533C">
        <w:t>ный отказ в предоставлении собранных в установленном порядке документов, либо несвоевременное предоставление таких документов или иной информации в случ</w:t>
      </w:r>
      <w:r w:rsidRPr="00B8533C">
        <w:t>а</w:t>
      </w:r>
      <w:r w:rsidRPr="00B8533C">
        <w:t>ях, предусмотренных федеральным  законом, либо предоставление неполной или заведомо ложной информации  является законным  основанием для привлечения должностного лица к административной ответственности.</w:t>
      </w:r>
    </w:p>
    <w:p w:rsidR="00351E40" w:rsidRPr="00B8533C" w:rsidRDefault="00351E40" w:rsidP="00B8533C">
      <w:pPr>
        <w:pStyle w:val="45"/>
        <w:tabs>
          <w:tab w:val="left" w:pos="567"/>
        </w:tabs>
        <w:spacing w:before="0" w:after="0"/>
        <w:ind w:left="0"/>
      </w:pPr>
      <w:r w:rsidRPr="00B8533C">
        <w:t>В соответствии с Гражданским Кодексом  РФ лица, незаконными методами получившие информацию, в отношении которой установлено требование об обесп</w:t>
      </w:r>
      <w:r w:rsidRPr="00B8533C">
        <w:t>е</w:t>
      </w:r>
      <w:r w:rsidRPr="00B8533C">
        <w:t>чении ее конфиденциальности, обязаны возместить причиненные убытки.</w:t>
      </w:r>
    </w:p>
    <w:p w:rsidR="00351E40" w:rsidRPr="00B8533C" w:rsidRDefault="00351E40" w:rsidP="00B8533C">
      <w:pPr>
        <w:pStyle w:val="45"/>
        <w:tabs>
          <w:tab w:val="left" w:pos="567"/>
        </w:tabs>
        <w:spacing w:before="0" w:after="0"/>
        <w:ind w:left="0"/>
      </w:pPr>
      <w:proofErr w:type="gramStart"/>
      <w:r w:rsidRPr="00B8533C">
        <w:lastRenderedPageBreak/>
        <w:t>За нарушение неприкосновенности частной жизни (в том числе незаконное собирание или распространение сведений о частной жизни лица, составляющего его личную или семейную тайну, без его согласия), неправомерный доступ к охраня</w:t>
      </w:r>
      <w:r w:rsidRPr="00B8533C">
        <w:t>е</w:t>
      </w:r>
      <w:r w:rsidRPr="00B8533C">
        <w:t>мой законом компьютерной информации, неправомерный отказ в предоставлении собранных в установленном порядке документов и сведений (если эти деяния пр</w:t>
      </w:r>
      <w:r w:rsidRPr="00B8533C">
        <w:t>и</w:t>
      </w:r>
      <w:r w:rsidRPr="00B8533C">
        <w:t>чинили вред правам и законным интересам граждан), совершенные лицом с испол</w:t>
      </w:r>
      <w:r w:rsidRPr="00B8533C">
        <w:t>ь</w:t>
      </w:r>
      <w:r w:rsidRPr="00B8533C">
        <w:t>зованием своего служебного</w:t>
      </w:r>
      <w:proofErr w:type="gramEnd"/>
      <w:r w:rsidRPr="00B8533C">
        <w:t xml:space="preserve"> положения, предусмотрена уголовная ответственность в виде штрафа, либо лишения права занимать определенные должности или зан</w:t>
      </w:r>
      <w:r w:rsidRPr="00B8533C">
        <w:t>и</w:t>
      </w:r>
      <w:r w:rsidRPr="00B8533C">
        <w:t>маться определенной деятельностью, либо ареста.</w:t>
      </w:r>
    </w:p>
    <w:p w:rsidR="00351E40" w:rsidRPr="00460632" w:rsidRDefault="00351E40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>Неправомерность деятельности органов государственной власти и организ</w:t>
      </w:r>
      <w:r w:rsidRPr="00B8533C">
        <w:t>а</w:t>
      </w:r>
      <w:r w:rsidRPr="00B8533C">
        <w:t>ций по сбору и использованию персональных данных может быть установлена в с</w:t>
      </w:r>
      <w:r w:rsidRPr="00B8533C">
        <w:t>у</w:t>
      </w:r>
      <w:r w:rsidRPr="00B8533C">
        <w:t xml:space="preserve">дебном порядке. </w:t>
      </w:r>
    </w:p>
    <w:p w:rsidR="002F654D" w:rsidRPr="00460632" w:rsidRDefault="002F654D" w:rsidP="00B8533C">
      <w:pPr>
        <w:pStyle w:val="330"/>
        <w:tabs>
          <w:tab w:val="left" w:pos="567"/>
        </w:tabs>
        <w:spacing w:before="0" w:after="0"/>
        <w:ind w:left="0"/>
      </w:pPr>
    </w:p>
    <w:p w:rsidR="008506E3" w:rsidRPr="00460632" w:rsidRDefault="00C570CD" w:rsidP="008D313B">
      <w:pPr>
        <w:pStyle w:val="2d"/>
        <w:spacing w:before="0" w:after="0"/>
        <w:outlineLvl w:val="0"/>
      </w:pPr>
      <w:r w:rsidRPr="00B8533C">
        <w:t xml:space="preserve"> </w:t>
      </w:r>
      <w:bookmarkStart w:id="78" w:name="_Toc463864097"/>
      <w:r w:rsidR="008506E3" w:rsidRPr="00B8533C">
        <w:t>Полномочия персонала</w:t>
      </w:r>
      <w:bookmarkEnd w:id="78"/>
    </w:p>
    <w:p w:rsidR="002F654D" w:rsidRPr="00460632" w:rsidRDefault="002F654D" w:rsidP="00B8533C">
      <w:pPr>
        <w:pStyle w:val="2d"/>
        <w:spacing w:before="0" w:after="0"/>
      </w:pPr>
    </w:p>
    <w:p w:rsidR="00B53F1C" w:rsidRPr="00B8533C" w:rsidRDefault="00B53F1C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 xml:space="preserve">Сотрудники </w:t>
      </w:r>
      <w:r w:rsidR="00331C11">
        <w:t>ГКУ «КЦСЗН»</w:t>
      </w:r>
      <w:r w:rsidRPr="00B8533C">
        <w:t xml:space="preserve"> имеют право выходить к руководству </w:t>
      </w:r>
      <w:r w:rsidR="00331C11">
        <w:t>ГКУ «КЦСЗН»</w:t>
      </w:r>
      <w:r w:rsidRPr="00B8533C">
        <w:t xml:space="preserve"> с предложениями об усовершенствовании технологии обработки перс</w:t>
      </w:r>
      <w:r w:rsidRPr="00B8533C">
        <w:t>о</w:t>
      </w:r>
      <w:r w:rsidRPr="00B8533C">
        <w:t>нальных данных.</w:t>
      </w:r>
    </w:p>
    <w:p w:rsidR="00C57730" w:rsidRPr="00B8533C" w:rsidRDefault="008506E3" w:rsidP="00B8533C">
      <w:pPr>
        <w:pStyle w:val="330"/>
        <w:tabs>
          <w:tab w:val="left" w:pos="567"/>
        </w:tabs>
        <w:spacing w:before="0" w:after="0"/>
        <w:ind w:left="0"/>
      </w:pPr>
      <w:r w:rsidRPr="00B8533C">
        <w:t>Изменения в настоящ</w:t>
      </w:r>
      <w:r w:rsidR="00FA73A4" w:rsidRPr="00B8533C">
        <w:t>ую</w:t>
      </w:r>
      <w:r w:rsidRPr="00B8533C">
        <w:t xml:space="preserve"> </w:t>
      </w:r>
      <w:r w:rsidR="00FA73A4" w:rsidRPr="00B8533C">
        <w:t>Политику</w:t>
      </w:r>
      <w:r w:rsidRPr="00B8533C">
        <w:t xml:space="preserve"> вносятся приказом </w:t>
      </w:r>
      <w:r w:rsidR="00331C11">
        <w:t>ГКУ «КЦСЗН»</w:t>
      </w:r>
      <w:r w:rsidR="005830A0" w:rsidRPr="00B8533C">
        <w:t xml:space="preserve"> </w:t>
      </w:r>
      <w:r w:rsidRPr="00B8533C">
        <w:t xml:space="preserve">после обязательного согласования вносимых изменений </w:t>
      </w:r>
      <w:r w:rsidR="000576DF" w:rsidRPr="00B8533C">
        <w:t>с сотрудником</w:t>
      </w:r>
      <w:r w:rsidR="00A93FBB" w:rsidRPr="00B8533C">
        <w:t xml:space="preserve"> ответственного за  </w:t>
      </w:r>
      <w:r w:rsidR="005830A0" w:rsidRPr="00B8533C">
        <w:t xml:space="preserve">организацию обеспечения </w:t>
      </w:r>
      <w:r w:rsidR="00A93FBB" w:rsidRPr="00B8533C">
        <w:t>безопасност</w:t>
      </w:r>
      <w:r w:rsidR="005830A0" w:rsidRPr="00B8533C">
        <w:t>и</w:t>
      </w:r>
      <w:r w:rsidR="00A93FBB" w:rsidRPr="00B8533C">
        <w:t xml:space="preserve"> информации в информационных системах </w:t>
      </w:r>
      <w:r w:rsidR="00331C11">
        <w:t>ГКУ «КЦСЗН»</w:t>
      </w:r>
      <w:r w:rsidRPr="00B8533C">
        <w:t>, отвечающим за соответствие вносимых изменений требованиям з</w:t>
      </w:r>
      <w:r w:rsidRPr="00B8533C">
        <w:t>а</w:t>
      </w:r>
      <w:r w:rsidRPr="00B8533C">
        <w:t>конодательства и нормативно</w:t>
      </w:r>
      <w:r w:rsidR="00803EDF" w:rsidRPr="00B8533C">
        <w:t>-</w:t>
      </w:r>
      <w:r w:rsidRPr="00B8533C">
        <w:t>правовых актов Регуляторов.</w:t>
      </w:r>
    </w:p>
    <w:p w:rsidR="00724CDB" w:rsidRPr="00B8533C" w:rsidRDefault="00724CDB" w:rsidP="002F654D">
      <w:pPr>
        <w:tabs>
          <w:tab w:val="left" w:pos="567"/>
        </w:tabs>
        <w:ind w:firstLine="0"/>
        <w:rPr>
          <w:b/>
          <w:szCs w:val="28"/>
        </w:rPr>
      </w:pPr>
      <w:bookmarkStart w:id="79" w:name="_GoBack"/>
      <w:bookmarkEnd w:id="79"/>
    </w:p>
    <w:sectPr w:rsidR="00724CDB" w:rsidRPr="00B8533C" w:rsidSect="00F643D3">
      <w:headerReference w:type="default" r:id="rId14"/>
      <w:pgSz w:w="11907" w:h="16840" w:code="9"/>
      <w:pgMar w:top="907" w:right="567" w:bottom="1758" w:left="1134" w:header="720" w:footer="720" w:gutter="0"/>
      <w:pgNumType w:start="4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F83" w:rsidRDefault="00854F83" w:rsidP="001C77E8">
      <w:r>
        <w:separator/>
      </w:r>
    </w:p>
  </w:endnote>
  <w:endnote w:type="continuationSeparator" w:id="0">
    <w:p w:rsidR="00854F83" w:rsidRDefault="00854F83" w:rsidP="001C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6207751"/>
      <w:docPartObj>
        <w:docPartGallery w:val="Page Numbers (Bottom of Page)"/>
        <w:docPartUnique/>
      </w:docPartObj>
    </w:sdtPr>
    <w:sdtContent>
      <w:p w:rsidR="00854F83" w:rsidRDefault="00854F8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54F83" w:rsidRDefault="00854F8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F83" w:rsidRDefault="00854F83">
    <w:pPr>
      <w:pStyle w:val="a8"/>
      <w:jc w:val="right"/>
    </w:pPr>
  </w:p>
  <w:p w:rsidR="00854F83" w:rsidRDefault="00854F8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8540033"/>
      <w:docPartObj>
        <w:docPartGallery w:val="Page Numbers (Bottom of Page)"/>
        <w:docPartUnique/>
      </w:docPartObj>
    </w:sdtPr>
    <w:sdtContent>
      <w:p w:rsidR="00854F83" w:rsidRDefault="00854F8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C7E">
          <w:rPr>
            <w:noProof/>
          </w:rPr>
          <w:t>30</w:t>
        </w:r>
        <w:r>
          <w:fldChar w:fldCharType="end"/>
        </w:r>
      </w:p>
    </w:sdtContent>
  </w:sdt>
  <w:p w:rsidR="00854F83" w:rsidRDefault="00854F83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F83" w:rsidRDefault="00854F83">
    <w:pPr>
      <w:pStyle w:val="a8"/>
      <w:jc w:val="right"/>
    </w:pPr>
  </w:p>
  <w:p w:rsidR="00854F83" w:rsidRDefault="00854F8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F83" w:rsidRDefault="00854F83" w:rsidP="001C77E8">
      <w:r>
        <w:separator/>
      </w:r>
    </w:p>
  </w:footnote>
  <w:footnote w:type="continuationSeparator" w:id="0">
    <w:p w:rsidR="00854F83" w:rsidRDefault="00854F83" w:rsidP="001C77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F83" w:rsidRDefault="00854F83">
    <w:pPr>
      <w:pStyle w:val="a5"/>
      <w:jc w:val="center"/>
    </w:pPr>
  </w:p>
  <w:p w:rsidR="00854F83" w:rsidRDefault="00854F83">
    <w:pPr>
      <w:pStyle w:val="Style57"/>
      <w:widowControl/>
      <w:ind w:left="2796" w:right="-439"/>
      <w:rPr>
        <w:rStyle w:val="FontStyle215"/>
        <w:spacing w:val="-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2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2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0000000E"/>
    <w:multiLevelType w:val="multilevel"/>
    <w:tmpl w:val="0000000E"/>
    <w:name w:val="WW8Num16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0000000F"/>
    <w:multiLevelType w:val="multilevel"/>
    <w:tmpl w:val="0000000F"/>
    <w:name w:val="WW8Num17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8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10"/>
    <w:multiLevelType w:val="multilevel"/>
    <w:tmpl w:val="00000010"/>
    <w:name w:val="WW8Num18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>
    <w:nsid w:val="00000014"/>
    <w:multiLevelType w:val="multilevel"/>
    <w:tmpl w:val="00000014"/>
    <w:name w:val="WW8Num23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>
    <w:nsid w:val="0000001A"/>
    <w:multiLevelType w:val="multilevel"/>
    <w:tmpl w:val="0000001A"/>
    <w:name w:val="WW8Num31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4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>
    <w:nsid w:val="021F7CEB"/>
    <w:multiLevelType w:val="multilevel"/>
    <w:tmpl w:val="F01053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pStyle w:val="5"/>
      <w:lvlText w:val="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3BC78A0"/>
    <w:multiLevelType w:val="hybridMultilevel"/>
    <w:tmpl w:val="0D04C5D6"/>
    <w:lvl w:ilvl="0" w:tplc="3B7C520E">
      <w:numFmt w:val="bullet"/>
      <w:pStyle w:val="a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03CA02EC"/>
    <w:multiLevelType w:val="hybridMultilevel"/>
    <w:tmpl w:val="9E720C20"/>
    <w:lvl w:ilvl="0" w:tplc="FB966E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7D7423"/>
    <w:multiLevelType w:val="hybridMultilevel"/>
    <w:tmpl w:val="55226E14"/>
    <w:lvl w:ilvl="0" w:tplc="FB966E8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13E1E97"/>
    <w:multiLevelType w:val="multilevel"/>
    <w:tmpl w:val="77D48F6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072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bullet"/>
      <w:lvlText w:val="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1E6750"/>
    <w:multiLevelType w:val="hybridMultilevel"/>
    <w:tmpl w:val="714A7FDA"/>
    <w:lvl w:ilvl="0" w:tplc="FB966E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FD6545"/>
    <w:multiLevelType w:val="hybridMultilevel"/>
    <w:tmpl w:val="ADDC8332"/>
    <w:lvl w:ilvl="0" w:tplc="FB966E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6377EA"/>
    <w:multiLevelType w:val="hybridMultilevel"/>
    <w:tmpl w:val="341CA2A8"/>
    <w:lvl w:ilvl="0" w:tplc="FB966E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534E03"/>
    <w:multiLevelType w:val="hybridMultilevel"/>
    <w:tmpl w:val="0BF4D9CC"/>
    <w:lvl w:ilvl="0" w:tplc="FB966E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E52609"/>
    <w:multiLevelType w:val="hybridMultilevel"/>
    <w:tmpl w:val="D6FACC6E"/>
    <w:lvl w:ilvl="0" w:tplc="FB966E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A40361"/>
    <w:multiLevelType w:val="hybridMultilevel"/>
    <w:tmpl w:val="AADE7758"/>
    <w:lvl w:ilvl="0" w:tplc="FB966E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FE529B"/>
    <w:multiLevelType w:val="multilevel"/>
    <w:tmpl w:val="3CD62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pStyle w:val="6"/>
      <w:lvlText w:val=""/>
      <w:lvlJc w:val="left"/>
      <w:pPr>
        <w:ind w:left="164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AD03572"/>
    <w:multiLevelType w:val="multilevel"/>
    <w:tmpl w:val="205A7B16"/>
    <w:lvl w:ilvl="0">
      <w:start w:val="1"/>
      <w:numFmt w:val="decimal"/>
      <w:pStyle w:val="10"/>
      <w:lvlText w:val="%1."/>
      <w:lvlJc w:val="left"/>
      <w:pPr>
        <w:ind w:left="360" w:hanging="360"/>
      </w:pPr>
      <w:rPr>
        <w:color w:val="FFFFFF"/>
      </w:rPr>
    </w:lvl>
    <w:lvl w:ilvl="1">
      <w:start w:val="1"/>
      <w:numFmt w:val="decimal"/>
      <w:lvlText w:val="%1.%2."/>
      <w:lvlJc w:val="left"/>
      <w:pPr>
        <w:ind w:left="4260" w:hanging="432"/>
      </w:pPr>
    </w:lvl>
    <w:lvl w:ilvl="2">
      <w:start w:val="1"/>
      <w:numFmt w:val="decimal"/>
      <w:lvlText w:val="%1.%2.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4051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D6E12B2"/>
    <w:multiLevelType w:val="multilevel"/>
    <w:tmpl w:val="0F687978"/>
    <w:lvl w:ilvl="0">
      <w:start w:val="1"/>
      <w:numFmt w:val="decimal"/>
      <w:pStyle w:val="11"/>
      <w:lvlText w:val="%1."/>
      <w:lvlJc w:val="left"/>
      <w:pPr>
        <w:ind w:left="360" w:hanging="360"/>
      </w:pPr>
    </w:lvl>
    <w:lvl w:ilvl="1">
      <w:start w:val="1"/>
      <w:numFmt w:val="decimal"/>
      <w:pStyle w:val="12"/>
      <w:lvlText w:val="%1.%2."/>
      <w:lvlJc w:val="left"/>
      <w:pPr>
        <w:ind w:left="792" w:hanging="432"/>
      </w:pPr>
    </w:lvl>
    <w:lvl w:ilvl="2">
      <w:start w:val="1"/>
      <w:numFmt w:val="decimal"/>
      <w:pStyle w:val="13"/>
      <w:lvlText w:val="%1.%2.%3."/>
      <w:lvlJc w:val="left"/>
      <w:pPr>
        <w:ind w:left="1224" w:hanging="504"/>
      </w:pPr>
    </w:lvl>
    <w:lvl w:ilvl="3">
      <w:start w:val="1"/>
      <w:numFmt w:val="decimal"/>
      <w:pStyle w:val="1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DBF44D5"/>
    <w:multiLevelType w:val="hybridMultilevel"/>
    <w:tmpl w:val="D94E2642"/>
    <w:lvl w:ilvl="0" w:tplc="FB966E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70078C"/>
    <w:multiLevelType w:val="hybridMultilevel"/>
    <w:tmpl w:val="53D2175A"/>
    <w:lvl w:ilvl="0" w:tplc="FB966E8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8793BCE"/>
    <w:multiLevelType w:val="multilevel"/>
    <w:tmpl w:val="009A50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3A74231D"/>
    <w:multiLevelType w:val="hybridMultilevel"/>
    <w:tmpl w:val="9AD8E41C"/>
    <w:lvl w:ilvl="0" w:tplc="FB966E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82351C"/>
    <w:multiLevelType w:val="hybridMultilevel"/>
    <w:tmpl w:val="02F010B4"/>
    <w:lvl w:ilvl="0" w:tplc="FB966E8C">
      <w:start w:val="1"/>
      <w:numFmt w:val="bullet"/>
      <w:pStyle w:val="21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EB67BEA"/>
    <w:multiLevelType w:val="hybridMultilevel"/>
    <w:tmpl w:val="33CA178E"/>
    <w:lvl w:ilvl="0" w:tplc="FB966E8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2B26C34"/>
    <w:multiLevelType w:val="hybridMultilevel"/>
    <w:tmpl w:val="CF988BE8"/>
    <w:lvl w:ilvl="0" w:tplc="FB966E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BE287E"/>
    <w:multiLevelType w:val="multilevel"/>
    <w:tmpl w:val="0419001D"/>
    <w:styleLink w:val="15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/>
        <w:caps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4C3549B7"/>
    <w:multiLevelType w:val="hybridMultilevel"/>
    <w:tmpl w:val="BDE0EBB2"/>
    <w:lvl w:ilvl="0" w:tplc="FB966E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905455"/>
    <w:multiLevelType w:val="hybridMultilevel"/>
    <w:tmpl w:val="1B304F7A"/>
    <w:lvl w:ilvl="0" w:tplc="FB966E8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E4D1568"/>
    <w:multiLevelType w:val="multilevel"/>
    <w:tmpl w:val="E22C4E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"/>
      <w:lvlJc w:val="left"/>
      <w:pPr>
        <w:ind w:left="164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F506437"/>
    <w:multiLevelType w:val="multilevel"/>
    <w:tmpl w:val="A718CC6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51D80A36"/>
    <w:multiLevelType w:val="hybridMultilevel"/>
    <w:tmpl w:val="C6C63256"/>
    <w:lvl w:ilvl="0" w:tplc="FB966E8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24723B9"/>
    <w:multiLevelType w:val="hybridMultilevel"/>
    <w:tmpl w:val="9836F876"/>
    <w:styleLink w:val="121"/>
    <w:lvl w:ilvl="0" w:tplc="8850FDBC">
      <w:numFmt w:val="bullet"/>
      <w:lvlText w:val="-"/>
      <w:lvlJc w:val="left"/>
      <w:pPr>
        <w:ind w:left="2204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>
    <w:nsid w:val="554A44EA"/>
    <w:multiLevelType w:val="multilevel"/>
    <w:tmpl w:val="3AF091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pStyle w:val="150"/>
      <w:lvlText w:val="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9EE4AF6"/>
    <w:multiLevelType w:val="multilevel"/>
    <w:tmpl w:val="0FA44A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"/>
      <w:lvlJc w:val="left"/>
      <w:pPr>
        <w:ind w:left="164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ABD4D54"/>
    <w:multiLevelType w:val="hybridMultilevel"/>
    <w:tmpl w:val="C31209C8"/>
    <w:lvl w:ilvl="0" w:tplc="FB966E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EB57FE"/>
    <w:multiLevelType w:val="multilevel"/>
    <w:tmpl w:val="554E15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pStyle w:val="-5"/>
      <w:lvlText w:val="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13E5DF1"/>
    <w:multiLevelType w:val="multilevel"/>
    <w:tmpl w:val="E06883B0"/>
    <w:lvl w:ilvl="0">
      <w:start w:val="1"/>
      <w:numFmt w:val="decimal"/>
      <w:pStyle w:val="16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31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3DF374A"/>
    <w:multiLevelType w:val="multilevel"/>
    <w:tmpl w:val="CBDC3E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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pStyle w:val="70"/>
      <w:lvlText w:val="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D634314"/>
    <w:multiLevelType w:val="hybridMultilevel"/>
    <w:tmpl w:val="4DA66E98"/>
    <w:lvl w:ilvl="0" w:tplc="FB966E8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E20012A"/>
    <w:multiLevelType w:val="hybridMultilevel"/>
    <w:tmpl w:val="659EEBB4"/>
    <w:lvl w:ilvl="0" w:tplc="DFEC114C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EEF0FB9"/>
    <w:multiLevelType w:val="multilevel"/>
    <w:tmpl w:val="9872FB68"/>
    <w:lvl w:ilvl="0">
      <w:start w:val="1"/>
      <w:numFmt w:val="decimal"/>
      <w:pStyle w:val="17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09256C3"/>
    <w:multiLevelType w:val="hybridMultilevel"/>
    <w:tmpl w:val="955429EA"/>
    <w:lvl w:ilvl="0" w:tplc="FB966E8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1121060"/>
    <w:multiLevelType w:val="multilevel"/>
    <w:tmpl w:val="FA2889D8"/>
    <w:lvl w:ilvl="0">
      <w:start w:val="1"/>
      <w:numFmt w:val="decimal"/>
      <w:pStyle w:val="100"/>
      <w:lvlText w:val="%1."/>
      <w:lvlJc w:val="left"/>
      <w:pPr>
        <w:ind w:left="360" w:hanging="360"/>
      </w:pPr>
      <w:rPr>
        <w:color w:val="FFFFFF"/>
      </w:rPr>
    </w:lvl>
    <w:lvl w:ilvl="1">
      <w:start w:val="1"/>
      <w:numFmt w:val="decimal"/>
      <w:pStyle w:val="23"/>
      <w:lvlText w:val="%1.%2."/>
      <w:lvlJc w:val="left"/>
      <w:pPr>
        <w:ind w:left="716" w:hanging="432"/>
      </w:pPr>
    </w:lvl>
    <w:lvl w:ilvl="2">
      <w:start w:val="1"/>
      <w:numFmt w:val="decimal"/>
      <w:pStyle w:val="32"/>
      <w:lvlText w:val="%1.%2.%3."/>
      <w:lvlJc w:val="left"/>
      <w:pPr>
        <w:ind w:left="1224" w:hanging="504"/>
      </w:pPr>
    </w:lvl>
    <w:lvl w:ilvl="3">
      <w:start w:val="1"/>
      <w:numFmt w:val="decimal"/>
      <w:pStyle w:val="42"/>
      <w:lvlText w:val="%1.%2.%3.%4."/>
      <w:lvlJc w:val="left"/>
      <w:pPr>
        <w:ind w:left="1728" w:hanging="648"/>
      </w:pPr>
    </w:lvl>
    <w:lvl w:ilvl="4">
      <w:start w:val="1"/>
      <w:numFmt w:val="decimal"/>
      <w:pStyle w:val="52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1355D18"/>
    <w:multiLevelType w:val="hybridMultilevel"/>
    <w:tmpl w:val="4D5AC330"/>
    <w:lvl w:ilvl="0" w:tplc="FB966E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A9390D"/>
    <w:multiLevelType w:val="hybridMultilevel"/>
    <w:tmpl w:val="D2883686"/>
    <w:lvl w:ilvl="0" w:tplc="FB966E8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925506F"/>
    <w:multiLevelType w:val="hybridMultilevel"/>
    <w:tmpl w:val="EC3E8894"/>
    <w:lvl w:ilvl="0" w:tplc="FB966E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83697D"/>
    <w:multiLevelType w:val="multilevel"/>
    <w:tmpl w:val="D0CA81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pStyle w:val="510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7"/>
  </w:num>
  <w:num w:numId="3">
    <w:abstractNumId w:val="27"/>
  </w:num>
  <w:num w:numId="4">
    <w:abstractNumId w:val="24"/>
  </w:num>
  <w:num w:numId="5">
    <w:abstractNumId w:val="42"/>
  </w:num>
  <w:num w:numId="6">
    <w:abstractNumId w:val="31"/>
  </w:num>
  <w:num w:numId="7">
    <w:abstractNumId w:val="41"/>
  </w:num>
  <w:num w:numId="8">
    <w:abstractNumId w:val="10"/>
  </w:num>
  <w:num w:numId="9">
    <w:abstractNumId w:val="6"/>
  </w:num>
  <w:num w:numId="10">
    <w:abstractNumId w:val="19"/>
  </w:num>
  <w:num w:numId="11">
    <w:abstractNumId w:val="37"/>
  </w:num>
  <w:num w:numId="12">
    <w:abstractNumId w:val="34"/>
  </w:num>
  <w:num w:numId="13">
    <w:abstractNumId w:val="48"/>
  </w:num>
  <w:num w:numId="14">
    <w:abstractNumId w:val="18"/>
  </w:num>
  <w:num w:numId="15">
    <w:abstractNumId w:val="17"/>
  </w:num>
  <w:num w:numId="16">
    <w:abstractNumId w:val="33"/>
  </w:num>
  <w:num w:numId="17">
    <w:abstractNumId w:val="38"/>
  </w:num>
  <w:num w:numId="18">
    <w:abstractNumId w:val="39"/>
  </w:num>
  <w:num w:numId="19">
    <w:abstractNumId w:val="44"/>
  </w:num>
  <w:num w:numId="20">
    <w:abstractNumId w:val="25"/>
  </w:num>
  <w:num w:numId="21">
    <w:abstractNumId w:val="46"/>
  </w:num>
  <w:num w:numId="22">
    <w:abstractNumId w:val="9"/>
  </w:num>
  <w:num w:numId="23">
    <w:abstractNumId w:val="21"/>
  </w:num>
  <w:num w:numId="24">
    <w:abstractNumId w:val="14"/>
  </w:num>
  <w:num w:numId="25">
    <w:abstractNumId w:val="15"/>
  </w:num>
  <w:num w:numId="26">
    <w:abstractNumId w:val="30"/>
  </w:num>
  <w:num w:numId="27">
    <w:abstractNumId w:val="35"/>
  </w:num>
  <w:num w:numId="28">
    <w:abstractNumId w:val="13"/>
  </w:num>
  <w:num w:numId="29">
    <w:abstractNumId w:val="29"/>
  </w:num>
  <w:num w:numId="30">
    <w:abstractNumId w:val="40"/>
  </w:num>
  <w:num w:numId="31">
    <w:abstractNumId w:val="11"/>
  </w:num>
  <w:num w:numId="32">
    <w:abstractNumId w:val="36"/>
  </w:num>
  <w:num w:numId="33">
    <w:abstractNumId w:val="28"/>
  </w:num>
  <w:num w:numId="34">
    <w:abstractNumId w:val="45"/>
  </w:num>
  <w:num w:numId="35">
    <w:abstractNumId w:val="8"/>
  </w:num>
  <w:num w:numId="36">
    <w:abstractNumId w:val="23"/>
  </w:num>
  <w:num w:numId="37">
    <w:abstractNumId w:val="12"/>
  </w:num>
  <w:num w:numId="38">
    <w:abstractNumId w:val="32"/>
  </w:num>
  <w:num w:numId="39">
    <w:abstractNumId w:val="47"/>
  </w:num>
  <w:num w:numId="40">
    <w:abstractNumId w:val="16"/>
  </w:num>
  <w:num w:numId="41">
    <w:abstractNumId w:val="20"/>
  </w:num>
  <w:num w:numId="42">
    <w:abstractNumId w:val="43"/>
  </w:num>
  <w:num w:numId="43">
    <w:abstractNumId w:val="2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1D23"/>
    <w:rsid w:val="00000030"/>
    <w:rsid w:val="000002B0"/>
    <w:rsid w:val="00000CA2"/>
    <w:rsid w:val="000011D4"/>
    <w:rsid w:val="0000147A"/>
    <w:rsid w:val="00001815"/>
    <w:rsid w:val="00001BA0"/>
    <w:rsid w:val="00001C58"/>
    <w:rsid w:val="00001CFA"/>
    <w:rsid w:val="00001D20"/>
    <w:rsid w:val="00001FA5"/>
    <w:rsid w:val="00002636"/>
    <w:rsid w:val="00002F18"/>
    <w:rsid w:val="00002F42"/>
    <w:rsid w:val="00003169"/>
    <w:rsid w:val="00003221"/>
    <w:rsid w:val="00003432"/>
    <w:rsid w:val="00003913"/>
    <w:rsid w:val="00003927"/>
    <w:rsid w:val="00003C27"/>
    <w:rsid w:val="00003DA0"/>
    <w:rsid w:val="00003DC9"/>
    <w:rsid w:val="0000470F"/>
    <w:rsid w:val="00004AFA"/>
    <w:rsid w:val="00004DE6"/>
    <w:rsid w:val="00004F0F"/>
    <w:rsid w:val="00005180"/>
    <w:rsid w:val="00005976"/>
    <w:rsid w:val="00005BD6"/>
    <w:rsid w:val="0000637A"/>
    <w:rsid w:val="000068DF"/>
    <w:rsid w:val="00006BF3"/>
    <w:rsid w:val="000072C4"/>
    <w:rsid w:val="0000775B"/>
    <w:rsid w:val="000077E9"/>
    <w:rsid w:val="00007CE3"/>
    <w:rsid w:val="00010919"/>
    <w:rsid w:val="00010CDA"/>
    <w:rsid w:val="00010CEB"/>
    <w:rsid w:val="00010D3E"/>
    <w:rsid w:val="0001106F"/>
    <w:rsid w:val="0001111C"/>
    <w:rsid w:val="000111FC"/>
    <w:rsid w:val="000116E7"/>
    <w:rsid w:val="00011742"/>
    <w:rsid w:val="00011CA9"/>
    <w:rsid w:val="00011EBB"/>
    <w:rsid w:val="00011FDE"/>
    <w:rsid w:val="00012111"/>
    <w:rsid w:val="000128C8"/>
    <w:rsid w:val="00012918"/>
    <w:rsid w:val="00012E83"/>
    <w:rsid w:val="000136D5"/>
    <w:rsid w:val="00013E5F"/>
    <w:rsid w:val="00014699"/>
    <w:rsid w:val="00014DBB"/>
    <w:rsid w:val="00014F77"/>
    <w:rsid w:val="000151CD"/>
    <w:rsid w:val="0001564F"/>
    <w:rsid w:val="0001572F"/>
    <w:rsid w:val="000158EA"/>
    <w:rsid w:val="00015A6B"/>
    <w:rsid w:val="000166CC"/>
    <w:rsid w:val="00016F67"/>
    <w:rsid w:val="00017493"/>
    <w:rsid w:val="0001785E"/>
    <w:rsid w:val="00017CDD"/>
    <w:rsid w:val="00017D60"/>
    <w:rsid w:val="00017EB1"/>
    <w:rsid w:val="00017F7E"/>
    <w:rsid w:val="00020583"/>
    <w:rsid w:val="000205C9"/>
    <w:rsid w:val="00020715"/>
    <w:rsid w:val="0002071C"/>
    <w:rsid w:val="000207F7"/>
    <w:rsid w:val="000208F6"/>
    <w:rsid w:val="00020A5C"/>
    <w:rsid w:val="00020CA5"/>
    <w:rsid w:val="000210DE"/>
    <w:rsid w:val="00021457"/>
    <w:rsid w:val="000219AF"/>
    <w:rsid w:val="00021A13"/>
    <w:rsid w:val="00021D1D"/>
    <w:rsid w:val="00022A99"/>
    <w:rsid w:val="00022EA0"/>
    <w:rsid w:val="00022F62"/>
    <w:rsid w:val="0002300D"/>
    <w:rsid w:val="000237BE"/>
    <w:rsid w:val="00023EC7"/>
    <w:rsid w:val="00024202"/>
    <w:rsid w:val="0002425F"/>
    <w:rsid w:val="00024575"/>
    <w:rsid w:val="0002472C"/>
    <w:rsid w:val="00024782"/>
    <w:rsid w:val="00024ABA"/>
    <w:rsid w:val="00024DE4"/>
    <w:rsid w:val="00024F56"/>
    <w:rsid w:val="000256EE"/>
    <w:rsid w:val="00026347"/>
    <w:rsid w:val="00026404"/>
    <w:rsid w:val="0002650A"/>
    <w:rsid w:val="00026735"/>
    <w:rsid w:val="00026A33"/>
    <w:rsid w:val="00026CE0"/>
    <w:rsid w:val="00026D35"/>
    <w:rsid w:val="00026F6D"/>
    <w:rsid w:val="00027142"/>
    <w:rsid w:val="00027148"/>
    <w:rsid w:val="000279A1"/>
    <w:rsid w:val="00027CC3"/>
    <w:rsid w:val="000301C8"/>
    <w:rsid w:val="000304E1"/>
    <w:rsid w:val="00030B35"/>
    <w:rsid w:val="000311B5"/>
    <w:rsid w:val="0003134E"/>
    <w:rsid w:val="0003140B"/>
    <w:rsid w:val="000315FC"/>
    <w:rsid w:val="000316A9"/>
    <w:rsid w:val="0003179E"/>
    <w:rsid w:val="00031A0F"/>
    <w:rsid w:val="00031BB9"/>
    <w:rsid w:val="00032021"/>
    <w:rsid w:val="00032092"/>
    <w:rsid w:val="000327E4"/>
    <w:rsid w:val="00032831"/>
    <w:rsid w:val="00032C01"/>
    <w:rsid w:val="00032C89"/>
    <w:rsid w:val="00032CA1"/>
    <w:rsid w:val="00032D69"/>
    <w:rsid w:val="00033AE8"/>
    <w:rsid w:val="00033B60"/>
    <w:rsid w:val="00033F4F"/>
    <w:rsid w:val="000342BE"/>
    <w:rsid w:val="00034D3C"/>
    <w:rsid w:val="00035053"/>
    <w:rsid w:val="000352C1"/>
    <w:rsid w:val="0003532C"/>
    <w:rsid w:val="000355CE"/>
    <w:rsid w:val="00035C9D"/>
    <w:rsid w:val="00035F8F"/>
    <w:rsid w:val="00036088"/>
    <w:rsid w:val="00036237"/>
    <w:rsid w:val="00036263"/>
    <w:rsid w:val="000365A4"/>
    <w:rsid w:val="00036CDC"/>
    <w:rsid w:val="00036DDC"/>
    <w:rsid w:val="00036F0F"/>
    <w:rsid w:val="000371BA"/>
    <w:rsid w:val="000372CD"/>
    <w:rsid w:val="00037799"/>
    <w:rsid w:val="000378A0"/>
    <w:rsid w:val="00037E2A"/>
    <w:rsid w:val="00040373"/>
    <w:rsid w:val="0004054B"/>
    <w:rsid w:val="00040628"/>
    <w:rsid w:val="00040722"/>
    <w:rsid w:val="0004092E"/>
    <w:rsid w:val="00040CC0"/>
    <w:rsid w:val="0004129F"/>
    <w:rsid w:val="0004154B"/>
    <w:rsid w:val="0004160F"/>
    <w:rsid w:val="00041B7C"/>
    <w:rsid w:val="00041D6E"/>
    <w:rsid w:val="00042022"/>
    <w:rsid w:val="000422A0"/>
    <w:rsid w:val="000423ED"/>
    <w:rsid w:val="00042408"/>
    <w:rsid w:val="00042C52"/>
    <w:rsid w:val="00042F62"/>
    <w:rsid w:val="00043001"/>
    <w:rsid w:val="000431A0"/>
    <w:rsid w:val="00043257"/>
    <w:rsid w:val="000434E8"/>
    <w:rsid w:val="00043512"/>
    <w:rsid w:val="00043743"/>
    <w:rsid w:val="00043ECA"/>
    <w:rsid w:val="00044034"/>
    <w:rsid w:val="00044378"/>
    <w:rsid w:val="000445AF"/>
    <w:rsid w:val="00044AB4"/>
    <w:rsid w:val="00044B59"/>
    <w:rsid w:val="000451E0"/>
    <w:rsid w:val="000452AC"/>
    <w:rsid w:val="00045CD4"/>
    <w:rsid w:val="00046263"/>
    <w:rsid w:val="000465DC"/>
    <w:rsid w:val="00046CFF"/>
    <w:rsid w:val="00047334"/>
    <w:rsid w:val="00047890"/>
    <w:rsid w:val="000479F6"/>
    <w:rsid w:val="00047C19"/>
    <w:rsid w:val="0005085E"/>
    <w:rsid w:val="00050C27"/>
    <w:rsid w:val="000515E4"/>
    <w:rsid w:val="00051770"/>
    <w:rsid w:val="000517FB"/>
    <w:rsid w:val="00051F4D"/>
    <w:rsid w:val="00052049"/>
    <w:rsid w:val="0005299D"/>
    <w:rsid w:val="00052A43"/>
    <w:rsid w:val="00052AE5"/>
    <w:rsid w:val="000530B0"/>
    <w:rsid w:val="0005436F"/>
    <w:rsid w:val="000543BD"/>
    <w:rsid w:val="00054625"/>
    <w:rsid w:val="00054756"/>
    <w:rsid w:val="00054790"/>
    <w:rsid w:val="000547A8"/>
    <w:rsid w:val="00054B5D"/>
    <w:rsid w:val="00054C7C"/>
    <w:rsid w:val="00054EC4"/>
    <w:rsid w:val="0005539A"/>
    <w:rsid w:val="00055EEA"/>
    <w:rsid w:val="00056016"/>
    <w:rsid w:val="0005615A"/>
    <w:rsid w:val="00056483"/>
    <w:rsid w:val="000564D7"/>
    <w:rsid w:val="00056F54"/>
    <w:rsid w:val="00057148"/>
    <w:rsid w:val="0005728E"/>
    <w:rsid w:val="000572A3"/>
    <w:rsid w:val="00057410"/>
    <w:rsid w:val="00057554"/>
    <w:rsid w:val="00057573"/>
    <w:rsid w:val="000576DF"/>
    <w:rsid w:val="00057862"/>
    <w:rsid w:val="00060077"/>
    <w:rsid w:val="000604CC"/>
    <w:rsid w:val="000605C8"/>
    <w:rsid w:val="000608AE"/>
    <w:rsid w:val="00060A17"/>
    <w:rsid w:val="00060A98"/>
    <w:rsid w:val="00060AA3"/>
    <w:rsid w:val="00060EB6"/>
    <w:rsid w:val="00061258"/>
    <w:rsid w:val="00061294"/>
    <w:rsid w:val="000612F7"/>
    <w:rsid w:val="00061AA1"/>
    <w:rsid w:val="00061EDA"/>
    <w:rsid w:val="000625A1"/>
    <w:rsid w:val="000628BB"/>
    <w:rsid w:val="00063122"/>
    <w:rsid w:val="00063655"/>
    <w:rsid w:val="0006379E"/>
    <w:rsid w:val="00063E1C"/>
    <w:rsid w:val="00063FF7"/>
    <w:rsid w:val="00064414"/>
    <w:rsid w:val="00064540"/>
    <w:rsid w:val="000646B7"/>
    <w:rsid w:val="00064B4E"/>
    <w:rsid w:val="00064FAA"/>
    <w:rsid w:val="00065335"/>
    <w:rsid w:val="0006547E"/>
    <w:rsid w:val="000654E4"/>
    <w:rsid w:val="00065C63"/>
    <w:rsid w:val="00065F50"/>
    <w:rsid w:val="00065F90"/>
    <w:rsid w:val="00066E55"/>
    <w:rsid w:val="00067130"/>
    <w:rsid w:val="000674EB"/>
    <w:rsid w:val="000675A6"/>
    <w:rsid w:val="0006787F"/>
    <w:rsid w:val="00067B52"/>
    <w:rsid w:val="00067E67"/>
    <w:rsid w:val="0007023B"/>
    <w:rsid w:val="00070327"/>
    <w:rsid w:val="000706FE"/>
    <w:rsid w:val="000707B6"/>
    <w:rsid w:val="000708EC"/>
    <w:rsid w:val="00070B60"/>
    <w:rsid w:val="00070E62"/>
    <w:rsid w:val="00071777"/>
    <w:rsid w:val="00072231"/>
    <w:rsid w:val="000723BC"/>
    <w:rsid w:val="0007242E"/>
    <w:rsid w:val="00072B56"/>
    <w:rsid w:val="00073692"/>
    <w:rsid w:val="00073B8D"/>
    <w:rsid w:val="00073E09"/>
    <w:rsid w:val="000745BC"/>
    <w:rsid w:val="000751A3"/>
    <w:rsid w:val="00075311"/>
    <w:rsid w:val="0007548F"/>
    <w:rsid w:val="0007550F"/>
    <w:rsid w:val="00075532"/>
    <w:rsid w:val="0007566F"/>
    <w:rsid w:val="000760C4"/>
    <w:rsid w:val="00076207"/>
    <w:rsid w:val="0007652C"/>
    <w:rsid w:val="00076AE6"/>
    <w:rsid w:val="00076CB9"/>
    <w:rsid w:val="00076CC8"/>
    <w:rsid w:val="00076D02"/>
    <w:rsid w:val="00076DCE"/>
    <w:rsid w:val="00076EB3"/>
    <w:rsid w:val="000771FC"/>
    <w:rsid w:val="000775E9"/>
    <w:rsid w:val="00077A91"/>
    <w:rsid w:val="00077CD4"/>
    <w:rsid w:val="00080656"/>
    <w:rsid w:val="00080658"/>
    <w:rsid w:val="000806BC"/>
    <w:rsid w:val="000809A3"/>
    <w:rsid w:val="00081113"/>
    <w:rsid w:val="00081658"/>
    <w:rsid w:val="000816E9"/>
    <w:rsid w:val="00081A96"/>
    <w:rsid w:val="00081E32"/>
    <w:rsid w:val="00082396"/>
    <w:rsid w:val="000823C0"/>
    <w:rsid w:val="00082C7B"/>
    <w:rsid w:val="00082DB3"/>
    <w:rsid w:val="00082FBE"/>
    <w:rsid w:val="00083250"/>
    <w:rsid w:val="000832CC"/>
    <w:rsid w:val="0008340C"/>
    <w:rsid w:val="00083643"/>
    <w:rsid w:val="00083679"/>
    <w:rsid w:val="0008378E"/>
    <w:rsid w:val="00083856"/>
    <w:rsid w:val="00083C0D"/>
    <w:rsid w:val="000845BE"/>
    <w:rsid w:val="000847C5"/>
    <w:rsid w:val="000848BD"/>
    <w:rsid w:val="0008494F"/>
    <w:rsid w:val="000851BD"/>
    <w:rsid w:val="000852BB"/>
    <w:rsid w:val="00085442"/>
    <w:rsid w:val="00085522"/>
    <w:rsid w:val="00085C8A"/>
    <w:rsid w:val="0008613B"/>
    <w:rsid w:val="0008637B"/>
    <w:rsid w:val="000865BC"/>
    <w:rsid w:val="00086621"/>
    <w:rsid w:val="000870BB"/>
    <w:rsid w:val="000871EA"/>
    <w:rsid w:val="000877CD"/>
    <w:rsid w:val="0008785D"/>
    <w:rsid w:val="00087D02"/>
    <w:rsid w:val="00087E84"/>
    <w:rsid w:val="00090025"/>
    <w:rsid w:val="000902FE"/>
    <w:rsid w:val="0009036B"/>
    <w:rsid w:val="000906AA"/>
    <w:rsid w:val="00090AEC"/>
    <w:rsid w:val="00091B74"/>
    <w:rsid w:val="00091DF9"/>
    <w:rsid w:val="00091F6E"/>
    <w:rsid w:val="00091FB6"/>
    <w:rsid w:val="0009231C"/>
    <w:rsid w:val="00092365"/>
    <w:rsid w:val="00092444"/>
    <w:rsid w:val="000925FC"/>
    <w:rsid w:val="00092EB6"/>
    <w:rsid w:val="00092FF2"/>
    <w:rsid w:val="00093032"/>
    <w:rsid w:val="00093190"/>
    <w:rsid w:val="0009393E"/>
    <w:rsid w:val="00094098"/>
    <w:rsid w:val="000941D7"/>
    <w:rsid w:val="0009454B"/>
    <w:rsid w:val="000945DB"/>
    <w:rsid w:val="00094959"/>
    <w:rsid w:val="00094E2A"/>
    <w:rsid w:val="00094F8D"/>
    <w:rsid w:val="00095589"/>
    <w:rsid w:val="00095A81"/>
    <w:rsid w:val="00095C19"/>
    <w:rsid w:val="000965D4"/>
    <w:rsid w:val="000968FD"/>
    <w:rsid w:val="00096DFB"/>
    <w:rsid w:val="00096EEA"/>
    <w:rsid w:val="000972E3"/>
    <w:rsid w:val="0009757B"/>
    <w:rsid w:val="00097662"/>
    <w:rsid w:val="00097895"/>
    <w:rsid w:val="00097A5C"/>
    <w:rsid w:val="000A01C9"/>
    <w:rsid w:val="000A0402"/>
    <w:rsid w:val="000A0807"/>
    <w:rsid w:val="000A0C3C"/>
    <w:rsid w:val="000A1284"/>
    <w:rsid w:val="000A13C0"/>
    <w:rsid w:val="000A141E"/>
    <w:rsid w:val="000A162F"/>
    <w:rsid w:val="000A16F4"/>
    <w:rsid w:val="000A19BA"/>
    <w:rsid w:val="000A19DA"/>
    <w:rsid w:val="000A2539"/>
    <w:rsid w:val="000A2C07"/>
    <w:rsid w:val="000A2DBE"/>
    <w:rsid w:val="000A2E73"/>
    <w:rsid w:val="000A2FDE"/>
    <w:rsid w:val="000A3197"/>
    <w:rsid w:val="000A35A9"/>
    <w:rsid w:val="000A39D4"/>
    <w:rsid w:val="000A3FC1"/>
    <w:rsid w:val="000A424E"/>
    <w:rsid w:val="000A4607"/>
    <w:rsid w:val="000A493B"/>
    <w:rsid w:val="000A4962"/>
    <w:rsid w:val="000A50BB"/>
    <w:rsid w:val="000A56C9"/>
    <w:rsid w:val="000A57F5"/>
    <w:rsid w:val="000A5A20"/>
    <w:rsid w:val="000A5C11"/>
    <w:rsid w:val="000A5CD5"/>
    <w:rsid w:val="000A5D8C"/>
    <w:rsid w:val="000A5E19"/>
    <w:rsid w:val="000A6059"/>
    <w:rsid w:val="000A628E"/>
    <w:rsid w:val="000A658A"/>
    <w:rsid w:val="000A66CA"/>
    <w:rsid w:val="000A6B07"/>
    <w:rsid w:val="000A6D72"/>
    <w:rsid w:val="000A73EC"/>
    <w:rsid w:val="000A7EBE"/>
    <w:rsid w:val="000B0247"/>
    <w:rsid w:val="000B02D5"/>
    <w:rsid w:val="000B0D98"/>
    <w:rsid w:val="000B0FA9"/>
    <w:rsid w:val="000B0FEA"/>
    <w:rsid w:val="000B112E"/>
    <w:rsid w:val="000B130D"/>
    <w:rsid w:val="000B13F8"/>
    <w:rsid w:val="000B140E"/>
    <w:rsid w:val="000B173E"/>
    <w:rsid w:val="000B178A"/>
    <w:rsid w:val="000B1B8C"/>
    <w:rsid w:val="000B1D8C"/>
    <w:rsid w:val="000B23BB"/>
    <w:rsid w:val="000B2F8F"/>
    <w:rsid w:val="000B316B"/>
    <w:rsid w:val="000B32B8"/>
    <w:rsid w:val="000B3F96"/>
    <w:rsid w:val="000B42A6"/>
    <w:rsid w:val="000B48A5"/>
    <w:rsid w:val="000B4AD8"/>
    <w:rsid w:val="000B4CF3"/>
    <w:rsid w:val="000B4DC0"/>
    <w:rsid w:val="000B5046"/>
    <w:rsid w:val="000B55E9"/>
    <w:rsid w:val="000B61CF"/>
    <w:rsid w:val="000B6583"/>
    <w:rsid w:val="000B659A"/>
    <w:rsid w:val="000B6655"/>
    <w:rsid w:val="000B6C54"/>
    <w:rsid w:val="000B6F78"/>
    <w:rsid w:val="000B7AB7"/>
    <w:rsid w:val="000B7E8E"/>
    <w:rsid w:val="000C03C5"/>
    <w:rsid w:val="000C0670"/>
    <w:rsid w:val="000C06FC"/>
    <w:rsid w:val="000C0778"/>
    <w:rsid w:val="000C08FE"/>
    <w:rsid w:val="000C0C51"/>
    <w:rsid w:val="000C0E7D"/>
    <w:rsid w:val="000C0EA4"/>
    <w:rsid w:val="000C122E"/>
    <w:rsid w:val="000C13D5"/>
    <w:rsid w:val="000C142E"/>
    <w:rsid w:val="000C1922"/>
    <w:rsid w:val="000C1ABA"/>
    <w:rsid w:val="000C1B16"/>
    <w:rsid w:val="000C1D8E"/>
    <w:rsid w:val="000C1DAB"/>
    <w:rsid w:val="000C1E43"/>
    <w:rsid w:val="000C21A0"/>
    <w:rsid w:val="000C2433"/>
    <w:rsid w:val="000C25D6"/>
    <w:rsid w:val="000C2645"/>
    <w:rsid w:val="000C276E"/>
    <w:rsid w:val="000C284B"/>
    <w:rsid w:val="000C2C53"/>
    <w:rsid w:val="000C30EB"/>
    <w:rsid w:val="000C31A8"/>
    <w:rsid w:val="000C348C"/>
    <w:rsid w:val="000C3493"/>
    <w:rsid w:val="000C364D"/>
    <w:rsid w:val="000C3747"/>
    <w:rsid w:val="000C392A"/>
    <w:rsid w:val="000C39F8"/>
    <w:rsid w:val="000C3C63"/>
    <w:rsid w:val="000C4571"/>
    <w:rsid w:val="000C4685"/>
    <w:rsid w:val="000C4857"/>
    <w:rsid w:val="000C4864"/>
    <w:rsid w:val="000C4CCF"/>
    <w:rsid w:val="000C4D61"/>
    <w:rsid w:val="000C5C6D"/>
    <w:rsid w:val="000C6215"/>
    <w:rsid w:val="000C62AA"/>
    <w:rsid w:val="000C638C"/>
    <w:rsid w:val="000C65BF"/>
    <w:rsid w:val="000C69A3"/>
    <w:rsid w:val="000C6FF9"/>
    <w:rsid w:val="000C710C"/>
    <w:rsid w:val="000C722F"/>
    <w:rsid w:val="000C780F"/>
    <w:rsid w:val="000D06C4"/>
    <w:rsid w:val="000D0A14"/>
    <w:rsid w:val="000D0AA1"/>
    <w:rsid w:val="000D0B6D"/>
    <w:rsid w:val="000D1223"/>
    <w:rsid w:val="000D123A"/>
    <w:rsid w:val="000D124D"/>
    <w:rsid w:val="000D1BFA"/>
    <w:rsid w:val="000D1D23"/>
    <w:rsid w:val="000D1DD0"/>
    <w:rsid w:val="000D2244"/>
    <w:rsid w:val="000D22DB"/>
    <w:rsid w:val="000D256A"/>
    <w:rsid w:val="000D25D1"/>
    <w:rsid w:val="000D2706"/>
    <w:rsid w:val="000D28DE"/>
    <w:rsid w:val="000D28EE"/>
    <w:rsid w:val="000D295D"/>
    <w:rsid w:val="000D30C3"/>
    <w:rsid w:val="000D3244"/>
    <w:rsid w:val="000D37EE"/>
    <w:rsid w:val="000D423D"/>
    <w:rsid w:val="000D4EC4"/>
    <w:rsid w:val="000D4FD5"/>
    <w:rsid w:val="000D5381"/>
    <w:rsid w:val="000D5C3A"/>
    <w:rsid w:val="000D60CD"/>
    <w:rsid w:val="000D634E"/>
    <w:rsid w:val="000D65B2"/>
    <w:rsid w:val="000D6709"/>
    <w:rsid w:val="000D6A47"/>
    <w:rsid w:val="000D6B58"/>
    <w:rsid w:val="000D6CCE"/>
    <w:rsid w:val="000D6EF9"/>
    <w:rsid w:val="000D7472"/>
    <w:rsid w:val="000D7835"/>
    <w:rsid w:val="000D79A9"/>
    <w:rsid w:val="000D7BB1"/>
    <w:rsid w:val="000D7F21"/>
    <w:rsid w:val="000E0244"/>
    <w:rsid w:val="000E0592"/>
    <w:rsid w:val="000E0B3B"/>
    <w:rsid w:val="000E0BA0"/>
    <w:rsid w:val="000E0BBC"/>
    <w:rsid w:val="000E0D67"/>
    <w:rsid w:val="000E146A"/>
    <w:rsid w:val="000E15B7"/>
    <w:rsid w:val="000E1B13"/>
    <w:rsid w:val="000E1F08"/>
    <w:rsid w:val="000E239A"/>
    <w:rsid w:val="000E2CB5"/>
    <w:rsid w:val="000E2D67"/>
    <w:rsid w:val="000E308C"/>
    <w:rsid w:val="000E30CD"/>
    <w:rsid w:val="000E33BF"/>
    <w:rsid w:val="000E36D4"/>
    <w:rsid w:val="000E3BF2"/>
    <w:rsid w:val="000E3D91"/>
    <w:rsid w:val="000E40B7"/>
    <w:rsid w:val="000E421F"/>
    <w:rsid w:val="000E457B"/>
    <w:rsid w:val="000E47F2"/>
    <w:rsid w:val="000E4D3F"/>
    <w:rsid w:val="000E4E1F"/>
    <w:rsid w:val="000E5157"/>
    <w:rsid w:val="000E524E"/>
    <w:rsid w:val="000E58F1"/>
    <w:rsid w:val="000E590B"/>
    <w:rsid w:val="000E5A16"/>
    <w:rsid w:val="000E5A58"/>
    <w:rsid w:val="000E5D34"/>
    <w:rsid w:val="000E60B4"/>
    <w:rsid w:val="000E60DF"/>
    <w:rsid w:val="000E62C9"/>
    <w:rsid w:val="000E62D4"/>
    <w:rsid w:val="000E63C3"/>
    <w:rsid w:val="000E63E5"/>
    <w:rsid w:val="000E69BD"/>
    <w:rsid w:val="000E7188"/>
    <w:rsid w:val="000E723E"/>
    <w:rsid w:val="000E7661"/>
    <w:rsid w:val="000E7C84"/>
    <w:rsid w:val="000E7D8B"/>
    <w:rsid w:val="000E7F61"/>
    <w:rsid w:val="000E7FC7"/>
    <w:rsid w:val="000F0D91"/>
    <w:rsid w:val="000F0E72"/>
    <w:rsid w:val="000F12A5"/>
    <w:rsid w:val="000F22D9"/>
    <w:rsid w:val="000F2783"/>
    <w:rsid w:val="000F2BC1"/>
    <w:rsid w:val="000F2E0A"/>
    <w:rsid w:val="000F30B6"/>
    <w:rsid w:val="000F3495"/>
    <w:rsid w:val="000F3722"/>
    <w:rsid w:val="000F3B3E"/>
    <w:rsid w:val="000F3EBA"/>
    <w:rsid w:val="000F4118"/>
    <w:rsid w:val="000F4997"/>
    <w:rsid w:val="000F4FE1"/>
    <w:rsid w:val="000F510B"/>
    <w:rsid w:val="000F5275"/>
    <w:rsid w:val="000F575D"/>
    <w:rsid w:val="000F57E9"/>
    <w:rsid w:val="000F5979"/>
    <w:rsid w:val="000F5A23"/>
    <w:rsid w:val="000F5C50"/>
    <w:rsid w:val="000F5C79"/>
    <w:rsid w:val="000F5CFA"/>
    <w:rsid w:val="000F5E11"/>
    <w:rsid w:val="000F6585"/>
    <w:rsid w:val="000F65A3"/>
    <w:rsid w:val="000F69F5"/>
    <w:rsid w:val="000F6D28"/>
    <w:rsid w:val="001001A6"/>
    <w:rsid w:val="00100915"/>
    <w:rsid w:val="001009FE"/>
    <w:rsid w:val="00100A64"/>
    <w:rsid w:val="00100D30"/>
    <w:rsid w:val="00100F09"/>
    <w:rsid w:val="00101174"/>
    <w:rsid w:val="00101904"/>
    <w:rsid w:val="00101B21"/>
    <w:rsid w:val="00101D2B"/>
    <w:rsid w:val="001021BF"/>
    <w:rsid w:val="001021E3"/>
    <w:rsid w:val="001022C7"/>
    <w:rsid w:val="0010304E"/>
    <w:rsid w:val="00103064"/>
    <w:rsid w:val="00103683"/>
    <w:rsid w:val="0010375A"/>
    <w:rsid w:val="00104160"/>
    <w:rsid w:val="00104196"/>
    <w:rsid w:val="00104531"/>
    <w:rsid w:val="00104802"/>
    <w:rsid w:val="001048A0"/>
    <w:rsid w:val="00104CAE"/>
    <w:rsid w:val="00104D1C"/>
    <w:rsid w:val="00104D4C"/>
    <w:rsid w:val="00104D61"/>
    <w:rsid w:val="00105314"/>
    <w:rsid w:val="001053C0"/>
    <w:rsid w:val="001056C3"/>
    <w:rsid w:val="001057F8"/>
    <w:rsid w:val="00105874"/>
    <w:rsid w:val="001059F4"/>
    <w:rsid w:val="00105AF9"/>
    <w:rsid w:val="00105E33"/>
    <w:rsid w:val="00106424"/>
    <w:rsid w:val="001067AE"/>
    <w:rsid w:val="0010684D"/>
    <w:rsid w:val="00106D40"/>
    <w:rsid w:val="001071B1"/>
    <w:rsid w:val="00107640"/>
    <w:rsid w:val="0010767F"/>
    <w:rsid w:val="0011027A"/>
    <w:rsid w:val="0011030A"/>
    <w:rsid w:val="0011037A"/>
    <w:rsid w:val="00110C77"/>
    <w:rsid w:val="0011117B"/>
    <w:rsid w:val="001118A7"/>
    <w:rsid w:val="001119FC"/>
    <w:rsid w:val="00111F94"/>
    <w:rsid w:val="00111FD4"/>
    <w:rsid w:val="001120F0"/>
    <w:rsid w:val="001120F8"/>
    <w:rsid w:val="00112154"/>
    <w:rsid w:val="001128B6"/>
    <w:rsid w:val="001128BA"/>
    <w:rsid w:val="00112EA6"/>
    <w:rsid w:val="0011361B"/>
    <w:rsid w:val="0011364D"/>
    <w:rsid w:val="001142CA"/>
    <w:rsid w:val="0011435B"/>
    <w:rsid w:val="00114444"/>
    <w:rsid w:val="00114640"/>
    <w:rsid w:val="00114810"/>
    <w:rsid w:val="00114888"/>
    <w:rsid w:val="0011498F"/>
    <w:rsid w:val="001149EA"/>
    <w:rsid w:val="00114E03"/>
    <w:rsid w:val="00114E5C"/>
    <w:rsid w:val="001151B5"/>
    <w:rsid w:val="00115277"/>
    <w:rsid w:val="0011584E"/>
    <w:rsid w:val="00115AED"/>
    <w:rsid w:val="00115C61"/>
    <w:rsid w:val="00115DFC"/>
    <w:rsid w:val="00115FA9"/>
    <w:rsid w:val="001160AC"/>
    <w:rsid w:val="001163EA"/>
    <w:rsid w:val="00116471"/>
    <w:rsid w:val="001169EA"/>
    <w:rsid w:val="001170D4"/>
    <w:rsid w:val="0011721B"/>
    <w:rsid w:val="0011748A"/>
    <w:rsid w:val="00117644"/>
    <w:rsid w:val="00117672"/>
    <w:rsid w:val="00117C02"/>
    <w:rsid w:val="00117EFC"/>
    <w:rsid w:val="001206B9"/>
    <w:rsid w:val="001208DC"/>
    <w:rsid w:val="00120F6D"/>
    <w:rsid w:val="00120FD0"/>
    <w:rsid w:val="00121459"/>
    <w:rsid w:val="00121617"/>
    <w:rsid w:val="00121BC9"/>
    <w:rsid w:val="00121F0A"/>
    <w:rsid w:val="0012201F"/>
    <w:rsid w:val="00122265"/>
    <w:rsid w:val="001222FF"/>
    <w:rsid w:val="00122BD4"/>
    <w:rsid w:val="00122EF5"/>
    <w:rsid w:val="001230AC"/>
    <w:rsid w:val="001238A1"/>
    <w:rsid w:val="0012395B"/>
    <w:rsid w:val="00123AA8"/>
    <w:rsid w:val="00123B24"/>
    <w:rsid w:val="00123C9D"/>
    <w:rsid w:val="00123EAD"/>
    <w:rsid w:val="001240AA"/>
    <w:rsid w:val="001242D0"/>
    <w:rsid w:val="00124533"/>
    <w:rsid w:val="001246EF"/>
    <w:rsid w:val="001248FC"/>
    <w:rsid w:val="001249AB"/>
    <w:rsid w:val="00124C10"/>
    <w:rsid w:val="00125301"/>
    <w:rsid w:val="00125598"/>
    <w:rsid w:val="0012580E"/>
    <w:rsid w:val="00125AF9"/>
    <w:rsid w:val="00125C35"/>
    <w:rsid w:val="00125E55"/>
    <w:rsid w:val="00125EFF"/>
    <w:rsid w:val="00126351"/>
    <w:rsid w:val="00126385"/>
    <w:rsid w:val="00126B41"/>
    <w:rsid w:val="00127021"/>
    <w:rsid w:val="001273CD"/>
    <w:rsid w:val="0012746D"/>
    <w:rsid w:val="001274C5"/>
    <w:rsid w:val="0012768B"/>
    <w:rsid w:val="00127949"/>
    <w:rsid w:val="00127B1F"/>
    <w:rsid w:val="001309B6"/>
    <w:rsid w:val="001311D0"/>
    <w:rsid w:val="00131234"/>
    <w:rsid w:val="00131325"/>
    <w:rsid w:val="001318FB"/>
    <w:rsid w:val="00131DDD"/>
    <w:rsid w:val="0013224C"/>
    <w:rsid w:val="00132324"/>
    <w:rsid w:val="0013244D"/>
    <w:rsid w:val="001325C0"/>
    <w:rsid w:val="0013269B"/>
    <w:rsid w:val="0013274C"/>
    <w:rsid w:val="00132877"/>
    <w:rsid w:val="001329E4"/>
    <w:rsid w:val="00132D46"/>
    <w:rsid w:val="00133759"/>
    <w:rsid w:val="001346D7"/>
    <w:rsid w:val="001346F5"/>
    <w:rsid w:val="00135162"/>
    <w:rsid w:val="001355B7"/>
    <w:rsid w:val="0013561C"/>
    <w:rsid w:val="001356E1"/>
    <w:rsid w:val="00135818"/>
    <w:rsid w:val="00135963"/>
    <w:rsid w:val="00135ADA"/>
    <w:rsid w:val="001360D5"/>
    <w:rsid w:val="00136177"/>
    <w:rsid w:val="00136918"/>
    <w:rsid w:val="00136DA1"/>
    <w:rsid w:val="00136F5F"/>
    <w:rsid w:val="00136F6F"/>
    <w:rsid w:val="00137883"/>
    <w:rsid w:val="00137925"/>
    <w:rsid w:val="00137BE2"/>
    <w:rsid w:val="00137F2F"/>
    <w:rsid w:val="00137F35"/>
    <w:rsid w:val="00140029"/>
    <w:rsid w:val="001400E6"/>
    <w:rsid w:val="00140FF0"/>
    <w:rsid w:val="001418C0"/>
    <w:rsid w:val="00141B6C"/>
    <w:rsid w:val="00141EC9"/>
    <w:rsid w:val="0014233C"/>
    <w:rsid w:val="00142369"/>
    <w:rsid w:val="00142C23"/>
    <w:rsid w:val="00143363"/>
    <w:rsid w:val="00143475"/>
    <w:rsid w:val="00143518"/>
    <w:rsid w:val="0014366E"/>
    <w:rsid w:val="00143BB4"/>
    <w:rsid w:val="00143C42"/>
    <w:rsid w:val="00143CB6"/>
    <w:rsid w:val="00143E04"/>
    <w:rsid w:val="0014404C"/>
    <w:rsid w:val="00144076"/>
    <w:rsid w:val="001442BE"/>
    <w:rsid w:val="001443A3"/>
    <w:rsid w:val="00144E0B"/>
    <w:rsid w:val="00144EC9"/>
    <w:rsid w:val="00144EF1"/>
    <w:rsid w:val="00144FDE"/>
    <w:rsid w:val="001452FF"/>
    <w:rsid w:val="00145D49"/>
    <w:rsid w:val="00146102"/>
    <w:rsid w:val="0014629E"/>
    <w:rsid w:val="00146594"/>
    <w:rsid w:val="00146646"/>
    <w:rsid w:val="00146C5B"/>
    <w:rsid w:val="00146CF6"/>
    <w:rsid w:val="00147515"/>
    <w:rsid w:val="00147806"/>
    <w:rsid w:val="0014789F"/>
    <w:rsid w:val="001501EA"/>
    <w:rsid w:val="001509E7"/>
    <w:rsid w:val="001510E6"/>
    <w:rsid w:val="001510E8"/>
    <w:rsid w:val="00151758"/>
    <w:rsid w:val="0015189A"/>
    <w:rsid w:val="00151CA7"/>
    <w:rsid w:val="0015200E"/>
    <w:rsid w:val="00152044"/>
    <w:rsid w:val="00152446"/>
    <w:rsid w:val="0015256A"/>
    <w:rsid w:val="001526EF"/>
    <w:rsid w:val="0015295E"/>
    <w:rsid w:val="00152C14"/>
    <w:rsid w:val="00153798"/>
    <w:rsid w:val="001542A5"/>
    <w:rsid w:val="00154909"/>
    <w:rsid w:val="0015521B"/>
    <w:rsid w:val="00155294"/>
    <w:rsid w:val="00155750"/>
    <w:rsid w:val="00155885"/>
    <w:rsid w:val="00155B60"/>
    <w:rsid w:val="00155F29"/>
    <w:rsid w:val="001562D1"/>
    <w:rsid w:val="00156517"/>
    <w:rsid w:val="001570BD"/>
    <w:rsid w:val="0015715B"/>
    <w:rsid w:val="00157190"/>
    <w:rsid w:val="00157247"/>
    <w:rsid w:val="001572CF"/>
    <w:rsid w:val="00157AE8"/>
    <w:rsid w:val="00157EDA"/>
    <w:rsid w:val="00160329"/>
    <w:rsid w:val="001608B1"/>
    <w:rsid w:val="001608C7"/>
    <w:rsid w:val="0016120D"/>
    <w:rsid w:val="00161491"/>
    <w:rsid w:val="00161607"/>
    <w:rsid w:val="00161649"/>
    <w:rsid w:val="00161769"/>
    <w:rsid w:val="00161926"/>
    <w:rsid w:val="00161DE5"/>
    <w:rsid w:val="001633FD"/>
    <w:rsid w:val="0016370A"/>
    <w:rsid w:val="00163C3C"/>
    <w:rsid w:val="001640F7"/>
    <w:rsid w:val="00164324"/>
    <w:rsid w:val="00164640"/>
    <w:rsid w:val="001646AF"/>
    <w:rsid w:val="00164ACF"/>
    <w:rsid w:val="0016531D"/>
    <w:rsid w:val="00165932"/>
    <w:rsid w:val="00165D6A"/>
    <w:rsid w:val="001664EA"/>
    <w:rsid w:val="0016678A"/>
    <w:rsid w:val="00167323"/>
    <w:rsid w:val="00167952"/>
    <w:rsid w:val="001679AB"/>
    <w:rsid w:val="00167ABF"/>
    <w:rsid w:val="0017014A"/>
    <w:rsid w:val="00170365"/>
    <w:rsid w:val="001708E2"/>
    <w:rsid w:val="00170981"/>
    <w:rsid w:val="0017121E"/>
    <w:rsid w:val="001713B4"/>
    <w:rsid w:val="00171556"/>
    <w:rsid w:val="00171913"/>
    <w:rsid w:val="00171918"/>
    <w:rsid w:val="00171BD0"/>
    <w:rsid w:val="00171C67"/>
    <w:rsid w:val="00171EAE"/>
    <w:rsid w:val="0017288E"/>
    <w:rsid w:val="00172A15"/>
    <w:rsid w:val="00172C62"/>
    <w:rsid w:val="001734D0"/>
    <w:rsid w:val="001741A2"/>
    <w:rsid w:val="0017443A"/>
    <w:rsid w:val="0017480A"/>
    <w:rsid w:val="00175218"/>
    <w:rsid w:val="0017556D"/>
    <w:rsid w:val="00175614"/>
    <w:rsid w:val="00175D50"/>
    <w:rsid w:val="00175F90"/>
    <w:rsid w:val="001765A6"/>
    <w:rsid w:val="001766F5"/>
    <w:rsid w:val="00176964"/>
    <w:rsid w:val="00176A11"/>
    <w:rsid w:val="00176B52"/>
    <w:rsid w:val="00176F37"/>
    <w:rsid w:val="00176FB6"/>
    <w:rsid w:val="001770CA"/>
    <w:rsid w:val="0017743C"/>
    <w:rsid w:val="00177946"/>
    <w:rsid w:val="00177D6F"/>
    <w:rsid w:val="001801A5"/>
    <w:rsid w:val="0018036D"/>
    <w:rsid w:val="00180425"/>
    <w:rsid w:val="00180919"/>
    <w:rsid w:val="001809F4"/>
    <w:rsid w:val="00180A41"/>
    <w:rsid w:val="0018188A"/>
    <w:rsid w:val="00181AF1"/>
    <w:rsid w:val="00181CCA"/>
    <w:rsid w:val="00181D5C"/>
    <w:rsid w:val="0018224B"/>
    <w:rsid w:val="00182B7E"/>
    <w:rsid w:val="00182FA1"/>
    <w:rsid w:val="001833B6"/>
    <w:rsid w:val="0018388D"/>
    <w:rsid w:val="00183E97"/>
    <w:rsid w:val="00184670"/>
    <w:rsid w:val="0018484A"/>
    <w:rsid w:val="00184891"/>
    <w:rsid w:val="00184A42"/>
    <w:rsid w:val="00184B11"/>
    <w:rsid w:val="00184B85"/>
    <w:rsid w:val="0018501D"/>
    <w:rsid w:val="0018507F"/>
    <w:rsid w:val="001851FA"/>
    <w:rsid w:val="0018569C"/>
    <w:rsid w:val="001856DB"/>
    <w:rsid w:val="00186272"/>
    <w:rsid w:val="00186595"/>
    <w:rsid w:val="00186A25"/>
    <w:rsid w:val="00186A53"/>
    <w:rsid w:val="00186AE3"/>
    <w:rsid w:val="00186BC3"/>
    <w:rsid w:val="001874D1"/>
    <w:rsid w:val="0018763D"/>
    <w:rsid w:val="00187A05"/>
    <w:rsid w:val="00187AC5"/>
    <w:rsid w:val="00187B14"/>
    <w:rsid w:val="00187B5A"/>
    <w:rsid w:val="00187C38"/>
    <w:rsid w:val="00187D50"/>
    <w:rsid w:val="001901CC"/>
    <w:rsid w:val="001906D5"/>
    <w:rsid w:val="001906E2"/>
    <w:rsid w:val="00190772"/>
    <w:rsid w:val="00190835"/>
    <w:rsid w:val="00190E37"/>
    <w:rsid w:val="001914FD"/>
    <w:rsid w:val="00191581"/>
    <w:rsid w:val="00191F68"/>
    <w:rsid w:val="001924D6"/>
    <w:rsid w:val="00192520"/>
    <w:rsid w:val="00192833"/>
    <w:rsid w:val="00192B1D"/>
    <w:rsid w:val="00192D0B"/>
    <w:rsid w:val="001931F1"/>
    <w:rsid w:val="00193637"/>
    <w:rsid w:val="00193F54"/>
    <w:rsid w:val="00193F8B"/>
    <w:rsid w:val="00193FD8"/>
    <w:rsid w:val="00194945"/>
    <w:rsid w:val="00194B38"/>
    <w:rsid w:val="00194F6C"/>
    <w:rsid w:val="001953C2"/>
    <w:rsid w:val="001957A6"/>
    <w:rsid w:val="0019595E"/>
    <w:rsid w:val="001959B8"/>
    <w:rsid w:val="00195A3D"/>
    <w:rsid w:val="00195F85"/>
    <w:rsid w:val="00196A93"/>
    <w:rsid w:val="00196F77"/>
    <w:rsid w:val="00197798"/>
    <w:rsid w:val="00197EC9"/>
    <w:rsid w:val="00197F30"/>
    <w:rsid w:val="001A0074"/>
    <w:rsid w:val="001A04EF"/>
    <w:rsid w:val="001A063C"/>
    <w:rsid w:val="001A0B54"/>
    <w:rsid w:val="001A0BD9"/>
    <w:rsid w:val="001A0D60"/>
    <w:rsid w:val="001A0DE2"/>
    <w:rsid w:val="001A0FE1"/>
    <w:rsid w:val="001A1230"/>
    <w:rsid w:val="001A18D4"/>
    <w:rsid w:val="001A1A46"/>
    <w:rsid w:val="001A1BD1"/>
    <w:rsid w:val="001A1DF5"/>
    <w:rsid w:val="001A1F1E"/>
    <w:rsid w:val="001A222F"/>
    <w:rsid w:val="001A235B"/>
    <w:rsid w:val="001A2369"/>
    <w:rsid w:val="001A24B3"/>
    <w:rsid w:val="001A25D6"/>
    <w:rsid w:val="001A2B66"/>
    <w:rsid w:val="001A2CEE"/>
    <w:rsid w:val="001A32D3"/>
    <w:rsid w:val="001A32DF"/>
    <w:rsid w:val="001A33EF"/>
    <w:rsid w:val="001A3649"/>
    <w:rsid w:val="001A369F"/>
    <w:rsid w:val="001A3C7B"/>
    <w:rsid w:val="001A3C8D"/>
    <w:rsid w:val="001A3DF9"/>
    <w:rsid w:val="001A40BD"/>
    <w:rsid w:val="001A43C9"/>
    <w:rsid w:val="001A4A1D"/>
    <w:rsid w:val="001A4F8F"/>
    <w:rsid w:val="001A55BF"/>
    <w:rsid w:val="001A5605"/>
    <w:rsid w:val="001A56B5"/>
    <w:rsid w:val="001A59D0"/>
    <w:rsid w:val="001A5C81"/>
    <w:rsid w:val="001A652E"/>
    <w:rsid w:val="001A6755"/>
    <w:rsid w:val="001A6807"/>
    <w:rsid w:val="001A6FD1"/>
    <w:rsid w:val="001A725B"/>
    <w:rsid w:val="001A72D0"/>
    <w:rsid w:val="001A745A"/>
    <w:rsid w:val="001A771C"/>
    <w:rsid w:val="001A7997"/>
    <w:rsid w:val="001A7D83"/>
    <w:rsid w:val="001B0115"/>
    <w:rsid w:val="001B02DB"/>
    <w:rsid w:val="001B081C"/>
    <w:rsid w:val="001B0926"/>
    <w:rsid w:val="001B11CF"/>
    <w:rsid w:val="001B1216"/>
    <w:rsid w:val="001B13EF"/>
    <w:rsid w:val="001B195F"/>
    <w:rsid w:val="001B1A89"/>
    <w:rsid w:val="001B23D0"/>
    <w:rsid w:val="001B2412"/>
    <w:rsid w:val="001B241F"/>
    <w:rsid w:val="001B24B7"/>
    <w:rsid w:val="001B25CA"/>
    <w:rsid w:val="001B2EC8"/>
    <w:rsid w:val="001B2ED8"/>
    <w:rsid w:val="001B2F68"/>
    <w:rsid w:val="001B2FCA"/>
    <w:rsid w:val="001B36B0"/>
    <w:rsid w:val="001B49CE"/>
    <w:rsid w:val="001B4A4C"/>
    <w:rsid w:val="001B505B"/>
    <w:rsid w:val="001B5189"/>
    <w:rsid w:val="001B518B"/>
    <w:rsid w:val="001B5A9D"/>
    <w:rsid w:val="001B5BD2"/>
    <w:rsid w:val="001B6391"/>
    <w:rsid w:val="001B7125"/>
    <w:rsid w:val="001B7314"/>
    <w:rsid w:val="001B761B"/>
    <w:rsid w:val="001C00B9"/>
    <w:rsid w:val="001C00E2"/>
    <w:rsid w:val="001C062B"/>
    <w:rsid w:val="001C09B5"/>
    <w:rsid w:val="001C0A1B"/>
    <w:rsid w:val="001C0F63"/>
    <w:rsid w:val="001C1781"/>
    <w:rsid w:val="001C1A2E"/>
    <w:rsid w:val="001C1D34"/>
    <w:rsid w:val="001C1EB6"/>
    <w:rsid w:val="001C1FB6"/>
    <w:rsid w:val="001C2288"/>
    <w:rsid w:val="001C2751"/>
    <w:rsid w:val="001C2C2C"/>
    <w:rsid w:val="001C2D31"/>
    <w:rsid w:val="001C2FE6"/>
    <w:rsid w:val="001C307A"/>
    <w:rsid w:val="001C37DA"/>
    <w:rsid w:val="001C3D26"/>
    <w:rsid w:val="001C3F99"/>
    <w:rsid w:val="001C41D6"/>
    <w:rsid w:val="001C42F7"/>
    <w:rsid w:val="001C43D1"/>
    <w:rsid w:val="001C4436"/>
    <w:rsid w:val="001C4EF4"/>
    <w:rsid w:val="001C4FDD"/>
    <w:rsid w:val="001C506E"/>
    <w:rsid w:val="001C5681"/>
    <w:rsid w:val="001C57F8"/>
    <w:rsid w:val="001C5E3D"/>
    <w:rsid w:val="001C5EB3"/>
    <w:rsid w:val="001C5EE2"/>
    <w:rsid w:val="001C6666"/>
    <w:rsid w:val="001C67CC"/>
    <w:rsid w:val="001C6C1C"/>
    <w:rsid w:val="001C6ED3"/>
    <w:rsid w:val="001C715F"/>
    <w:rsid w:val="001C72F2"/>
    <w:rsid w:val="001C77E8"/>
    <w:rsid w:val="001C7B32"/>
    <w:rsid w:val="001C7F4A"/>
    <w:rsid w:val="001D0883"/>
    <w:rsid w:val="001D0916"/>
    <w:rsid w:val="001D0E1F"/>
    <w:rsid w:val="001D12E7"/>
    <w:rsid w:val="001D1377"/>
    <w:rsid w:val="001D13B6"/>
    <w:rsid w:val="001D17E1"/>
    <w:rsid w:val="001D1886"/>
    <w:rsid w:val="001D1F4B"/>
    <w:rsid w:val="001D20C9"/>
    <w:rsid w:val="001D25C5"/>
    <w:rsid w:val="001D2631"/>
    <w:rsid w:val="001D26BF"/>
    <w:rsid w:val="001D2AB2"/>
    <w:rsid w:val="001D3078"/>
    <w:rsid w:val="001D3848"/>
    <w:rsid w:val="001D3CB0"/>
    <w:rsid w:val="001D3CFF"/>
    <w:rsid w:val="001D428D"/>
    <w:rsid w:val="001D44A7"/>
    <w:rsid w:val="001D48D4"/>
    <w:rsid w:val="001D4DC7"/>
    <w:rsid w:val="001D51A4"/>
    <w:rsid w:val="001D573E"/>
    <w:rsid w:val="001D57C0"/>
    <w:rsid w:val="001D58F1"/>
    <w:rsid w:val="001D5F28"/>
    <w:rsid w:val="001D6643"/>
    <w:rsid w:val="001D6B48"/>
    <w:rsid w:val="001D6D9F"/>
    <w:rsid w:val="001D6E4C"/>
    <w:rsid w:val="001D6EA6"/>
    <w:rsid w:val="001D6FDB"/>
    <w:rsid w:val="001D7374"/>
    <w:rsid w:val="001D7564"/>
    <w:rsid w:val="001E0164"/>
    <w:rsid w:val="001E06E5"/>
    <w:rsid w:val="001E07C8"/>
    <w:rsid w:val="001E0CAC"/>
    <w:rsid w:val="001E0D32"/>
    <w:rsid w:val="001E1124"/>
    <w:rsid w:val="001E112D"/>
    <w:rsid w:val="001E1197"/>
    <w:rsid w:val="001E1862"/>
    <w:rsid w:val="001E195F"/>
    <w:rsid w:val="001E1B86"/>
    <w:rsid w:val="001E1DE8"/>
    <w:rsid w:val="001E2D5C"/>
    <w:rsid w:val="001E3352"/>
    <w:rsid w:val="001E35A0"/>
    <w:rsid w:val="001E3635"/>
    <w:rsid w:val="001E3743"/>
    <w:rsid w:val="001E37BC"/>
    <w:rsid w:val="001E38CA"/>
    <w:rsid w:val="001E3967"/>
    <w:rsid w:val="001E3A5D"/>
    <w:rsid w:val="001E3E3B"/>
    <w:rsid w:val="001E3E60"/>
    <w:rsid w:val="001E42F9"/>
    <w:rsid w:val="001E4ED6"/>
    <w:rsid w:val="001E4EDD"/>
    <w:rsid w:val="001E5485"/>
    <w:rsid w:val="001E56D2"/>
    <w:rsid w:val="001E58A3"/>
    <w:rsid w:val="001E5D72"/>
    <w:rsid w:val="001E61AC"/>
    <w:rsid w:val="001E65A9"/>
    <w:rsid w:val="001E67F3"/>
    <w:rsid w:val="001E6B33"/>
    <w:rsid w:val="001E6DF0"/>
    <w:rsid w:val="001E6F14"/>
    <w:rsid w:val="001E7044"/>
    <w:rsid w:val="001E7212"/>
    <w:rsid w:val="001E7682"/>
    <w:rsid w:val="001E7878"/>
    <w:rsid w:val="001E7908"/>
    <w:rsid w:val="001E7BAB"/>
    <w:rsid w:val="001E7D8B"/>
    <w:rsid w:val="001E7EFD"/>
    <w:rsid w:val="001F0486"/>
    <w:rsid w:val="001F04F7"/>
    <w:rsid w:val="001F06FD"/>
    <w:rsid w:val="001F0893"/>
    <w:rsid w:val="001F0962"/>
    <w:rsid w:val="001F0B10"/>
    <w:rsid w:val="001F0C2D"/>
    <w:rsid w:val="001F0E18"/>
    <w:rsid w:val="001F10C2"/>
    <w:rsid w:val="001F1414"/>
    <w:rsid w:val="001F1B3E"/>
    <w:rsid w:val="001F1D0B"/>
    <w:rsid w:val="001F1F94"/>
    <w:rsid w:val="001F24A8"/>
    <w:rsid w:val="001F2701"/>
    <w:rsid w:val="001F2944"/>
    <w:rsid w:val="001F2B11"/>
    <w:rsid w:val="001F2D83"/>
    <w:rsid w:val="001F3445"/>
    <w:rsid w:val="001F355E"/>
    <w:rsid w:val="001F3862"/>
    <w:rsid w:val="001F3F4C"/>
    <w:rsid w:val="001F425F"/>
    <w:rsid w:val="001F49D4"/>
    <w:rsid w:val="001F4C34"/>
    <w:rsid w:val="001F5198"/>
    <w:rsid w:val="001F555E"/>
    <w:rsid w:val="001F5AEB"/>
    <w:rsid w:val="001F5C64"/>
    <w:rsid w:val="001F62FB"/>
    <w:rsid w:val="001F63A3"/>
    <w:rsid w:val="001F64F8"/>
    <w:rsid w:val="001F6981"/>
    <w:rsid w:val="001F6B8D"/>
    <w:rsid w:val="001F6C20"/>
    <w:rsid w:val="001F7461"/>
    <w:rsid w:val="001F77AD"/>
    <w:rsid w:val="001F7D6D"/>
    <w:rsid w:val="001F7DFC"/>
    <w:rsid w:val="00200166"/>
    <w:rsid w:val="0020017F"/>
    <w:rsid w:val="002003C1"/>
    <w:rsid w:val="002004A3"/>
    <w:rsid w:val="0020063E"/>
    <w:rsid w:val="0020080B"/>
    <w:rsid w:val="00200B61"/>
    <w:rsid w:val="00200FCF"/>
    <w:rsid w:val="002011A4"/>
    <w:rsid w:val="00201240"/>
    <w:rsid w:val="00201531"/>
    <w:rsid w:val="00201DE4"/>
    <w:rsid w:val="00201EDA"/>
    <w:rsid w:val="00201F3D"/>
    <w:rsid w:val="00202186"/>
    <w:rsid w:val="0020225F"/>
    <w:rsid w:val="002025EB"/>
    <w:rsid w:val="00202797"/>
    <w:rsid w:val="00202830"/>
    <w:rsid w:val="002028A2"/>
    <w:rsid w:val="00202ACD"/>
    <w:rsid w:val="00202F58"/>
    <w:rsid w:val="002035C3"/>
    <w:rsid w:val="00203986"/>
    <w:rsid w:val="00203A2A"/>
    <w:rsid w:val="00203C33"/>
    <w:rsid w:val="00204073"/>
    <w:rsid w:val="00204214"/>
    <w:rsid w:val="0020443C"/>
    <w:rsid w:val="00204459"/>
    <w:rsid w:val="002046C4"/>
    <w:rsid w:val="0020483D"/>
    <w:rsid w:val="00204B5E"/>
    <w:rsid w:val="00205002"/>
    <w:rsid w:val="0020500A"/>
    <w:rsid w:val="002051D3"/>
    <w:rsid w:val="00205293"/>
    <w:rsid w:val="00205429"/>
    <w:rsid w:val="0020551F"/>
    <w:rsid w:val="00205E68"/>
    <w:rsid w:val="00205F3C"/>
    <w:rsid w:val="00206096"/>
    <w:rsid w:val="002060E7"/>
    <w:rsid w:val="00206E78"/>
    <w:rsid w:val="00206F88"/>
    <w:rsid w:val="002072D9"/>
    <w:rsid w:val="0020767F"/>
    <w:rsid w:val="0020776E"/>
    <w:rsid w:val="002105DF"/>
    <w:rsid w:val="00210BEE"/>
    <w:rsid w:val="00210C3F"/>
    <w:rsid w:val="00210E47"/>
    <w:rsid w:val="00210F44"/>
    <w:rsid w:val="002110E2"/>
    <w:rsid w:val="0021115E"/>
    <w:rsid w:val="002118F0"/>
    <w:rsid w:val="002119A5"/>
    <w:rsid w:val="00211CAD"/>
    <w:rsid w:val="00211E60"/>
    <w:rsid w:val="002120BE"/>
    <w:rsid w:val="00212794"/>
    <w:rsid w:val="00212876"/>
    <w:rsid w:val="00212E42"/>
    <w:rsid w:val="00213831"/>
    <w:rsid w:val="00213836"/>
    <w:rsid w:val="00213A3D"/>
    <w:rsid w:val="00213C33"/>
    <w:rsid w:val="00213E68"/>
    <w:rsid w:val="00213F31"/>
    <w:rsid w:val="0021410B"/>
    <w:rsid w:val="00214142"/>
    <w:rsid w:val="0021439E"/>
    <w:rsid w:val="00214440"/>
    <w:rsid w:val="002146FD"/>
    <w:rsid w:val="00214B66"/>
    <w:rsid w:val="00214CC3"/>
    <w:rsid w:val="00214CD1"/>
    <w:rsid w:val="002152BE"/>
    <w:rsid w:val="0021539D"/>
    <w:rsid w:val="002153E2"/>
    <w:rsid w:val="002159DD"/>
    <w:rsid w:val="00215A77"/>
    <w:rsid w:val="00215B80"/>
    <w:rsid w:val="00215D72"/>
    <w:rsid w:val="0021621D"/>
    <w:rsid w:val="002164AD"/>
    <w:rsid w:val="002164D2"/>
    <w:rsid w:val="0021656B"/>
    <w:rsid w:val="002167DD"/>
    <w:rsid w:val="00216806"/>
    <w:rsid w:val="00216869"/>
    <w:rsid w:val="00216C7E"/>
    <w:rsid w:val="00216CBC"/>
    <w:rsid w:val="0021739D"/>
    <w:rsid w:val="002175B5"/>
    <w:rsid w:val="0021767A"/>
    <w:rsid w:val="002178B1"/>
    <w:rsid w:val="00220C48"/>
    <w:rsid w:val="00220EF2"/>
    <w:rsid w:val="00221619"/>
    <w:rsid w:val="00221691"/>
    <w:rsid w:val="00221852"/>
    <w:rsid w:val="00221A14"/>
    <w:rsid w:val="00221A7B"/>
    <w:rsid w:val="00221B69"/>
    <w:rsid w:val="00221FB7"/>
    <w:rsid w:val="00222372"/>
    <w:rsid w:val="00222865"/>
    <w:rsid w:val="00222D91"/>
    <w:rsid w:val="00222E3E"/>
    <w:rsid w:val="00222ED4"/>
    <w:rsid w:val="0022300D"/>
    <w:rsid w:val="00223442"/>
    <w:rsid w:val="002238C9"/>
    <w:rsid w:val="0022473B"/>
    <w:rsid w:val="00224E69"/>
    <w:rsid w:val="00225068"/>
    <w:rsid w:val="002250C8"/>
    <w:rsid w:val="0022568E"/>
    <w:rsid w:val="002262A0"/>
    <w:rsid w:val="00226409"/>
    <w:rsid w:val="0022750E"/>
    <w:rsid w:val="00227670"/>
    <w:rsid w:val="00227C43"/>
    <w:rsid w:val="0023015B"/>
    <w:rsid w:val="00230169"/>
    <w:rsid w:val="0023057F"/>
    <w:rsid w:val="0023068C"/>
    <w:rsid w:val="00230E9A"/>
    <w:rsid w:val="00230ED5"/>
    <w:rsid w:val="00230EDD"/>
    <w:rsid w:val="00231618"/>
    <w:rsid w:val="002318EF"/>
    <w:rsid w:val="00231AA8"/>
    <w:rsid w:val="00231C09"/>
    <w:rsid w:val="0023221C"/>
    <w:rsid w:val="002324D8"/>
    <w:rsid w:val="0023256B"/>
    <w:rsid w:val="0023336B"/>
    <w:rsid w:val="00233E4D"/>
    <w:rsid w:val="0023402D"/>
    <w:rsid w:val="002345B1"/>
    <w:rsid w:val="00234DA3"/>
    <w:rsid w:val="00234E8C"/>
    <w:rsid w:val="002350A0"/>
    <w:rsid w:val="00235486"/>
    <w:rsid w:val="00235C8E"/>
    <w:rsid w:val="00236586"/>
    <w:rsid w:val="00236833"/>
    <w:rsid w:val="00236A77"/>
    <w:rsid w:val="00236B9B"/>
    <w:rsid w:val="0023708B"/>
    <w:rsid w:val="00237771"/>
    <w:rsid w:val="00237A15"/>
    <w:rsid w:val="00237B10"/>
    <w:rsid w:val="00240160"/>
    <w:rsid w:val="00241096"/>
    <w:rsid w:val="002416B2"/>
    <w:rsid w:val="00241C5E"/>
    <w:rsid w:val="00241F28"/>
    <w:rsid w:val="00241FAF"/>
    <w:rsid w:val="00242AE7"/>
    <w:rsid w:val="00242C30"/>
    <w:rsid w:val="00242DC2"/>
    <w:rsid w:val="0024313A"/>
    <w:rsid w:val="0024363C"/>
    <w:rsid w:val="002436E1"/>
    <w:rsid w:val="00243911"/>
    <w:rsid w:val="00243C00"/>
    <w:rsid w:val="00244C4C"/>
    <w:rsid w:val="0024525E"/>
    <w:rsid w:val="002453F5"/>
    <w:rsid w:val="00245410"/>
    <w:rsid w:val="00245460"/>
    <w:rsid w:val="00245536"/>
    <w:rsid w:val="0024564F"/>
    <w:rsid w:val="00245AB7"/>
    <w:rsid w:val="00245E76"/>
    <w:rsid w:val="00245EE3"/>
    <w:rsid w:val="00245FD5"/>
    <w:rsid w:val="00246B6C"/>
    <w:rsid w:val="00247490"/>
    <w:rsid w:val="002476CE"/>
    <w:rsid w:val="00247796"/>
    <w:rsid w:val="00247C03"/>
    <w:rsid w:val="002500D4"/>
    <w:rsid w:val="002502F1"/>
    <w:rsid w:val="00250686"/>
    <w:rsid w:val="00250885"/>
    <w:rsid w:val="00250BF0"/>
    <w:rsid w:val="00250F6D"/>
    <w:rsid w:val="00251392"/>
    <w:rsid w:val="00251477"/>
    <w:rsid w:val="002517C6"/>
    <w:rsid w:val="00252581"/>
    <w:rsid w:val="0025261D"/>
    <w:rsid w:val="00252A9F"/>
    <w:rsid w:val="00252C28"/>
    <w:rsid w:val="00252C9F"/>
    <w:rsid w:val="00252E27"/>
    <w:rsid w:val="00252EC3"/>
    <w:rsid w:val="00252FA8"/>
    <w:rsid w:val="002531AC"/>
    <w:rsid w:val="002531AE"/>
    <w:rsid w:val="00253210"/>
    <w:rsid w:val="002534FE"/>
    <w:rsid w:val="0025357F"/>
    <w:rsid w:val="002535B8"/>
    <w:rsid w:val="002537C4"/>
    <w:rsid w:val="00253EA0"/>
    <w:rsid w:val="0025422A"/>
    <w:rsid w:val="0025447C"/>
    <w:rsid w:val="002548DE"/>
    <w:rsid w:val="00254A4F"/>
    <w:rsid w:val="00254B62"/>
    <w:rsid w:val="00254C2A"/>
    <w:rsid w:val="0025510C"/>
    <w:rsid w:val="00255161"/>
    <w:rsid w:val="00255261"/>
    <w:rsid w:val="00255383"/>
    <w:rsid w:val="002553C1"/>
    <w:rsid w:val="00255866"/>
    <w:rsid w:val="00255B81"/>
    <w:rsid w:val="00255D45"/>
    <w:rsid w:val="00255EB6"/>
    <w:rsid w:val="00255F06"/>
    <w:rsid w:val="00255FA5"/>
    <w:rsid w:val="002561A6"/>
    <w:rsid w:val="002562D1"/>
    <w:rsid w:val="00256754"/>
    <w:rsid w:val="00256794"/>
    <w:rsid w:val="00256838"/>
    <w:rsid w:val="002568C4"/>
    <w:rsid w:val="00256A80"/>
    <w:rsid w:val="00256C60"/>
    <w:rsid w:val="002572FB"/>
    <w:rsid w:val="00257750"/>
    <w:rsid w:val="00257D4E"/>
    <w:rsid w:val="00257F4C"/>
    <w:rsid w:val="0026032C"/>
    <w:rsid w:val="0026066A"/>
    <w:rsid w:val="002617C6"/>
    <w:rsid w:val="002623CE"/>
    <w:rsid w:val="002625ED"/>
    <w:rsid w:val="0026284A"/>
    <w:rsid w:val="00262A20"/>
    <w:rsid w:val="00262B56"/>
    <w:rsid w:val="002633B8"/>
    <w:rsid w:val="0026362C"/>
    <w:rsid w:val="002636AB"/>
    <w:rsid w:val="0026448F"/>
    <w:rsid w:val="00264588"/>
    <w:rsid w:val="00264820"/>
    <w:rsid w:val="0026496F"/>
    <w:rsid w:val="00264B70"/>
    <w:rsid w:val="00264C1F"/>
    <w:rsid w:val="00264EF9"/>
    <w:rsid w:val="00264F8B"/>
    <w:rsid w:val="00265195"/>
    <w:rsid w:val="00265262"/>
    <w:rsid w:val="002652DF"/>
    <w:rsid w:val="00265462"/>
    <w:rsid w:val="00265690"/>
    <w:rsid w:val="00265BF1"/>
    <w:rsid w:val="0026631A"/>
    <w:rsid w:val="002663C4"/>
    <w:rsid w:val="0026642A"/>
    <w:rsid w:val="002668E5"/>
    <w:rsid w:val="00266998"/>
    <w:rsid w:val="00267760"/>
    <w:rsid w:val="0026794F"/>
    <w:rsid w:val="00267EE4"/>
    <w:rsid w:val="00267FC9"/>
    <w:rsid w:val="00270008"/>
    <w:rsid w:val="00270319"/>
    <w:rsid w:val="00270A4D"/>
    <w:rsid w:val="00270C9A"/>
    <w:rsid w:val="00270E40"/>
    <w:rsid w:val="002712AD"/>
    <w:rsid w:val="00271B3C"/>
    <w:rsid w:val="00271F03"/>
    <w:rsid w:val="00271F67"/>
    <w:rsid w:val="002723B3"/>
    <w:rsid w:val="002723D4"/>
    <w:rsid w:val="002726C9"/>
    <w:rsid w:val="0027295D"/>
    <w:rsid w:val="002729AA"/>
    <w:rsid w:val="00272A25"/>
    <w:rsid w:val="00272B9F"/>
    <w:rsid w:val="00272D96"/>
    <w:rsid w:val="002736AA"/>
    <w:rsid w:val="00273A22"/>
    <w:rsid w:val="00273EB5"/>
    <w:rsid w:val="00274513"/>
    <w:rsid w:val="00274762"/>
    <w:rsid w:val="00274B9D"/>
    <w:rsid w:val="00274CF6"/>
    <w:rsid w:val="0027506B"/>
    <w:rsid w:val="00275255"/>
    <w:rsid w:val="0027550F"/>
    <w:rsid w:val="0027554C"/>
    <w:rsid w:val="00275556"/>
    <w:rsid w:val="00275856"/>
    <w:rsid w:val="002764D3"/>
    <w:rsid w:val="0027653B"/>
    <w:rsid w:val="002769A5"/>
    <w:rsid w:val="00276A87"/>
    <w:rsid w:val="00276E5C"/>
    <w:rsid w:val="00276EBD"/>
    <w:rsid w:val="00276EC6"/>
    <w:rsid w:val="00276F7A"/>
    <w:rsid w:val="002772BB"/>
    <w:rsid w:val="00277577"/>
    <w:rsid w:val="00277870"/>
    <w:rsid w:val="002778BC"/>
    <w:rsid w:val="00277917"/>
    <w:rsid w:val="00277E68"/>
    <w:rsid w:val="002800A0"/>
    <w:rsid w:val="00280C46"/>
    <w:rsid w:val="0028180B"/>
    <w:rsid w:val="00281826"/>
    <w:rsid w:val="00281B68"/>
    <w:rsid w:val="00281B78"/>
    <w:rsid w:val="0028237F"/>
    <w:rsid w:val="0028275F"/>
    <w:rsid w:val="00282B2B"/>
    <w:rsid w:val="00282E2E"/>
    <w:rsid w:val="00282ED4"/>
    <w:rsid w:val="00282F63"/>
    <w:rsid w:val="00282F98"/>
    <w:rsid w:val="0028305C"/>
    <w:rsid w:val="002839B3"/>
    <w:rsid w:val="00283DA1"/>
    <w:rsid w:val="00283EB8"/>
    <w:rsid w:val="00284645"/>
    <w:rsid w:val="00284664"/>
    <w:rsid w:val="00284AA2"/>
    <w:rsid w:val="00285417"/>
    <w:rsid w:val="00285548"/>
    <w:rsid w:val="00285C71"/>
    <w:rsid w:val="00285DE9"/>
    <w:rsid w:val="002863BB"/>
    <w:rsid w:val="0028690B"/>
    <w:rsid w:val="00286D88"/>
    <w:rsid w:val="00286DAE"/>
    <w:rsid w:val="00286FC8"/>
    <w:rsid w:val="00287096"/>
    <w:rsid w:val="00287713"/>
    <w:rsid w:val="00287D94"/>
    <w:rsid w:val="00290144"/>
    <w:rsid w:val="002902D5"/>
    <w:rsid w:val="002907D5"/>
    <w:rsid w:val="0029101B"/>
    <w:rsid w:val="002918DD"/>
    <w:rsid w:val="00291FDC"/>
    <w:rsid w:val="00291FF0"/>
    <w:rsid w:val="00292407"/>
    <w:rsid w:val="002927A9"/>
    <w:rsid w:val="002927F3"/>
    <w:rsid w:val="00292827"/>
    <w:rsid w:val="00292C5D"/>
    <w:rsid w:val="00292C73"/>
    <w:rsid w:val="00292E63"/>
    <w:rsid w:val="0029334D"/>
    <w:rsid w:val="0029368A"/>
    <w:rsid w:val="00293C85"/>
    <w:rsid w:val="00293FD7"/>
    <w:rsid w:val="0029454B"/>
    <w:rsid w:val="00294AC6"/>
    <w:rsid w:val="00294C1F"/>
    <w:rsid w:val="00294EE7"/>
    <w:rsid w:val="0029519B"/>
    <w:rsid w:val="002951CD"/>
    <w:rsid w:val="00295518"/>
    <w:rsid w:val="0029574A"/>
    <w:rsid w:val="00295B23"/>
    <w:rsid w:val="00295F2D"/>
    <w:rsid w:val="002964C1"/>
    <w:rsid w:val="00296570"/>
    <w:rsid w:val="0029687B"/>
    <w:rsid w:val="00296E72"/>
    <w:rsid w:val="0029732E"/>
    <w:rsid w:val="00297350"/>
    <w:rsid w:val="0029739F"/>
    <w:rsid w:val="00297757"/>
    <w:rsid w:val="00297E86"/>
    <w:rsid w:val="00297E9C"/>
    <w:rsid w:val="002A00FC"/>
    <w:rsid w:val="002A04A0"/>
    <w:rsid w:val="002A0559"/>
    <w:rsid w:val="002A0567"/>
    <w:rsid w:val="002A0915"/>
    <w:rsid w:val="002A0D28"/>
    <w:rsid w:val="002A124E"/>
    <w:rsid w:val="002A1648"/>
    <w:rsid w:val="002A1B01"/>
    <w:rsid w:val="002A1B83"/>
    <w:rsid w:val="002A1C81"/>
    <w:rsid w:val="002A2015"/>
    <w:rsid w:val="002A2826"/>
    <w:rsid w:val="002A28B5"/>
    <w:rsid w:val="002A2E3F"/>
    <w:rsid w:val="002A2F53"/>
    <w:rsid w:val="002A3AE9"/>
    <w:rsid w:val="002A3EA5"/>
    <w:rsid w:val="002A4256"/>
    <w:rsid w:val="002A4311"/>
    <w:rsid w:val="002A457B"/>
    <w:rsid w:val="002A4BEF"/>
    <w:rsid w:val="002A4DCA"/>
    <w:rsid w:val="002A4F1A"/>
    <w:rsid w:val="002A520B"/>
    <w:rsid w:val="002A5671"/>
    <w:rsid w:val="002A5709"/>
    <w:rsid w:val="002A5AF0"/>
    <w:rsid w:val="002A60A8"/>
    <w:rsid w:val="002A612C"/>
    <w:rsid w:val="002A6219"/>
    <w:rsid w:val="002A64C2"/>
    <w:rsid w:val="002A64EA"/>
    <w:rsid w:val="002A6721"/>
    <w:rsid w:val="002A6896"/>
    <w:rsid w:val="002A6A82"/>
    <w:rsid w:val="002A6E85"/>
    <w:rsid w:val="002A7344"/>
    <w:rsid w:val="002A73CC"/>
    <w:rsid w:val="002A7D3B"/>
    <w:rsid w:val="002B0223"/>
    <w:rsid w:val="002B0A2A"/>
    <w:rsid w:val="002B0EB3"/>
    <w:rsid w:val="002B1C8B"/>
    <w:rsid w:val="002B1CB9"/>
    <w:rsid w:val="002B1D52"/>
    <w:rsid w:val="002B245D"/>
    <w:rsid w:val="002B2905"/>
    <w:rsid w:val="002B29E2"/>
    <w:rsid w:val="002B2C07"/>
    <w:rsid w:val="002B2CF0"/>
    <w:rsid w:val="002B2D32"/>
    <w:rsid w:val="002B3288"/>
    <w:rsid w:val="002B3776"/>
    <w:rsid w:val="002B3F45"/>
    <w:rsid w:val="002B4377"/>
    <w:rsid w:val="002B582F"/>
    <w:rsid w:val="002B5CAE"/>
    <w:rsid w:val="002B6028"/>
    <w:rsid w:val="002B6048"/>
    <w:rsid w:val="002B658F"/>
    <w:rsid w:val="002B7069"/>
    <w:rsid w:val="002B74C8"/>
    <w:rsid w:val="002B7572"/>
    <w:rsid w:val="002B79A6"/>
    <w:rsid w:val="002B7A37"/>
    <w:rsid w:val="002B7CFD"/>
    <w:rsid w:val="002B7E5B"/>
    <w:rsid w:val="002B7F90"/>
    <w:rsid w:val="002C01B4"/>
    <w:rsid w:val="002C03A7"/>
    <w:rsid w:val="002C0BDA"/>
    <w:rsid w:val="002C0F69"/>
    <w:rsid w:val="002C121B"/>
    <w:rsid w:val="002C131C"/>
    <w:rsid w:val="002C1B4E"/>
    <w:rsid w:val="002C1B59"/>
    <w:rsid w:val="002C1BF6"/>
    <w:rsid w:val="002C233D"/>
    <w:rsid w:val="002C28DF"/>
    <w:rsid w:val="002C2ECB"/>
    <w:rsid w:val="002C3758"/>
    <w:rsid w:val="002C383C"/>
    <w:rsid w:val="002C4240"/>
    <w:rsid w:val="002C4564"/>
    <w:rsid w:val="002C45DB"/>
    <w:rsid w:val="002C4931"/>
    <w:rsid w:val="002C4BFA"/>
    <w:rsid w:val="002C4F3F"/>
    <w:rsid w:val="002C5002"/>
    <w:rsid w:val="002C509B"/>
    <w:rsid w:val="002C5DD7"/>
    <w:rsid w:val="002C5E62"/>
    <w:rsid w:val="002C65F0"/>
    <w:rsid w:val="002C6613"/>
    <w:rsid w:val="002C6650"/>
    <w:rsid w:val="002C6C7A"/>
    <w:rsid w:val="002C6D97"/>
    <w:rsid w:val="002C6F70"/>
    <w:rsid w:val="002C7421"/>
    <w:rsid w:val="002C7EEB"/>
    <w:rsid w:val="002D00A6"/>
    <w:rsid w:val="002D0199"/>
    <w:rsid w:val="002D0377"/>
    <w:rsid w:val="002D06B1"/>
    <w:rsid w:val="002D201A"/>
    <w:rsid w:val="002D21E7"/>
    <w:rsid w:val="002D2621"/>
    <w:rsid w:val="002D2AB9"/>
    <w:rsid w:val="002D2AE3"/>
    <w:rsid w:val="002D2F03"/>
    <w:rsid w:val="002D372C"/>
    <w:rsid w:val="002D3CC7"/>
    <w:rsid w:val="002D3D31"/>
    <w:rsid w:val="002D3DD3"/>
    <w:rsid w:val="002D402D"/>
    <w:rsid w:val="002D442D"/>
    <w:rsid w:val="002D4506"/>
    <w:rsid w:val="002D486E"/>
    <w:rsid w:val="002D4970"/>
    <w:rsid w:val="002D4994"/>
    <w:rsid w:val="002D4B8A"/>
    <w:rsid w:val="002D540E"/>
    <w:rsid w:val="002D553C"/>
    <w:rsid w:val="002D62D6"/>
    <w:rsid w:val="002D6653"/>
    <w:rsid w:val="002D6A53"/>
    <w:rsid w:val="002D6C72"/>
    <w:rsid w:val="002D6D7F"/>
    <w:rsid w:val="002D744A"/>
    <w:rsid w:val="002D75D3"/>
    <w:rsid w:val="002D75DB"/>
    <w:rsid w:val="002D7988"/>
    <w:rsid w:val="002D7C1E"/>
    <w:rsid w:val="002E02DD"/>
    <w:rsid w:val="002E04F2"/>
    <w:rsid w:val="002E05E7"/>
    <w:rsid w:val="002E066C"/>
    <w:rsid w:val="002E0798"/>
    <w:rsid w:val="002E08BD"/>
    <w:rsid w:val="002E0B23"/>
    <w:rsid w:val="002E0BF3"/>
    <w:rsid w:val="002E0D54"/>
    <w:rsid w:val="002E11E5"/>
    <w:rsid w:val="002E1234"/>
    <w:rsid w:val="002E24D7"/>
    <w:rsid w:val="002E2ABF"/>
    <w:rsid w:val="002E2BCE"/>
    <w:rsid w:val="002E2C5C"/>
    <w:rsid w:val="002E2D63"/>
    <w:rsid w:val="002E2D85"/>
    <w:rsid w:val="002E2F59"/>
    <w:rsid w:val="002E340D"/>
    <w:rsid w:val="002E362A"/>
    <w:rsid w:val="002E36F2"/>
    <w:rsid w:val="002E379D"/>
    <w:rsid w:val="002E392D"/>
    <w:rsid w:val="002E3B19"/>
    <w:rsid w:val="002E3E79"/>
    <w:rsid w:val="002E3FD0"/>
    <w:rsid w:val="002E41E4"/>
    <w:rsid w:val="002E4418"/>
    <w:rsid w:val="002E45F8"/>
    <w:rsid w:val="002E46D0"/>
    <w:rsid w:val="002E46EB"/>
    <w:rsid w:val="002E474C"/>
    <w:rsid w:val="002E4848"/>
    <w:rsid w:val="002E4C11"/>
    <w:rsid w:val="002E52E0"/>
    <w:rsid w:val="002E5480"/>
    <w:rsid w:val="002E54A0"/>
    <w:rsid w:val="002E55A9"/>
    <w:rsid w:val="002E58A5"/>
    <w:rsid w:val="002E5C86"/>
    <w:rsid w:val="002E5E97"/>
    <w:rsid w:val="002E61D1"/>
    <w:rsid w:val="002E6408"/>
    <w:rsid w:val="002E69B7"/>
    <w:rsid w:val="002E70EF"/>
    <w:rsid w:val="002E719E"/>
    <w:rsid w:val="002E74C4"/>
    <w:rsid w:val="002E7575"/>
    <w:rsid w:val="002F03DE"/>
    <w:rsid w:val="002F06FA"/>
    <w:rsid w:val="002F08B5"/>
    <w:rsid w:val="002F0F5A"/>
    <w:rsid w:val="002F10E1"/>
    <w:rsid w:val="002F1111"/>
    <w:rsid w:val="002F1336"/>
    <w:rsid w:val="002F14AE"/>
    <w:rsid w:val="002F18E4"/>
    <w:rsid w:val="002F1C96"/>
    <w:rsid w:val="002F1CB4"/>
    <w:rsid w:val="002F1D92"/>
    <w:rsid w:val="002F224E"/>
    <w:rsid w:val="002F27E3"/>
    <w:rsid w:val="002F2ACD"/>
    <w:rsid w:val="002F2CF3"/>
    <w:rsid w:val="002F2FB5"/>
    <w:rsid w:val="002F318A"/>
    <w:rsid w:val="002F31E1"/>
    <w:rsid w:val="002F38FA"/>
    <w:rsid w:val="002F39CE"/>
    <w:rsid w:val="002F3B0E"/>
    <w:rsid w:val="002F3D58"/>
    <w:rsid w:val="002F40E7"/>
    <w:rsid w:val="002F4957"/>
    <w:rsid w:val="002F4CA6"/>
    <w:rsid w:val="002F4D11"/>
    <w:rsid w:val="002F587C"/>
    <w:rsid w:val="002F654D"/>
    <w:rsid w:val="002F6BA8"/>
    <w:rsid w:val="002F6CE9"/>
    <w:rsid w:val="002F6D68"/>
    <w:rsid w:val="002F6ECF"/>
    <w:rsid w:val="002F6F2B"/>
    <w:rsid w:val="002F75EB"/>
    <w:rsid w:val="002F7731"/>
    <w:rsid w:val="002F77ED"/>
    <w:rsid w:val="0030000F"/>
    <w:rsid w:val="003005F4"/>
    <w:rsid w:val="00300D62"/>
    <w:rsid w:val="00300DA3"/>
    <w:rsid w:val="0030141C"/>
    <w:rsid w:val="003019A5"/>
    <w:rsid w:val="00301C63"/>
    <w:rsid w:val="00301FE0"/>
    <w:rsid w:val="003026B7"/>
    <w:rsid w:val="00302846"/>
    <w:rsid w:val="0030333E"/>
    <w:rsid w:val="003033AA"/>
    <w:rsid w:val="0030384B"/>
    <w:rsid w:val="00303B46"/>
    <w:rsid w:val="0030405E"/>
    <w:rsid w:val="0030428C"/>
    <w:rsid w:val="00304435"/>
    <w:rsid w:val="0030462C"/>
    <w:rsid w:val="00304B90"/>
    <w:rsid w:val="00304C60"/>
    <w:rsid w:val="00304D74"/>
    <w:rsid w:val="00304EEB"/>
    <w:rsid w:val="00304F1F"/>
    <w:rsid w:val="003053A3"/>
    <w:rsid w:val="00305491"/>
    <w:rsid w:val="003055A6"/>
    <w:rsid w:val="00305A52"/>
    <w:rsid w:val="00305CA6"/>
    <w:rsid w:val="00305DDB"/>
    <w:rsid w:val="00305E70"/>
    <w:rsid w:val="0030606C"/>
    <w:rsid w:val="003060C1"/>
    <w:rsid w:val="003065D0"/>
    <w:rsid w:val="00306655"/>
    <w:rsid w:val="00306789"/>
    <w:rsid w:val="003069A2"/>
    <w:rsid w:val="00306B9E"/>
    <w:rsid w:val="00306EC7"/>
    <w:rsid w:val="003074BB"/>
    <w:rsid w:val="0030760E"/>
    <w:rsid w:val="0030794B"/>
    <w:rsid w:val="00310200"/>
    <w:rsid w:val="00310969"/>
    <w:rsid w:val="00310C79"/>
    <w:rsid w:val="00311148"/>
    <w:rsid w:val="00311390"/>
    <w:rsid w:val="0031250B"/>
    <w:rsid w:val="00312A5E"/>
    <w:rsid w:val="00312A7F"/>
    <w:rsid w:val="00312BBA"/>
    <w:rsid w:val="003133C1"/>
    <w:rsid w:val="003138CF"/>
    <w:rsid w:val="00313E69"/>
    <w:rsid w:val="00313F1A"/>
    <w:rsid w:val="003142A5"/>
    <w:rsid w:val="0031432F"/>
    <w:rsid w:val="00314344"/>
    <w:rsid w:val="003143D7"/>
    <w:rsid w:val="00314642"/>
    <w:rsid w:val="00314DE1"/>
    <w:rsid w:val="00315168"/>
    <w:rsid w:val="003151BB"/>
    <w:rsid w:val="00315B8B"/>
    <w:rsid w:val="00316084"/>
    <w:rsid w:val="00316145"/>
    <w:rsid w:val="00316193"/>
    <w:rsid w:val="00316278"/>
    <w:rsid w:val="003164EA"/>
    <w:rsid w:val="0031687C"/>
    <w:rsid w:val="00316940"/>
    <w:rsid w:val="00317563"/>
    <w:rsid w:val="00317D27"/>
    <w:rsid w:val="00317DD7"/>
    <w:rsid w:val="00320034"/>
    <w:rsid w:val="0032031C"/>
    <w:rsid w:val="003203B9"/>
    <w:rsid w:val="00320683"/>
    <w:rsid w:val="003207E7"/>
    <w:rsid w:val="00320827"/>
    <w:rsid w:val="00320929"/>
    <w:rsid w:val="00320999"/>
    <w:rsid w:val="00320C51"/>
    <w:rsid w:val="00320F03"/>
    <w:rsid w:val="0032112C"/>
    <w:rsid w:val="0032117C"/>
    <w:rsid w:val="003213FD"/>
    <w:rsid w:val="003215AB"/>
    <w:rsid w:val="00321A53"/>
    <w:rsid w:val="00321D96"/>
    <w:rsid w:val="0032207D"/>
    <w:rsid w:val="00322A04"/>
    <w:rsid w:val="00322AC0"/>
    <w:rsid w:val="003238DB"/>
    <w:rsid w:val="00323A15"/>
    <w:rsid w:val="0032449D"/>
    <w:rsid w:val="00324567"/>
    <w:rsid w:val="0032536F"/>
    <w:rsid w:val="0032576B"/>
    <w:rsid w:val="00325DDA"/>
    <w:rsid w:val="00325F23"/>
    <w:rsid w:val="003261F8"/>
    <w:rsid w:val="00326554"/>
    <w:rsid w:val="0032766A"/>
    <w:rsid w:val="00327C8D"/>
    <w:rsid w:val="003300C0"/>
    <w:rsid w:val="003307F0"/>
    <w:rsid w:val="00330FD3"/>
    <w:rsid w:val="003311DC"/>
    <w:rsid w:val="0033125A"/>
    <w:rsid w:val="00331393"/>
    <w:rsid w:val="0033169D"/>
    <w:rsid w:val="00331A3C"/>
    <w:rsid w:val="00331C11"/>
    <w:rsid w:val="00331FC6"/>
    <w:rsid w:val="00332062"/>
    <w:rsid w:val="00332185"/>
    <w:rsid w:val="003324A7"/>
    <w:rsid w:val="00332674"/>
    <w:rsid w:val="00332892"/>
    <w:rsid w:val="0033306B"/>
    <w:rsid w:val="0033316F"/>
    <w:rsid w:val="00333699"/>
    <w:rsid w:val="0033489B"/>
    <w:rsid w:val="003348A3"/>
    <w:rsid w:val="003349A9"/>
    <w:rsid w:val="0033567C"/>
    <w:rsid w:val="00335FC3"/>
    <w:rsid w:val="003361ED"/>
    <w:rsid w:val="0033668E"/>
    <w:rsid w:val="003368C6"/>
    <w:rsid w:val="00337B00"/>
    <w:rsid w:val="003404FC"/>
    <w:rsid w:val="0034079F"/>
    <w:rsid w:val="00340842"/>
    <w:rsid w:val="00340A6F"/>
    <w:rsid w:val="00340A8A"/>
    <w:rsid w:val="00340C1B"/>
    <w:rsid w:val="00340F96"/>
    <w:rsid w:val="00341040"/>
    <w:rsid w:val="003412B2"/>
    <w:rsid w:val="00341680"/>
    <w:rsid w:val="00341B55"/>
    <w:rsid w:val="00342274"/>
    <w:rsid w:val="003424C9"/>
    <w:rsid w:val="00342A4B"/>
    <w:rsid w:val="00342C91"/>
    <w:rsid w:val="00342DA9"/>
    <w:rsid w:val="00342EC7"/>
    <w:rsid w:val="003430B5"/>
    <w:rsid w:val="0034314C"/>
    <w:rsid w:val="00343587"/>
    <w:rsid w:val="003435FF"/>
    <w:rsid w:val="00343604"/>
    <w:rsid w:val="003437C9"/>
    <w:rsid w:val="00343BBC"/>
    <w:rsid w:val="00343CED"/>
    <w:rsid w:val="00344566"/>
    <w:rsid w:val="003447C6"/>
    <w:rsid w:val="00344CB8"/>
    <w:rsid w:val="003451CD"/>
    <w:rsid w:val="00345285"/>
    <w:rsid w:val="00345926"/>
    <w:rsid w:val="00345955"/>
    <w:rsid w:val="00345F1E"/>
    <w:rsid w:val="0034615E"/>
    <w:rsid w:val="00346889"/>
    <w:rsid w:val="00346BE1"/>
    <w:rsid w:val="003472F9"/>
    <w:rsid w:val="0034754F"/>
    <w:rsid w:val="003477BD"/>
    <w:rsid w:val="00347946"/>
    <w:rsid w:val="00347BB7"/>
    <w:rsid w:val="00347FF5"/>
    <w:rsid w:val="003505F8"/>
    <w:rsid w:val="0035077D"/>
    <w:rsid w:val="00350D90"/>
    <w:rsid w:val="00350FAF"/>
    <w:rsid w:val="00351443"/>
    <w:rsid w:val="0035181A"/>
    <w:rsid w:val="00351B09"/>
    <w:rsid w:val="00351E40"/>
    <w:rsid w:val="00351F12"/>
    <w:rsid w:val="00352261"/>
    <w:rsid w:val="00352420"/>
    <w:rsid w:val="0035275A"/>
    <w:rsid w:val="003529D2"/>
    <w:rsid w:val="00352ADD"/>
    <w:rsid w:val="00352B22"/>
    <w:rsid w:val="003532A8"/>
    <w:rsid w:val="00353450"/>
    <w:rsid w:val="003534F6"/>
    <w:rsid w:val="00353BA2"/>
    <w:rsid w:val="00354116"/>
    <w:rsid w:val="003549C3"/>
    <w:rsid w:val="00354A47"/>
    <w:rsid w:val="00354B1F"/>
    <w:rsid w:val="00354C37"/>
    <w:rsid w:val="0035501D"/>
    <w:rsid w:val="0035532E"/>
    <w:rsid w:val="00355FB3"/>
    <w:rsid w:val="00356386"/>
    <w:rsid w:val="00356807"/>
    <w:rsid w:val="00356ABB"/>
    <w:rsid w:val="00356B21"/>
    <w:rsid w:val="00356C97"/>
    <w:rsid w:val="00356DE0"/>
    <w:rsid w:val="00357174"/>
    <w:rsid w:val="003574FC"/>
    <w:rsid w:val="0035775B"/>
    <w:rsid w:val="00360364"/>
    <w:rsid w:val="00361228"/>
    <w:rsid w:val="003617F4"/>
    <w:rsid w:val="00361C92"/>
    <w:rsid w:val="00361D12"/>
    <w:rsid w:val="00362310"/>
    <w:rsid w:val="0036273D"/>
    <w:rsid w:val="00362798"/>
    <w:rsid w:val="00362B55"/>
    <w:rsid w:val="003630A8"/>
    <w:rsid w:val="0036312A"/>
    <w:rsid w:val="003635DF"/>
    <w:rsid w:val="00363878"/>
    <w:rsid w:val="00363A6E"/>
    <w:rsid w:val="00363C38"/>
    <w:rsid w:val="00363C87"/>
    <w:rsid w:val="00363E65"/>
    <w:rsid w:val="00363E90"/>
    <w:rsid w:val="00363EBB"/>
    <w:rsid w:val="003644BC"/>
    <w:rsid w:val="003644C0"/>
    <w:rsid w:val="003644DE"/>
    <w:rsid w:val="00364793"/>
    <w:rsid w:val="0036486A"/>
    <w:rsid w:val="003648FE"/>
    <w:rsid w:val="00364CEE"/>
    <w:rsid w:val="00364EE9"/>
    <w:rsid w:val="003650A0"/>
    <w:rsid w:val="003650E0"/>
    <w:rsid w:val="0036631B"/>
    <w:rsid w:val="003664E2"/>
    <w:rsid w:val="00366593"/>
    <w:rsid w:val="00366E74"/>
    <w:rsid w:val="00366FCB"/>
    <w:rsid w:val="0036754F"/>
    <w:rsid w:val="003676F5"/>
    <w:rsid w:val="0037043C"/>
    <w:rsid w:val="00370C9A"/>
    <w:rsid w:val="00371379"/>
    <w:rsid w:val="0037174B"/>
    <w:rsid w:val="00371ACF"/>
    <w:rsid w:val="00371BAC"/>
    <w:rsid w:val="00371D0B"/>
    <w:rsid w:val="00371DFC"/>
    <w:rsid w:val="0037243D"/>
    <w:rsid w:val="00372DE6"/>
    <w:rsid w:val="003737D8"/>
    <w:rsid w:val="0037426E"/>
    <w:rsid w:val="0037427F"/>
    <w:rsid w:val="00374598"/>
    <w:rsid w:val="00374BDA"/>
    <w:rsid w:val="00374E13"/>
    <w:rsid w:val="00375453"/>
    <w:rsid w:val="00375C6E"/>
    <w:rsid w:val="0037603B"/>
    <w:rsid w:val="0037618A"/>
    <w:rsid w:val="00376C07"/>
    <w:rsid w:val="00376E07"/>
    <w:rsid w:val="0037769F"/>
    <w:rsid w:val="003778A4"/>
    <w:rsid w:val="00377D29"/>
    <w:rsid w:val="00377D4D"/>
    <w:rsid w:val="00377E07"/>
    <w:rsid w:val="00377E6B"/>
    <w:rsid w:val="00380492"/>
    <w:rsid w:val="00380AA7"/>
    <w:rsid w:val="003816A4"/>
    <w:rsid w:val="003817A4"/>
    <w:rsid w:val="003817DE"/>
    <w:rsid w:val="003821C8"/>
    <w:rsid w:val="003822F6"/>
    <w:rsid w:val="00382377"/>
    <w:rsid w:val="0038242A"/>
    <w:rsid w:val="00382DDC"/>
    <w:rsid w:val="00382FDA"/>
    <w:rsid w:val="00383050"/>
    <w:rsid w:val="00383372"/>
    <w:rsid w:val="00383458"/>
    <w:rsid w:val="003834B2"/>
    <w:rsid w:val="00383A13"/>
    <w:rsid w:val="00383B1B"/>
    <w:rsid w:val="003845C1"/>
    <w:rsid w:val="0038478C"/>
    <w:rsid w:val="00384ADE"/>
    <w:rsid w:val="003853CF"/>
    <w:rsid w:val="003855E3"/>
    <w:rsid w:val="003856F0"/>
    <w:rsid w:val="00385792"/>
    <w:rsid w:val="003858C4"/>
    <w:rsid w:val="00385CD5"/>
    <w:rsid w:val="00385D22"/>
    <w:rsid w:val="00385F53"/>
    <w:rsid w:val="0038644E"/>
    <w:rsid w:val="00386B73"/>
    <w:rsid w:val="0038737F"/>
    <w:rsid w:val="003878D6"/>
    <w:rsid w:val="00387CA0"/>
    <w:rsid w:val="00387DA9"/>
    <w:rsid w:val="003904DB"/>
    <w:rsid w:val="00390AA8"/>
    <w:rsid w:val="0039101B"/>
    <w:rsid w:val="0039112C"/>
    <w:rsid w:val="003913C1"/>
    <w:rsid w:val="00392644"/>
    <w:rsid w:val="00392841"/>
    <w:rsid w:val="00392C83"/>
    <w:rsid w:val="00393591"/>
    <w:rsid w:val="0039380C"/>
    <w:rsid w:val="00393BBE"/>
    <w:rsid w:val="003940B7"/>
    <w:rsid w:val="0039456A"/>
    <w:rsid w:val="00394957"/>
    <w:rsid w:val="00394A4D"/>
    <w:rsid w:val="0039549D"/>
    <w:rsid w:val="00395D88"/>
    <w:rsid w:val="0039623F"/>
    <w:rsid w:val="00396912"/>
    <w:rsid w:val="00396A24"/>
    <w:rsid w:val="00396A8A"/>
    <w:rsid w:val="0039702E"/>
    <w:rsid w:val="00397058"/>
    <w:rsid w:val="00397498"/>
    <w:rsid w:val="003974CC"/>
    <w:rsid w:val="00397782"/>
    <w:rsid w:val="003979B5"/>
    <w:rsid w:val="003979BE"/>
    <w:rsid w:val="00397D50"/>
    <w:rsid w:val="003A0438"/>
    <w:rsid w:val="003A05DC"/>
    <w:rsid w:val="003A0713"/>
    <w:rsid w:val="003A0932"/>
    <w:rsid w:val="003A0943"/>
    <w:rsid w:val="003A0A34"/>
    <w:rsid w:val="003A0A3C"/>
    <w:rsid w:val="003A0BC8"/>
    <w:rsid w:val="003A0C38"/>
    <w:rsid w:val="003A18A7"/>
    <w:rsid w:val="003A1947"/>
    <w:rsid w:val="003A1F18"/>
    <w:rsid w:val="003A2651"/>
    <w:rsid w:val="003A26FD"/>
    <w:rsid w:val="003A2A3B"/>
    <w:rsid w:val="003A2B68"/>
    <w:rsid w:val="003A2D5B"/>
    <w:rsid w:val="003A2E4A"/>
    <w:rsid w:val="003A32F7"/>
    <w:rsid w:val="003A355D"/>
    <w:rsid w:val="003A3675"/>
    <w:rsid w:val="003A3E9C"/>
    <w:rsid w:val="003A40A2"/>
    <w:rsid w:val="003A40FB"/>
    <w:rsid w:val="003A42FD"/>
    <w:rsid w:val="003A45B6"/>
    <w:rsid w:val="003A4BD0"/>
    <w:rsid w:val="003A5290"/>
    <w:rsid w:val="003A537F"/>
    <w:rsid w:val="003A56BF"/>
    <w:rsid w:val="003A5D08"/>
    <w:rsid w:val="003A5FCC"/>
    <w:rsid w:val="003A64A8"/>
    <w:rsid w:val="003A6878"/>
    <w:rsid w:val="003A6908"/>
    <w:rsid w:val="003A6A91"/>
    <w:rsid w:val="003A6B95"/>
    <w:rsid w:val="003A6CAF"/>
    <w:rsid w:val="003A6EFC"/>
    <w:rsid w:val="003A70E6"/>
    <w:rsid w:val="003A7688"/>
    <w:rsid w:val="003A7EE9"/>
    <w:rsid w:val="003A7F1C"/>
    <w:rsid w:val="003B000F"/>
    <w:rsid w:val="003B00C8"/>
    <w:rsid w:val="003B00FA"/>
    <w:rsid w:val="003B022A"/>
    <w:rsid w:val="003B0396"/>
    <w:rsid w:val="003B092C"/>
    <w:rsid w:val="003B0A25"/>
    <w:rsid w:val="003B0A53"/>
    <w:rsid w:val="003B0A89"/>
    <w:rsid w:val="003B2029"/>
    <w:rsid w:val="003B25EB"/>
    <w:rsid w:val="003B25EE"/>
    <w:rsid w:val="003B43EB"/>
    <w:rsid w:val="003B47A3"/>
    <w:rsid w:val="003B4A79"/>
    <w:rsid w:val="003B4E74"/>
    <w:rsid w:val="003B4ED9"/>
    <w:rsid w:val="003B4FCE"/>
    <w:rsid w:val="003B5337"/>
    <w:rsid w:val="003B54CC"/>
    <w:rsid w:val="003B550E"/>
    <w:rsid w:val="003B56FC"/>
    <w:rsid w:val="003B59E8"/>
    <w:rsid w:val="003B688F"/>
    <w:rsid w:val="003B693D"/>
    <w:rsid w:val="003B754B"/>
    <w:rsid w:val="003B7763"/>
    <w:rsid w:val="003C042B"/>
    <w:rsid w:val="003C05C9"/>
    <w:rsid w:val="003C07C8"/>
    <w:rsid w:val="003C0BB0"/>
    <w:rsid w:val="003C1314"/>
    <w:rsid w:val="003C13E4"/>
    <w:rsid w:val="003C190A"/>
    <w:rsid w:val="003C1C86"/>
    <w:rsid w:val="003C22D6"/>
    <w:rsid w:val="003C25A7"/>
    <w:rsid w:val="003C2880"/>
    <w:rsid w:val="003C2E0D"/>
    <w:rsid w:val="003C3064"/>
    <w:rsid w:val="003C324A"/>
    <w:rsid w:val="003C33D4"/>
    <w:rsid w:val="003C43F9"/>
    <w:rsid w:val="003C4431"/>
    <w:rsid w:val="003C4CF2"/>
    <w:rsid w:val="003C4DAE"/>
    <w:rsid w:val="003C4DBD"/>
    <w:rsid w:val="003C507D"/>
    <w:rsid w:val="003C5194"/>
    <w:rsid w:val="003C580F"/>
    <w:rsid w:val="003C597D"/>
    <w:rsid w:val="003C59E2"/>
    <w:rsid w:val="003C61A7"/>
    <w:rsid w:val="003C6427"/>
    <w:rsid w:val="003C690F"/>
    <w:rsid w:val="003C6BC8"/>
    <w:rsid w:val="003C6DB2"/>
    <w:rsid w:val="003C75A8"/>
    <w:rsid w:val="003C7D80"/>
    <w:rsid w:val="003D0096"/>
    <w:rsid w:val="003D0D89"/>
    <w:rsid w:val="003D1359"/>
    <w:rsid w:val="003D13D7"/>
    <w:rsid w:val="003D14B6"/>
    <w:rsid w:val="003D16F7"/>
    <w:rsid w:val="003D1715"/>
    <w:rsid w:val="003D18C7"/>
    <w:rsid w:val="003D2148"/>
    <w:rsid w:val="003D2A84"/>
    <w:rsid w:val="003D2E5A"/>
    <w:rsid w:val="003D2E85"/>
    <w:rsid w:val="003D2F96"/>
    <w:rsid w:val="003D3658"/>
    <w:rsid w:val="003D37D6"/>
    <w:rsid w:val="003D3830"/>
    <w:rsid w:val="003D386A"/>
    <w:rsid w:val="003D3A21"/>
    <w:rsid w:val="003D3C8E"/>
    <w:rsid w:val="003D45DA"/>
    <w:rsid w:val="003D45FB"/>
    <w:rsid w:val="003D4956"/>
    <w:rsid w:val="003D4D1C"/>
    <w:rsid w:val="003D5385"/>
    <w:rsid w:val="003D56C1"/>
    <w:rsid w:val="003D5AA1"/>
    <w:rsid w:val="003D5F43"/>
    <w:rsid w:val="003D64E5"/>
    <w:rsid w:val="003D6A21"/>
    <w:rsid w:val="003D6B96"/>
    <w:rsid w:val="003D7B5E"/>
    <w:rsid w:val="003D7EBE"/>
    <w:rsid w:val="003E0066"/>
    <w:rsid w:val="003E00B4"/>
    <w:rsid w:val="003E071F"/>
    <w:rsid w:val="003E08AE"/>
    <w:rsid w:val="003E0FDA"/>
    <w:rsid w:val="003E107B"/>
    <w:rsid w:val="003E1D04"/>
    <w:rsid w:val="003E1D94"/>
    <w:rsid w:val="003E2217"/>
    <w:rsid w:val="003E2737"/>
    <w:rsid w:val="003E278C"/>
    <w:rsid w:val="003E2877"/>
    <w:rsid w:val="003E2E73"/>
    <w:rsid w:val="003E31E5"/>
    <w:rsid w:val="003E33D2"/>
    <w:rsid w:val="003E347C"/>
    <w:rsid w:val="003E419B"/>
    <w:rsid w:val="003E44E4"/>
    <w:rsid w:val="003E4AE5"/>
    <w:rsid w:val="003E5695"/>
    <w:rsid w:val="003E59A7"/>
    <w:rsid w:val="003E5A92"/>
    <w:rsid w:val="003E5B07"/>
    <w:rsid w:val="003E5CC6"/>
    <w:rsid w:val="003E5E7B"/>
    <w:rsid w:val="003E61F2"/>
    <w:rsid w:val="003E6447"/>
    <w:rsid w:val="003E6A56"/>
    <w:rsid w:val="003E6A72"/>
    <w:rsid w:val="003E75E4"/>
    <w:rsid w:val="003E78FF"/>
    <w:rsid w:val="003E79DD"/>
    <w:rsid w:val="003E7DC6"/>
    <w:rsid w:val="003F04AC"/>
    <w:rsid w:val="003F088D"/>
    <w:rsid w:val="003F0B06"/>
    <w:rsid w:val="003F0D32"/>
    <w:rsid w:val="003F1229"/>
    <w:rsid w:val="003F1B4D"/>
    <w:rsid w:val="003F1BDA"/>
    <w:rsid w:val="003F2C76"/>
    <w:rsid w:val="003F2D36"/>
    <w:rsid w:val="003F2E61"/>
    <w:rsid w:val="003F2ED1"/>
    <w:rsid w:val="003F3659"/>
    <w:rsid w:val="003F410A"/>
    <w:rsid w:val="003F417C"/>
    <w:rsid w:val="003F4334"/>
    <w:rsid w:val="003F457B"/>
    <w:rsid w:val="003F4BB5"/>
    <w:rsid w:val="003F4D25"/>
    <w:rsid w:val="003F4FA6"/>
    <w:rsid w:val="003F5120"/>
    <w:rsid w:val="003F56B9"/>
    <w:rsid w:val="003F5975"/>
    <w:rsid w:val="003F5B2C"/>
    <w:rsid w:val="003F5BF2"/>
    <w:rsid w:val="003F5E64"/>
    <w:rsid w:val="003F5EEE"/>
    <w:rsid w:val="003F5F1E"/>
    <w:rsid w:val="003F5F3A"/>
    <w:rsid w:val="003F67B2"/>
    <w:rsid w:val="003F700F"/>
    <w:rsid w:val="003F71B5"/>
    <w:rsid w:val="003F7503"/>
    <w:rsid w:val="003F7574"/>
    <w:rsid w:val="003F7C52"/>
    <w:rsid w:val="003F7D6D"/>
    <w:rsid w:val="003F7EA3"/>
    <w:rsid w:val="003F7F0F"/>
    <w:rsid w:val="00400855"/>
    <w:rsid w:val="00400924"/>
    <w:rsid w:val="00400A8B"/>
    <w:rsid w:val="00400FBC"/>
    <w:rsid w:val="004015E2"/>
    <w:rsid w:val="00401A2D"/>
    <w:rsid w:val="00402054"/>
    <w:rsid w:val="0040295D"/>
    <w:rsid w:val="00402CE9"/>
    <w:rsid w:val="00402F62"/>
    <w:rsid w:val="004035A1"/>
    <w:rsid w:val="00403696"/>
    <w:rsid w:val="00403C4C"/>
    <w:rsid w:val="00403DE4"/>
    <w:rsid w:val="00403F63"/>
    <w:rsid w:val="0040405F"/>
    <w:rsid w:val="00404282"/>
    <w:rsid w:val="004042E3"/>
    <w:rsid w:val="0040469B"/>
    <w:rsid w:val="00404708"/>
    <w:rsid w:val="004048AD"/>
    <w:rsid w:val="00404C9C"/>
    <w:rsid w:val="00404EB5"/>
    <w:rsid w:val="00404F15"/>
    <w:rsid w:val="00405474"/>
    <w:rsid w:val="0040579C"/>
    <w:rsid w:val="00405BBA"/>
    <w:rsid w:val="00405E16"/>
    <w:rsid w:val="00405ED0"/>
    <w:rsid w:val="0040648B"/>
    <w:rsid w:val="00406512"/>
    <w:rsid w:val="00406B5F"/>
    <w:rsid w:val="00406FAD"/>
    <w:rsid w:val="00407029"/>
    <w:rsid w:val="004073CD"/>
    <w:rsid w:val="004075A6"/>
    <w:rsid w:val="004075A7"/>
    <w:rsid w:val="00407A3C"/>
    <w:rsid w:val="00407BF7"/>
    <w:rsid w:val="00407D50"/>
    <w:rsid w:val="00407F23"/>
    <w:rsid w:val="00410977"/>
    <w:rsid w:val="004109AE"/>
    <w:rsid w:val="00410A4E"/>
    <w:rsid w:val="00410AA5"/>
    <w:rsid w:val="00410E04"/>
    <w:rsid w:val="004114F2"/>
    <w:rsid w:val="004118E5"/>
    <w:rsid w:val="00412001"/>
    <w:rsid w:val="004123CD"/>
    <w:rsid w:val="0041288C"/>
    <w:rsid w:val="00412DD9"/>
    <w:rsid w:val="004138C5"/>
    <w:rsid w:val="00413E6A"/>
    <w:rsid w:val="00413FF2"/>
    <w:rsid w:val="00414234"/>
    <w:rsid w:val="004145A0"/>
    <w:rsid w:val="00414A2B"/>
    <w:rsid w:val="00414A5B"/>
    <w:rsid w:val="00414BCF"/>
    <w:rsid w:val="00415089"/>
    <w:rsid w:val="00415362"/>
    <w:rsid w:val="00415952"/>
    <w:rsid w:val="00415C1F"/>
    <w:rsid w:val="00415EDC"/>
    <w:rsid w:val="00416167"/>
    <w:rsid w:val="0041652A"/>
    <w:rsid w:val="00416615"/>
    <w:rsid w:val="00416989"/>
    <w:rsid w:val="00416ABC"/>
    <w:rsid w:val="00416F49"/>
    <w:rsid w:val="00417267"/>
    <w:rsid w:val="004176FA"/>
    <w:rsid w:val="00417B9D"/>
    <w:rsid w:val="00417C00"/>
    <w:rsid w:val="00420441"/>
    <w:rsid w:val="00420530"/>
    <w:rsid w:val="00420635"/>
    <w:rsid w:val="00420B9B"/>
    <w:rsid w:val="00420ED7"/>
    <w:rsid w:val="00421457"/>
    <w:rsid w:val="004214BF"/>
    <w:rsid w:val="00421627"/>
    <w:rsid w:val="00421E2E"/>
    <w:rsid w:val="00422157"/>
    <w:rsid w:val="004224ED"/>
    <w:rsid w:val="0042267A"/>
    <w:rsid w:val="004227DC"/>
    <w:rsid w:val="00422A06"/>
    <w:rsid w:val="00422A4B"/>
    <w:rsid w:val="00422A83"/>
    <w:rsid w:val="00423998"/>
    <w:rsid w:val="00423BD3"/>
    <w:rsid w:val="00423ECD"/>
    <w:rsid w:val="0042401F"/>
    <w:rsid w:val="004243B2"/>
    <w:rsid w:val="00424592"/>
    <w:rsid w:val="004245CC"/>
    <w:rsid w:val="00424714"/>
    <w:rsid w:val="00424D51"/>
    <w:rsid w:val="004252FF"/>
    <w:rsid w:val="0042543D"/>
    <w:rsid w:val="00425700"/>
    <w:rsid w:val="00425B55"/>
    <w:rsid w:val="00425BB1"/>
    <w:rsid w:val="00425C2E"/>
    <w:rsid w:val="00425EA5"/>
    <w:rsid w:val="00425EDE"/>
    <w:rsid w:val="0042625A"/>
    <w:rsid w:val="00426684"/>
    <w:rsid w:val="004266B6"/>
    <w:rsid w:val="00426724"/>
    <w:rsid w:val="004269D0"/>
    <w:rsid w:val="004269D2"/>
    <w:rsid w:val="00427202"/>
    <w:rsid w:val="00427418"/>
    <w:rsid w:val="004274DF"/>
    <w:rsid w:val="004275F6"/>
    <w:rsid w:val="0042790F"/>
    <w:rsid w:val="004279A4"/>
    <w:rsid w:val="00427C95"/>
    <w:rsid w:val="00427DF6"/>
    <w:rsid w:val="00430095"/>
    <w:rsid w:val="0043058C"/>
    <w:rsid w:val="00430805"/>
    <w:rsid w:val="004308BF"/>
    <w:rsid w:val="00431589"/>
    <w:rsid w:val="004317C5"/>
    <w:rsid w:val="00431AD8"/>
    <w:rsid w:val="00431DBC"/>
    <w:rsid w:val="004325A9"/>
    <w:rsid w:val="00432654"/>
    <w:rsid w:val="00432771"/>
    <w:rsid w:val="004327CF"/>
    <w:rsid w:val="00433267"/>
    <w:rsid w:val="00433311"/>
    <w:rsid w:val="00433383"/>
    <w:rsid w:val="004335B1"/>
    <w:rsid w:val="00433996"/>
    <w:rsid w:val="00433B1C"/>
    <w:rsid w:val="00433C18"/>
    <w:rsid w:val="00433E24"/>
    <w:rsid w:val="00434816"/>
    <w:rsid w:val="004348F1"/>
    <w:rsid w:val="00434D0D"/>
    <w:rsid w:val="004351B4"/>
    <w:rsid w:val="0043544F"/>
    <w:rsid w:val="00435A29"/>
    <w:rsid w:val="00435B66"/>
    <w:rsid w:val="004364A1"/>
    <w:rsid w:val="00436879"/>
    <w:rsid w:val="00436DEF"/>
    <w:rsid w:val="00436E1C"/>
    <w:rsid w:val="00437140"/>
    <w:rsid w:val="0043762A"/>
    <w:rsid w:val="00437699"/>
    <w:rsid w:val="004377AE"/>
    <w:rsid w:val="0044003A"/>
    <w:rsid w:val="004400DE"/>
    <w:rsid w:val="00440379"/>
    <w:rsid w:val="00440791"/>
    <w:rsid w:val="0044085E"/>
    <w:rsid w:val="00440FEE"/>
    <w:rsid w:val="004412EC"/>
    <w:rsid w:val="00441A04"/>
    <w:rsid w:val="00441A17"/>
    <w:rsid w:val="00441AF8"/>
    <w:rsid w:val="00441C56"/>
    <w:rsid w:val="00442540"/>
    <w:rsid w:val="004426AB"/>
    <w:rsid w:val="004428D4"/>
    <w:rsid w:val="004428DE"/>
    <w:rsid w:val="00443C1D"/>
    <w:rsid w:val="0044400F"/>
    <w:rsid w:val="0044423A"/>
    <w:rsid w:val="00444347"/>
    <w:rsid w:val="00444468"/>
    <w:rsid w:val="00444E33"/>
    <w:rsid w:val="00444E8B"/>
    <w:rsid w:val="00444FD2"/>
    <w:rsid w:val="00444FDB"/>
    <w:rsid w:val="00445078"/>
    <w:rsid w:val="0044551F"/>
    <w:rsid w:val="00445882"/>
    <w:rsid w:val="00445A26"/>
    <w:rsid w:val="00445B66"/>
    <w:rsid w:val="00446283"/>
    <w:rsid w:val="00446E84"/>
    <w:rsid w:val="00446F3D"/>
    <w:rsid w:val="00447252"/>
    <w:rsid w:val="004473E2"/>
    <w:rsid w:val="00447992"/>
    <w:rsid w:val="004479C7"/>
    <w:rsid w:val="00447A82"/>
    <w:rsid w:val="00447A8C"/>
    <w:rsid w:val="00447B51"/>
    <w:rsid w:val="00447E90"/>
    <w:rsid w:val="00447EEC"/>
    <w:rsid w:val="00450148"/>
    <w:rsid w:val="0045047A"/>
    <w:rsid w:val="0045056B"/>
    <w:rsid w:val="00450691"/>
    <w:rsid w:val="004506CB"/>
    <w:rsid w:val="004512A9"/>
    <w:rsid w:val="00451527"/>
    <w:rsid w:val="00451952"/>
    <w:rsid w:val="00451D1D"/>
    <w:rsid w:val="00452222"/>
    <w:rsid w:val="004529CA"/>
    <w:rsid w:val="00453142"/>
    <w:rsid w:val="004536C7"/>
    <w:rsid w:val="0045387B"/>
    <w:rsid w:val="00453A5D"/>
    <w:rsid w:val="00453B7F"/>
    <w:rsid w:val="00453CD2"/>
    <w:rsid w:val="00453D2F"/>
    <w:rsid w:val="00454028"/>
    <w:rsid w:val="004545B9"/>
    <w:rsid w:val="0045462B"/>
    <w:rsid w:val="00454B5D"/>
    <w:rsid w:val="00455075"/>
    <w:rsid w:val="00455496"/>
    <w:rsid w:val="0045645F"/>
    <w:rsid w:val="00456492"/>
    <w:rsid w:val="004567FF"/>
    <w:rsid w:val="0045697C"/>
    <w:rsid w:val="00456D2B"/>
    <w:rsid w:val="00457273"/>
    <w:rsid w:val="004573AF"/>
    <w:rsid w:val="00457434"/>
    <w:rsid w:val="00457476"/>
    <w:rsid w:val="00457596"/>
    <w:rsid w:val="00457690"/>
    <w:rsid w:val="004576B4"/>
    <w:rsid w:val="00457995"/>
    <w:rsid w:val="004579B9"/>
    <w:rsid w:val="00457AE8"/>
    <w:rsid w:val="00457E2A"/>
    <w:rsid w:val="00457F9F"/>
    <w:rsid w:val="00457FBF"/>
    <w:rsid w:val="00460160"/>
    <w:rsid w:val="00460270"/>
    <w:rsid w:val="00460632"/>
    <w:rsid w:val="00460CDD"/>
    <w:rsid w:val="00460E4C"/>
    <w:rsid w:val="00461338"/>
    <w:rsid w:val="004614A2"/>
    <w:rsid w:val="00461742"/>
    <w:rsid w:val="00461E93"/>
    <w:rsid w:val="00461FDD"/>
    <w:rsid w:val="0046216B"/>
    <w:rsid w:val="00462292"/>
    <w:rsid w:val="0046241F"/>
    <w:rsid w:val="004627A7"/>
    <w:rsid w:val="00462950"/>
    <w:rsid w:val="00462C2D"/>
    <w:rsid w:val="00462CAA"/>
    <w:rsid w:val="00462D03"/>
    <w:rsid w:val="00462ED5"/>
    <w:rsid w:val="0046308C"/>
    <w:rsid w:val="004632D8"/>
    <w:rsid w:val="00463534"/>
    <w:rsid w:val="00463880"/>
    <w:rsid w:val="00463AA9"/>
    <w:rsid w:val="00463CAF"/>
    <w:rsid w:val="00463F69"/>
    <w:rsid w:val="0046433D"/>
    <w:rsid w:val="00464351"/>
    <w:rsid w:val="00464424"/>
    <w:rsid w:val="00464B07"/>
    <w:rsid w:val="00464CDD"/>
    <w:rsid w:val="00465B2F"/>
    <w:rsid w:val="00465BF8"/>
    <w:rsid w:val="00466165"/>
    <w:rsid w:val="0046623D"/>
    <w:rsid w:val="004667DE"/>
    <w:rsid w:val="00466B50"/>
    <w:rsid w:val="004674C9"/>
    <w:rsid w:val="00467A76"/>
    <w:rsid w:val="00467ADC"/>
    <w:rsid w:val="00467AF5"/>
    <w:rsid w:val="00467AF6"/>
    <w:rsid w:val="004704B2"/>
    <w:rsid w:val="00470508"/>
    <w:rsid w:val="004708F6"/>
    <w:rsid w:val="00470970"/>
    <w:rsid w:val="004712E8"/>
    <w:rsid w:val="004713A2"/>
    <w:rsid w:val="004714FE"/>
    <w:rsid w:val="00471758"/>
    <w:rsid w:val="00471808"/>
    <w:rsid w:val="00471B66"/>
    <w:rsid w:val="00472B77"/>
    <w:rsid w:val="00472BCD"/>
    <w:rsid w:val="00472C39"/>
    <w:rsid w:val="00472FFC"/>
    <w:rsid w:val="00473436"/>
    <w:rsid w:val="004734FD"/>
    <w:rsid w:val="004735E2"/>
    <w:rsid w:val="004737FB"/>
    <w:rsid w:val="0047383B"/>
    <w:rsid w:val="00473F77"/>
    <w:rsid w:val="004740D6"/>
    <w:rsid w:val="004745E4"/>
    <w:rsid w:val="0047477A"/>
    <w:rsid w:val="00474A31"/>
    <w:rsid w:val="004750A7"/>
    <w:rsid w:val="004750C9"/>
    <w:rsid w:val="0047510D"/>
    <w:rsid w:val="0047517B"/>
    <w:rsid w:val="0047554E"/>
    <w:rsid w:val="004758D5"/>
    <w:rsid w:val="00475970"/>
    <w:rsid w:val="00475C9E"/>
    <w:rsid w:val="00475E26"/>
    <w:rsid w:val="00475FE5"/>
    <w:rsid w:val="0047612E"/>
    <w:rsid w:val="0047659A"/>
    <w:rsid w:val="0047692A"/>
    <w:rsid w:val="00476BAE"/>
    <w:rsid w:val="00476EB9"/>
    <w:rsid w:val="004771A3"/>
    <w:rsid w:val="004771EC"/>
    <w:rsid w:val="00477527"/>
    <w:rsid w:val="004777C5"/>
    <w:rsid w:val="0047780D"/>
    <w:rsid w:val="00477865"/>
    <w:rsid w:val="00477CC2"/>
    <w:rsid w:val="00477E49"/>
    <w:rsid w:val="00480348"/>
    <w:rsid w:val="00480822"/>
    <w:rsid w:val="00480B99"/>
    <w:rsid w:val="00480DAA"/>
    <w:rsid w:val="004810E2"/>
    <w:rsid w:val="004818A0"/>
    <w:rsid w:val="00481DE3"/>
    <w:rsid w:val="0048216B"/>
    <w:rsid w:val="00482231"/>
    <w:rsid w:val="004822CF"/>
    <w:rsid w:val="004825D1"/>
    <w:rsid w:val="00482A4B"/>
    <w:rsid w:val="00482BBC"/>
    <w:rsid w:val="00482C59"/>
    <w:rsid w:val="00482D17"/>
    <w:rsid w:val="004836E4"/>
    <w:rsid w:val="00483C8F"/>
    <w:rsid w:val="00483CD1"/>
    <w:rsid w:val="00483FE0"/>
    <w:rsid w:val="00484017"/>
    <w:rsid w:val="00484389"/>
    <w:rsid w:val="004845C8"/>
    <w:rsid w:val="0048475B"/>
    <w:rsid w:val="00484811"/>
    <w:rsid w:val="004848C3"/>
    <w:rsid w:val="00484C19"/>
    <w:rsid w:val="004852A3"/>
    <w:rsid w:val="0048565B"/>
    <w:rsid w:val="0048649E"/>
    <w:rsid w:val="00486F5A"/>
    <w:rsid w:val="00487104"/>
    <w:rsid w:val="004901D8"/>
    <w:rsid w:val="004908A9"/>
    <w:rsid w:val="00491589"/>
    <w:rsid w:val="00491B08"/>
    <w:rsid w:val="00492124"/>
    <w:rsid w:val="0049233E"/>
    <w:rsid w:val="004928E2"/>
    <w:rsid w:val="00492EAF"/>
    <w:rsid w:val="00492F8B"/>
    <w:rsid w:val="0049383D"/>
    <w:rsid w:val="00493D3B"/>
    <w:rsid w:val="00494088"/>
    <w:rsid w:val="00494290"/>
    <w:rsid w:val="004942E2"/>
    <w:rsid w:val="0049433B"/>
    <w:rsid w:val="00494770"/>
    <w:rsid w:val="004949DE"/>
    <w:rsid w:val="00494ABA"/>
    <w:rsid w:val="00494EC5"/>
    <w:rsid w:val="00494FD2"/>
    <w:rsid w:val="00495066"/>
    <w:rsid w:val="00495199"/>
    <w:rsid w:val="004951D3"/>
    <w:rsid w:val="00495A74"/>
    <w:rsid w:val="00495C83"/>
    <w:rsid w:val="00496085"/>
    <w:rsid w:val="004962B4"/>
    <w:rsid w:val="004965AF"/>
    <w:rsid w:val="0049665A"/>
    <w:rsid w:val="0049670B"/>
    <w:rsid w:val="0049676D"/>
    <w:rsid w:val="004974F8"/>
    <w:rsid w:val="00497673"/>
    <w:rsid w:val="00497719"/>
    <w:rsid w:val="00497823"/>
    <w:rsid w:val="00497D8A"/>
    <w:rsid w:val="00497F66"/>
    <w:rsid w:val="004A0CE9"/>
    <w:rsid w:val="004A0FDB"/>
    <w:rsid w:val="004A127E"/>
    <w:rsid w:val="004A12C0"/>
    <w:rsid w:val="004A169F"/>
    <w:rsid w:val="004A18D4"/>
    <w:rsid w:val="004A1A14"/>
    <w:rsid w:val="004A21DC"/>
    <w:rsid w:val="004A2208"/>
    <w:rsid w:val="004A254F"/>
    <w:rsid w:val="004A29FF"/>
    <w:rsid w:val="004A33E4"/>
    <w:rsid w:val="004A3473"/>
    <w:rsid w:val="004A39CB"/>
    <w:rsid w:val="004A3E2B"/>
    <w:rsid w:val="004A4141"/>
    <w:rsid w:val="004A42C9"/>
    <w:rsid w:val="004A4527"/>
    <w:rsid w:val="004A4C4F"/>
    <w:rsid w:val="004A4D1C"/>
    <w:rsid w:val="004A4E89"/>
    <w:rsid w:val="004A4EBF"/>
    <w:rsid w:val="004A4FB8"/>
    <w:rsid w:val="004A5DC8"/>
    <w:rsid w:val="004A5E37"/>
    <w:rsid w:val="004A5E3C"/>
    <w:rsid w:val="004A5F66"/>
    <w:rsid w:val="004A5FF7"/>
    <w:rsid w:val="004A606A"/>
    <w:rsid w:val="004A6908"/>
    <w:rsid w:val="004A7037"/>
    <w:rsid w:val="004A735A"/>
    <w:rsid w:val="004A7706"/>
    <w:rsid w:val="004A7966"/>
    <w:rsid w:val="004A7D52"/>
    <w:rsid w:val="004A7E3E"/>
    <w:rsid w:val="004B01CF"/>
    <w:rsid w:val="004B0511"/>
    <w:rsid w:val="004B082D"/>
    <w:rsid w:val="004B0A4A"/>
    <w:rsid w:val="004B0AE8"/>
    <w:rsid w:val="004B0AEC"/>
    <w:rsid w:val="004B0CE8"/>
    <w:rsid w:val="004B0F43"/>
    <w:rsid w:val="004B107E"/>
    <w:rsid w:val="004B11F6"/>
    <w:rsid w:val="004B1255"/>
    <w:rsid w:val="004B166E"/>
    <w:rsid w:val="004B1D6D"/>
    <w:rsid w:val="004B22A3"/>
    <w:rsid w:val="004B27B2"/>
    <w:rsid w:val="004B281D"/>
    <w:rsid w:val="004B295D"/>
    <w:rsid w:val="004B2F90"/>
    <w:rsid w:val="004B301C"/>
    <w:rsid w:val="004B306D"/>
    <w:rsid w:val="004B30A6"/>
    <w:rsid w:val="004B3371"/>
    <w:rsid w:val="004B3A38"/>
    <w:rsid w:val="004B3CBC"/>
    <w:rsid w:val="004B406E"/>
    <w:rsid w:val="004B40D7"/>
    <w:rsid w:val="004B4391"/>
    <w:rsid w:val="004B47C4"/>
    <w:rsid w:val="004B4DFA"/>
    <w:rsid w:val="004B5058"/>
    <w:rsid w:val="004B523F"/>
    <w:rsid w:val="004B613C"/>
    <w:rsid w:val="004B6AAF"/>
    <w:rsid w:val="004B6BA8"/>
    <w:rsid w:val="004B6C8D"/>
    <w:rsid w:val="004B6EE0"/>
    <w:rsid w:val="004B7025"/>
    <w:rsid w:val="004B70E8"/>
    <w:rsid w:val="004B748D"/>
    <w:rsid w:val="004B74B2"/>
    <w:rsid w:val="004B7680"/>
    <w:rsid w:val="004B77DC"/>
    <w:rsid w:val="004B7CA9"/>
    <w:rsid w:val="004C0219"/>
    <w:rsid w:val="004C05B7"/>
    <w:rsid w:val="004C0A75"/>
    <w:rsid w:val="004C0E3D"/>
    <w:rsid w:val="004C13D0"/>
    <w:rsid w:val="004C19A8"/>
    <w:rsid w:val="004C1CAB"/>
    <w:rsid w:val="004C204D"/>
    <w:rsid w:val="004C267B"/>
    <w:rsid w:val="004C2B06"/>
    <w:rsid w:val="004C2E7D"/>
    <w:rsid w:val="004C2E87"/>
    <w:rsid w:val="004C3078"/>
    <w:rsid w:val="004C3167"/>
    <w:rsid w:val="004C3190"/>
    <w:rsid w:val="004C38E8"/>
    <w:rsid w:val="004C3F3D"/>
    <w:rsid w:val="004C4441"/>
    <w:rsid w:val="004C4607"/>
    <w:rsid w:val="004C4C41"/>
    <w:rsid w:val="004C4D5C"/>
    <w:rsid w:val="004C4EE5"/>
    <w:rsid w:val="004C518F"/>
    <w:rsid w:val="004C5250"/>
    <w:rsid w:val="004C5597"/>
    <w:rsid w:val="004C5601"/>
    <w:rsid w:val="004C59F0"/>
    <w:rsid w:val="004C5ABB"/>
    <w:rsid w:val="004C5D70"/>
    <w:rsid w:val="004C5FA2"/>
    <w:rsid w:val="004C6457"/>
    <w:rsid w:val="004C66B3"/>
    <w:rsid w:val="004C6932"/>
    <w:rsid w:val="004C6C5F"/>
    <w:rsid w:val="004C746D"/>
    <w:rsid w:val="004C75F2"/>
    <w:rsid w:val="004C7D56"/>
    <w:rsid w:val="004C7D9D"/>
    <w:rsid w:val="004D0338"/>
    <w:rsid w:val="004D0630"/>
    <w:rsid w:val="004D0689"/>
    <w:rsid w:val="004D0BE9"/>
    <w:rsid w:val="004D0C5B"/>
    <w:rsid w:val="004D0DF2"/>
    <w:rsid w:val="004D11FD"/>
    <w:rsid w:val="004D1437"/>
    <w:rsid w:val="004D16F7"/>
    <w:rsid w:val="004D199E"/>
    <w:rsid w:val="004D1D29"/>
    <w:rsid w:val="004D1D33"/>
    <w:rsid w:val="004D2082"/>
    <w:rsid w:val="004D27CA"/>
    <w:rsid w:val="004D2B6D"/>
    <w:rsid w:val="004D3061"/>
    <w:rsid w:val="004D3485"/>
    <w:rsid w:val="004D3594"/>
    <w:rsid w:val="004D36F7"/>
    <w:rsid w:val="004D385B"/>
    <w:rsid w:val="004D3A5A"/>
    <w:rsid w:val="004D3C5A"/>
    <w:rsid w:val="004D3C7D"/>
    <w:rsid w:val="004D3CFF"/>
    <w:rsid w:val="004D41C8"/>
    <w:rsid w:val="004D4487"/>
    <w:rsid w:val="004D4681"/>
    <w:rsid w:val="004D49C1"/>
    <w:rsid w:val="004D4A2B"/>
    <w:rsid w:val="004D4A6A"/>
    <w:rsid w:val="004D4C19"/>
    <w:rsid w:val="004D5761"/>
    <w:rsid w:val="004D5B2E"/>
    <w:rsid w:val="004D61A0"/>
    <w:rsid w:val="004D6251"/>
    <w:rsid w:val="004D6D68"/>
    <w:rsid w:val="004D6E0F"/>
    <w:rsid w:val="004D71B2"/>
    <w:rsid w:val="004D71F8"/>
    <w:rsid w:val="004D7319"/>
    <w:rsid w:val="004D7620"/>
    <w:rsid w:val="004D76C2"/>
    <w:rsid w:val="004E014A"/>
    <w:rsid w:val="004E0451"/>
    <w:rsid w:val="004E063B"/>
    <w:rsid w:val="004E0C4B"/>
    <w:rsid w:val="004E0D22"/>
    <w:rsid w:val="004E0EDD"/>
    <w:rsid w:val="004E12D1"/>
    <w:rsid w:val="004E1824"/>
    <w:rsid w:val="004E1A15"/>
    <w:rsid w:val="004E1C38"/>
    <w:rsid w:val="004E1CE5"/>
    <w:rsid w:val="004E1DC3"/>
    <w:rsid w:val="004E1DD1"/>
    <w:rsid w:val="004E2076"/>
    <w:rsid w:val="004E212D"/>
    <w:rsid w:val="004E29CB"/>
    <w:rsid w:val="004E2FB7"/>
    <w:rsid w:val="004E3589"/>
    <w:rsid w:val="004E3F74"/>
    <w:rsid w:val="004E41CC"/>
    <w:rsid w:val="004E4494"/>
    <w:rsid w:val="004E49CB"/>
    <w:rsid w:val="004E4B24"/>
    <w:rsid w:val="004E4FA8"/>
    <w:rsid w:val="004E5698"/>
    <w:rsid w:val="004E574B"/>
    <w:rsid w:val="004E591A"/>
    <w:rsid w:val="004E5B6B"/>
    <w:rsid w:val="004E5EB8"/>
    <w:rsid w:val="004E67DE"/>
    <w:rsid w:val="004E6FD2"/>
    <w:rsid w:val="004E715E"/>
    <w:rsid w:val="004E7469"/>
    <w:rsid w:val="004E76A4"/>
    <w:rsid w:val="004E7735"/>
    <w:rsid w:val="004E79EF"/>
    <w:rsid w:val="004E7C7E"/>
    <w:rsid w:val="004E7E95"/>
    <w:rsid w:val="004E7F82"/>
    <w:rsid w:val="004F019A"/>
    <w:rsid w:val="004F019E"/>
    <w:rsid w:val="004F024B"/>
    <w:rsid w:val="004F0DA9"/>
    <w:rsid w:val="004F0DBD"/>
    <w:rsid w:val="004F0DC2"/>
    <w:rsid w:val="004F0F6D"/>
    <w:rsid w:val="004F113E"/>
    <w:rsid w:val="004F11CF"/>
    <w:rsid w:val="004F125F"/>
    <w:rsid w:val="004F1386"/>
    <w:rsid w:val="004F1ABD"/>
    <w:rsid w:val="004F1AD1"/>
    <w:rsid w:val="004F1FCF"/>
    <w:rsid w:val="004F2199"/>
    <w:rsid w:val="004F2349"/>
    <w:rsid w:val="004F23B3"/>
    <w:rsid w:val="004F2577"/>
    <w:rsid w:val="004F28C9"/>
    <w:rsid w:val="004F2CB8"/>
    <w:rsid w:val="004F2D92"/>
    <w:rsid w:val="004F30BA"/>
    <w:rsid w:val="004F3255"/>
    <w:rsid w:val="004F367C"/>
    <w:rsid w:val="004F38E6"/>
    <w:rsid w:val="004F4544"/>
    <w:rsid w:val="004F47F2"/>
    <w:rsid w:val="004F48AB"/>
    <w:rsid w:val="004F4C32"/>
    <w:rsid w:val="004F4D8C"/>
    <w:rsid w:val="004F4ECC"/>
    <w:rsid w:val="004F5B4D"/>
    <w:rsid w:val="004F65C7"/>
    <w:rsid w:val="004F6910"/>
    <w:rsid w:val="004F75BB"/>
    <w:rsid w:val="004F7637"/>
    <w:rsid w:val="004F7696"/>
    <w:rsid w:val="004F7860"/>
    <w:rsid w:val="004F7AA8"/>
    <w:rsid w:val="004F7AFA"/>
    <w:rsid w:val="004F7F60"/>
    <w:rsid w:val="005000DE"/>
    <w:rsid w:val="005003B3"/>
    <w:rsid w:val="00500539"/>
    <w:rsid w:val="00500FAE"/>
    <w:rsid w:val="005014DC"/>
    <w:rsid w:val="00501603"/>
    <w:rsid w:val="00501D63"/>
    <w:rsid w:val="00502043"/>
    <w:rsid w:val="005021E6"/>
    <w:rsid w:val="0050235C"/>
    <w:rsid w:val="00502F8D"/>
    <w:rsid w:val="00503095"/>
    <w:rsid w:val="0050318A"/>
    <w:rsid w:val="00503928"/>
    <w:rsid w:val="00503A43"/>
    <w:rsid w:val="00503BBD"/>
    <w:rsid w:val="00503C94"/>
    <w:rsid w:val="00503EEA"/>
    <w:rsid w:val="005040A7"/>
    <w:rsid w:val="00504234"/>
    <w:rsid w:val="00504684"/>
    <w:rsid w:val="00504F51"/>
    <w:rsid w:val="0050501E"/>
    <w:rsid w:val="0050540B"/>
    <w:rsid w:val="0050566D"/>
    <w:rsid w:val="00505DCC"/>
    <w:rsid w:val="00505E0F"/>
    <w:rsid w:val="00505F1B"/>
    <w:rsid w:val="00505F6A"/>
    <w:rsid w:val="0050613E"/>
    <w:rsid w:val="005066A1"/>
    <w:rsid w:val="00506850"/>
    <w:rsid w:val="00506C6E"/>
    <w:rsid w:val="00506CA5"/>
    <w:rsid w:val="00507011"/>
    <w:rsid w:val="005079E3"/>
    <w:rsid w:val="00507E72"/>
    <w:rsid w:val="00510024"/>
    <w:rsid w:val="00510940"/>
    <w:rsid w:val="0051094D"/>
    <w:rsid w:val="0051097B"/>
    <w:rsid w:val="00510B4D"/>
    <w:rsid w:val="00510EE4"/>
    <w:rsid w:val="005111DB"/>
    <w:rsid w:val="0051120E"/>
    <w:rsid w:val="00511788"/>
    <w:rsid w:val="005118EE"/>
    <w:rsid w:val="00511C5B"/>
    <w:rsid w:val="00511D3E"/>
    <w:rsid w:val="00512159"/>
    <w:rsid w:val="00512D5C"/>
    <w:rsid w:val="005132BE"/>
    <w:rsid w:val="005132E9"/>
    <w:rsid w:val="005138E9"/>
    <w:rsid w:val="00513961"/>
    <w:rsid w:val="00513AFE"/>
    <w:rsid w:val="00513DBA"/>
    <w:rsid w:val="00513F03"/>
    <w:rsid w:val="00513F65"/>
    <w:rsid w:val="005142E7"/>
    <w:rsid w:val="0051434B"/>
    <w:rsid w:val="00514350"/>
    <w:rsid w:val="00514826"/>
    <w:rsid w:val="00515C2D"/>
    <w:rsid w:val="00515D6C"/>
    <w:rsid w:val="00516109"/>
    <w:rsid w:val="00516DA7"/>
    <w:rsid w:val="00516E7A"/>
    <w:rsid w:val="00517118"/>
    <w:rsid w:val="005173C7"/>
    <w:rsid w:val="00517577"/>
    <w:rsid w:val="00517648"/>
    <w:rsid w:val="005176FA"/>
    <w:rsid w:val="00517788"/>
    <w:rsid w:val="00517A95"/>
    <w:rsid w:val="00517DFB"/>
    <w:rsid w:val="005205BB"/>
    <w:rsid w:val="005205C2"/>
    <w:rsid w:val="00520803"/>
    <w:rsid w:val="005208D7"/>
    <w:rsid w:val="00520B5B"/>
    <w:rsid w:val="00520E0B"/>
    <w:rsid w:val="00520FC9"/>
    <w:rsid w:val="00520FE2"/>
    <w:rsid w:val="00521B1B"/>
    <w:rsid w:val="00521D55"/>
    <w:rsid w:val="0052230F"/>
    <w:rsid w:val="005223DE"/>
    <w:rsid w:val="00522731"/>
    <w:rsid w:val="005228C2"/>
    <w:rsid w:val="00523519"/>
    <w:rsid w:val="0052380F"/>
    <w:rsid w:val="00523A7B"/>
    <w:rsid w:val="00523D0E"/>
    <w:rsid w:val="00523D59"/>
    <w:rsid w:val="00524385"/>
    <w:rsid w:val="005246DB"/>
    <w:rsid w:val="005251C7"/>
    <w:rsid w:val="0052521B"/>
    <w:rsid w:val="005252E5"/>
    <w:rsid w:val="00525CAB"/>
    <w:rsid w:val="00525D2B"/>
    <w:rsid w:val="00525FA9"/>
    <w:rsid w:val="005263E9"/>
    <w:rsid w:val="00526A1C"/>
    <w:rsid w:val="00526C10"/>
    <w:rsid w:val="00526EA3"/>
    <w:rsid w:val="00527116"/>
    <w:rsid w:val="005274A5"/>
    <w:rsid w:val="005276FD"/>
    <w:rsid w:val="00527A29"/>
    <w:rsid w:val="00527A3A"/>
    <w:rsid w:val="00527AFF"/>
    <w:rsid w:val="00530070"/>
    <w:rsid w:val="00530239"/>
    <w:rsid w:val="0053030A"/>
    <w:rsid w:val="005304D1"/>
    <w:rsid w:val="0053093C"/>
    <w:rsid w:val="00530B2D"/>
    <w:rsid w:val="00530BD0"/>
    <w:rsid w:val="00531124"/>
    <w:rsid w:val="00531392"/>
    <w:rsid w:val="005314B8"/>
    <w:rsid w:val="005318D4"/>
    <w:rsid w:val="005325CA"/>
    <w:rsid w:val="00532F7E"/>
    <w:rsid w:val="0053306E"/>
    <w:rsid w:val="0053334D"/>
    <w:rsid w:val="00533750"/>
    <w:rsid w:val="0053378F"/>
    <w:rsid w:val="00533790"/>
    <w:rsid w:val="00533F16"/>
    <w:rsid w:val="00534041"/>
    <w:rsid w:val="00534576"/>
    <w:rsid w:val="00534B88"/>
    <w:rsid w:val="005350F0"/>
    <w:rsid w:val="005362C3"/>
    <w:rsid w:val="00536517"/>
    <w:rsid w:val="00536C93"/>
    <w:rsid w:val="00536D67"/>
    <w:rsid w:val="005370F6"/>
    <w:rsid w:val="00537475"/>
    <w:rsid w:val="005374E3"/>
    <w:rsid w:val="00537761"/>
    <w:rsid w:val="005378D0"/>
    <w:rsid w:val="00537936"/>
    <w:rsid w:val="00537A20"/>
    <w:rsid w:val="00540016"/>
    <w:rsid w:val="005407F8"/>
    <w:rsid w:val="005408D4"/>
    <w:rsid w:val="00540FFD"/>
    <w:rsid w:val="0054137C"/>
    <w:rsid w:val="0054160B"/>
    <w:rsid w:val="00541804"/>
    <w:rsid w:val="00541F38"/>
    <w:rsid w:val="00541FE9"/>
    <w:rsid w:val="00542371"/>
    <w:rsid w:val="00542672"/>
    <w:rsid w:val="0054268B"/>
    <w:rsid w:val="005427CE"/>
    <w:rsid w:val="00542807"/>
    <w:rsid w:val="00542C60"/>
    <w:rsid w:val="00543781"/>
    <w:rsid w:val="0054393C"/>
    <w:rsid w:val="00543E82"/>
    <w:rsid w:val="00543FFC"/>
    <w:rsid w:val="005443AA"/>
    <w:rsid w:val="00544658"/>
    <w:rsid w:val="00544731"/>
    <w:rsid w:val="005448A0"/>
    <w:rsid w:val="00544912"/>
    <w:rsid w:val="0054502F"/>
    <w:rsid w:val="00545843"/>
    <w:rsid w:val="00545CB4"/>
    <w:rsid w:val="005462B9"/>
    <w:rsid w:val="005464A2"/>
    <w:rsid w:val="00546637"/>
    <w:rsid w:val="005469C9"/>
    <w:rsid w:val="005471E4"/>
    <w:rsid w:val="005474AF"/>
    <w:rsid w:val="0054764B"/>
    <w:rsid w:val="00547749"/>
    <w:rsid w:val="005477BF"/>
    <w:rsid w:val="00550023"/>
    <w:rsid w:val="005502EA"/>
    <w:rsid w:val="005503D2"/>
    <w:rsid w:val="0055044C"/>
    <w:rsid w:val="005504FA"/>
    <w:rsid w:val="0055088E"/>
    <w:rsid w:val="00550D0E"/>
    <w:rsid w:val="00550E3C"/>
    <w:rsid w:val="00550E9B"/>
    <w:rsid w:val="005510E3"/>
    <w:rsid w:val="00551AAB"/>
    <w:rsid w:val="00551DA6"/>
    <w:rsid w:val="00551EA2"/>
    <w:rsid w:val="005523D1"/>
    <w:rsid w:val="00552587"/>
    <w:rsid w:val="00552716"/>
    <w:rsid w:val="005528E3"/>
    <w:rsid w:val="00552C94"/>
    <w:rsid w:val="00552CCB"/>
    <w:rsid w:val="00553206"/>
    <w:rsid w:val="00553A77"/>
    <w:rsid w:val="00553C71"/>
    <w:rsid w:val="00554071"/>
    <w:rsid w:val="005541D0"/>
    <w:rsid w:val="005542FF"/>
    <w:rsid w:val="0055482B"/>
    <w:rsid w:val="00554851"/>
    <w:rsid w:val="00554888"/>
    <w:rsid w:val="00554B37"/>
    <w:rsid w:val="0055591A"/>
    <w:rsid w:val="00555A02"/>
    <w:rsid w:val="00556144"/>
    <w:rsid w:val="00556F48"/>
    <w:rsid w:val="00557EBA"/>
    <w:rsid w:val="0056029A"/>
    <w:rsid w:val="0056058A"/>
    <w:rsid w:val="00560A22"/>
    <w:rsid w:val="00560CA6"/>
    <w:rsid w:val="00560DD8"/>
    <w:rsid w:val="00560E2B"/>
    <w:rsid w:val="00560FA8"/>
    <w:rsid w:val="005610BF"/>
    <w:rsid w:val="00561D61"/>
    <w:rsid w:val="00561DC1"/>
    <w:rsid w:val="00561E3F"/>
    <w:rsid w:val="00561F85"/>
    <w:rsid w:val="005621C1"/>
    <w:rsid w:val="005625F9"/>
    <w:rsid w:val="00562C4B"/>
    <w:rsid w:val="00562FF6"/>
    <w:rsid w:val="005630F8"/>
    <w:rsid w:val="00563241"/>
    <w:rsid w:val="005634E0"/>
    <w:rsid w:val="00563614"/>
    <w:rsid w:val="00563621"/>
    <w:rsid w:val="00563667"/>
    <w:rsid w:val="00563CC8"/>
    <w:rsid w:val="00563CD4"/>
    <w:rsid w:val="00564167"/>
    <w:rsid w:val="005646CE"/>
    <w:rsid w:val="00564DFC"/>
    <w:rsid w:val="00564F96"/>
    <w:rsid w:val="0056515F"/>
    <w:rsid w:val="005652D7"/>
    <w:rsid w:val="0056600E"/>
    <w:rsid w:val="00566258"/>
    <w:rsid w:val="005664B1"/>
    <w:rsid w:val="005665EE"/>
    <w:rsid w:val="00566B29"/>
    <w:rsid w:val="00566FE0"/>
    <w:rsid w:val="0056710C"/>
    <w:rsid w:val="00567196"/>
    <w:rsid w:val="00567512"/>
    <w:rsid w:val="005679E6"/>
    <w:rsid w:val="00567D8B"/>
    <w:rsid w:val="00570003"/>
    <w:rsid w:val="00570057"/>
    <w:rsid w:val="0057017D"/>
    <w:rsid w:val="00570756"/>
    <w:rsid w:val="00571295"/>
    <w:rsid w:val="005713B9"/>
    <w:rsid w:val="0057153B"/>
    <w:rsid w:val="00571611"/>
    <w:rsid w:val="005717B4"/>
    <w:rsid w:val="00571852"/>
    <w:rsid w:val="00571CDD"/>
    <w:rsid w:val="00571CE1"/>
    <w:rsid w:val="0057215C"/>
    <w:rsid w:val="00572602"/>
    <w:rsid w:val="005728B8"/>
    <w:rsid w:val="00572B85"/>
    <w:rsid w:val="00572BF9"/>
    <w:rsid w:val="00572C05"/>
    <w:rsid w:val="00572E42"/>
    <w:rsid w:val="0057308E"/>
    <w:rsid w:val="00573546"/>
    <w:rsid w:val="005736C0"/>
    <w:rsid w:val="00573935"/>
    <w:rsid w:val="00573A8F"/>
    <w:rsid w:val="00573BA3"/>
    <w:rsid w:val="00573C92"/>
    <w:rsid w:val="00573FF3"/>
    <w:rsid w:val="0057468F"/>
    <w:rsid w:val="0057487C"/>
    <w:rsid w:val="00574D54"/>
    <w:rsid w:val="00575A6D"/>
    <w:rsid w:val="00575A9A"/>
    <w:rsid w:val="00576847"/>
    <w:rsid w:val="00576978"/>
    <w:rsid w:val="0057768F"/>
    <w:rsid w:val="0057788B"/>
    <w:rsid w:val="00577D95"/>
    <w:rsid w:val="00577F75"/>
    <w:rsid w:val="0058013F"/>
    <w:rsid w:val="00580648"/>
    <w:rsid w:val="00580DE0"/>
    <w:rsid w:val="00581250"/>
    <w:rsid w:val="00581465"/>
    <w:rsid w:val="005826C3"/>
    <w:rsid w:val="005828A3"/>
    <w:rsid w:val="00582A2A"/>
    <w:rsid w:val="00582C0D"/>
    <w:rsid w:val="00583033"/>
    <w:rsid w:val="005830A0"/>
    <w:rsid w:val="00583294"/>
    <w:rsid w:val="00583484"/>
    <w:rsid w:val="00583614"/>
    <w:rsid w:val="00584012"/>
    <w:rsid w:val="0058410E"/>
    <w:rsid w:val="00584308"/>
    <w:rsid w:val="00584409"/>
    <w:rsid w:val="0058456D"/>
    <w:rsid w:val="00584737"/>
    <w:rsid w:val="0058497D"/>
    <w:rsid w:val="00584DE0"/>
    <w:rsid w:val="00584DF1"/>
    <w:rsid w:val="00584E68"/>
    <w:rsid w:val="00584ED6"/>
    <w:rsid w:val="00585336"/>
    <w:rsid w:val="00585AA7"/>
    <w:rsid w:val="00585F96"/>
    <w:rsid w:val="00586550"/>
    <w:rsid w:val="0058674B"/>
    <w:rsid w:val="005868D6"/>
    <w:rsid w:val="0058694C"/>
    <w:rsid w:val="0059020B"/>
    <w:rsid w:val="00590306"/>
    <w:rsid w:val="00590500"/>
    <w:rsid w:val="00590A1B"/>
    <w:rsid w:val="00590ECD"/>
    <w:rsid w:val="00590F2D"/>
    <w:rsid w:val="00590FEA"/>
    <w:rsid w:val="0059169F"/>
    <w:rsid w:val="005916CD"/>
    <w:rsid w:val="0059185A"/>
    <w:rsid w:val="00591BED"/>
    <w:rsid w:val="00591D5E"/>
    <w:rsid w:val="00591F3E"/>
    <w:rsid w:val="005921CE"/>
    <w:rsid w:val="005927AB"/>
    <w:rsid w:val="005928F4"/>
    <w:rsid w:val="00593011"/>
    <w:rsid w:val="00593237"/>
    <w:rsid w:val="00593444"/>
    <w:rsid w:val="00593747"/>
    <w:rsid w:val="005938B6"/>
    <w:rsid w:val="00593D96"/>
    <w:rsid w:val="00593ECC"/>
    <w:rsid w:val="00594B02"/>
    <w:rsid w:val="005950C4"/>
    <w:rsid w:val="005951FF"/>
    <w:rsid w:val="00595A56"/>
    <w:rsid w:val="00595BC6"/>
    <w:rsid w:val="00595DBE"/>
    <w:rsid w:val="00596AE6"/>
    <w:rsid w:val="00596B04"/>
    <w:rsid w:val="00597095"/>
    <w:rsid w:val="00597199"/>
    <w:rsid w:val="00597505"/>
    <w:rsid w:val="00597535"/>
    <w:rsid w:val="00597884"/>
    <w:rsid w:val="0059797D"/>
    <w:rsid w:val="00597C56"/>
    <w:rsid w:val="005A0166"/>
    <w:rsid w:val="005A0A7A"/>
    <w:rsid w:val="005A0B00"/>
    <w:rsid w:val="005A0B06"/>
    <w:rsid w:val="005A0BF7"/>
    <w:rsid w:val="005A0C5E"/>
    <w:rsid w:val="005A0EE5"/>
    <w:rsid w:val="005A0F67"/>
    <w:rsid w:val="005A1686"/>
    <w:rsid w:val="005A1832"/>
    <w:rsid w:val="005A1AC9"/>
    <w:rsid w:val="005A1B99"/>
    <w:rsid w:val="005A1B9D"/>
    <w:rsid w:val="005A1BAD"/>
    <w:rsid w:val="005A20C0"/>
    <w:rsid w:val="005A2633"/>
    <w:rsid w:val="005A292F"/>
    <w:rsid w:val="005A307A"/>
    <w:rsid w:val="005A3C18"/>
    <w:rsid w:val="005A3C2F"/>
    <w:rsid w:val="005A4128"/>
    <w:rsid w:val="005A4369"/>
    <w:rsid w:val="005A49A5"/>
    <w:rsid w:val="005A4A8F"/>
    <w:rsid w:val="005A4ACA"/>
    <w:rsid w:val="005A529C"/>
    <w:rsid w:val="005A539D"/>
    <w:rsid w:val="005A540E"/>
    <w:rsid w:val="005A5A5F"/>
    <w:rsid w:val="005A600E"/>
    <w:rsid w:val="005A61A4"/>
    <w:rsid w:val="005A651E"/>
    <w:rsid w:val="005A6577"/>
    <w:rsid w:val="005A72F2"/>
    <w:rsid w:val="005A7B87"/>
    <w:rsid w:val="005A7BFC"/>
    <w:rsid w:val="005B0373"/>
    <w:rsid w:val="005B0DD4"/>
    <w:rsid w:val="005B0E59"/>
    <w:rsid w:val="005B0ECC"/>
    <w:rsid w:val="005B1009"/>
    <w:rsid w:val="005B1032"/>
    <w:rsid w:val="005B13C7"/>
    <w:rsid w:val="005B1645"/>
    <w:rsid w:val="005B1CEB"/>
    <w:rsid w:val="005B23BE"/>
    <w:rsid w:val="005B2991"/>
    <w:rsid w:val="005B2C6B"/>
    <w:rsid w:val="005B307D"/>
    <w:rsid w:val="005B342F"/>
    <w:rsid w:val="005B4061"/>
    <w:rsid w:val="005B4073"/>
    <w:rsid w:val="005B4700"/>
    <w:rsid w:val="005B4F4F"/>
    <w:rsid w:val="005B50A3"/>
    <w:rsid w:val="005B57E3"/>
    <w:rsid w:val="005B5BD6"/>
    <w:rsid w:val="005B5F1E"/>
    <w:rsid w:val="005B6093"/>
    <w:rsid w:val="005B631F"/>
    <w:rsid w:val="005B64D2"/>
    <w:rsid w:val="005B67D4"/>
    <w:rsid w:val="005B688E"/>
    <w:rsid w:val="005B6C00"/>
    <w:rsid w:val="005B6E64"/>
    <w:rsid w:val="005B7077"/>
    <w:rsid w:val="005B73EB"/>
    <w:rsid w:val="005B7768"/>
    <w:rsid w:val="005B7781"/>
    <w:rsid w:val="005B7E56"/>
    <w:rsid w:val="005C011D"/>
    <w:rsid w:val="005C0213"/>
    <w:rsid w:val="005C0337"/>
    <w:rsid w:val="005C056D"/>
    <w:rsid w:val="005C0699"/>
    <w:rsid w:val="005C0FD3"/>
    <w:rsid w:val="005C13E5"/>
    <w:rsid w:val="005C1F81"/>
    <w:rsid w:val="005C1FA0"/>
    <w:rsid w:val="005C2433"/>
    <w:rsid w:val="005C2B2E"/>
    <w:rsid w:val="005C2F1F"/>
    <w:rsid w:val="005C305D"/>
    <w:rsid w:val="005C34AE"/>
    <w:rsid w:val="005C34C4"/>
    <w:rsid w:val="005C34E6"/>
    <w:rsid w:val="005C3580"/>
    <w:rsid w:val="005C3F05"/>
    <w:rsid w:val="005C4347"/>
    <w:rsid w:val="005C4C5D"/>
    <w:rsid w:val="005C4FF2"/>
    <w:rsid w:val="005C56A3"/>
    <w:rsid w:val="005C5CC1"/>
    <w:rsid w:val="005C5CC6"/>
    <w:rsid w:val="005C62AA"/>
    <w:rsid w:val="005C678E"/>
    <w:rsid w:val="005C6995"/>
    <w:rsid w:val="005C6FA9"/>
    <w:rsid w:val="005C708D"/>
    <w:rsid w:val="005C7294"/>
    <w:rsid w:val="005C73E7"/>
    <w:rsid w:val="005C772D"/>
    <w:rsid w:val="005C7E14"/>
    <w:rsid w:val="005D04C6"/>
    <w:rsid w:val="005D0AAA"/>
    <w:rsid w:val="005D183A"/>
    <w:rsid w:val="005D1C23"/>
    <w:rsid w:val="005D1D8C"/>
    <w:rsid w:val="005D20BD"/>
    <w:rsid w:val="005D2412"/>
    <w:rsid w:val="005D2985"/>
    <w:rsid w:val="005D3530"/>
    <w:rsid w:val="005D359E"/>
    <w:rsid w:val="005D3747"/>
    <w:rsid w:val="005D3E7A"/>
    <w:rsid w:val="005D3F36"/>
    <w:rsid w:val="005D4045"/>
    <w:rsid w:val="005D41A4"/>
    <w:rsid w:val="005D498C"/>
    <w:rsid w:val="005D4E34"/>
    <w:rsid w:val="005D5103"/>
    <w:rsid w:val="005D52D1"/>
    <w:rsid w:val="005D5799"/>
    <w:rsid w:val="005D5813"/>
    <w:rsid w:val="005D5DD7"/>
    <w:rsid w:val="005D5E73"/>
    <w:rsid w:val="005D6029"/>
    <w:rsid w:val="005D645F"/>
    <w:rsid w:val="005D6598"/>
    <w:rsid w:val="005D6671"/>
    <w:rsid w:val="005D6702"/>
    <w:rsid w:val="005D6857"/>
    <w:rsid w:val="005D69B8"/>
    <w:rsid w:val="005D6D76"/>
    <w:rsid w:val="005D70C5"/>
    <w:rsid w:val="005D7178"/>
    <w:rsid w:val="005D7383"/>
    <w:rsid w:val="005D7896"/>
    <w:rsid w:val="005D7957"/>
    <w:rsid w:val="005D7CC8"/>
    <w:rsid w:val="005E0380"/>
    <w:rsid w:val="005E096C"/>
    <w:rsid w:val="005E09BF"/>
    <w:rsid w:val="005E0E63"/>
    <w:rsid w:val="005E0F5C"/>
    <w:rsid w:val="005E11FD"/>
    <w:rsid w:val="005E128A"/>
    <w:rsid w:val="005E13F3"/>
    <w:rsid w:val="005E14B7"/>
    <w:rsid w:val="005E1AA6"/>
    <w:rsid w:val="005E24FF"/>
    <w:rsid w:val="005E2B48"/>
    <w:rsid w:val="005E311F"/>
    <w:rsid w:val="005E3173"/>
    <w:rsid w:val="005E358E"/>
    <w:rsid w:val="005E3BD5"/>
    <w:rsid w:val="005E3F0E"/>
    <w:rsid w:val="005E4FD1"/>
    <w:rsid w:val="005E5071"/>
    <w:rsid w:val="005E6100"/>
    <w:rsid w:val="005E6314"/>
    <w:rsid w:val="005E7042"/>
    <w:rsid w:val="005E71DA"/>
    <w:rsid w:val="005E7D93"/>
    <w:rsid w:val="005E7E8C"/>
    <w:rsid w:val="005F0DD2"/>
    <w:rsid w:val="005F0F4B"/>
    <w:rsid w:val="005F137C"/>
    <w:rsid w:val="005F1675"/>
    <w:rsid w:val="005F1CB6"/>
    <w:rsid w:val="005F1E02"/>
    <w:rsid w:val="005F2343"/>
    <w:rsid w:val="005F2472"/>
    <w:rsid w:val="005F24BC"/>
    <w:rsid w:val="005F2DF8"/>
    <w:rsid w:val="005F2E87"/>
    <w:rsid w:val="005F3EEB"/>
    <w:rsid w:val="005F3F2D"/>
    <w:rsid w:val="005F493A"/>
    <w:rsid w:val="005F4AC1"/>
    <w:rsid w:val="005F4BD7"/>
    <w:rsid w:val="005F4FAD"/>
    <w:rsid w:val="005F5143"/>
    <w:rsid w:val="005F51A8"/>
    <w:rsid w:val="005F540D"/>
    <w:rsid w:val="005F56A3"/>
    <w:rsid w:val="005F5BDC"/>
    <w:rsid w:val="005F5F83"/>
    <w:rsid w:val="005F630F"/>
    <w:rsid w:val="005F6359"/>
    <w:rsid w:val="005F643C"/>
    <w:rsid w:val="005F73D8"/>
    <w:rsid w:val="005F75D6"/>
    <w:rsid w:val="005F76A8"/>
    <w:rsid w:val="005F784E"/>
    <w:rsid w:val="005F7D16"/>
    <w:rsid w:val="005F7DBF"/>
    <w:rsid w:val="006007A5"/>
    <w:rsid w:val="00600BC4"/>
    <w:rsid w:val="00600E60"/>
    <w:rsid w:val="00601079"/>
    <w:rsid w:val="0060119E"/>
    <w:rsid w:val="006014B2"/>
    <w:rsid w:val="0060159F"/>
    <w:rsid w:val="006016D0"/>
    <w:rsid w:val="0060215E"/>
    <w:rsid w:val="00602254"/>
    <w:rsid w:val="006024C1"/>
    <w:rsid w:val="0060320F"/>
    <w:rsid w:val="00603665"/>
    <w:rsid w:val="006039CD"/>
    <w:rsid w:val="00603ACD"/>
    <w:rsid w:val="00603D6D"/>
    <w:rsid w:val="00603F05"/>
    <w:rsid w:val="00604529"/>
    <w:rsid w:val="00604A76"/>
    <w:rsid w:val="00604AE7"/>
    <w:rsid w:val="00604F06"/>
    <w:rsid w:val="006051D5"/>
    <w:rsid w:val="0060562D"/>
    <w:rsid w:val="006059AE"/>
    <w:rsid w:val="00605EB6"/>
    <w:rsid w:val="0060624B"/>
    <w:rsid w:val="00606562"/>
    <w:rsid w:val="006065CC"/>
    <w:rsid w:val="00606766"/>
    <w:rsid w:val="00606A8B"/>
    <w:rsid w:val="00606C3C"/>
    <w:rsid w:val="00606D00"/>
    <w:rsid w:val="00606E4B"/>
    <w:rsid w:val="00606E68"/>
    <w:rsid w:val="0060705D"/>
    <w:rsid w:val="0060720A"/>
    <w:rsid w:val="0060721A"/>
    <w:rsid w:val="006072D2"/>
    <w:rsid w:val="00607EE7"/>
    <w:rsid w:val="00607FD2"/>
    <w:rsid w:val="006103B5"/>
    <w:rsid w:val="0061052A"/>
    <w:rsid w:val="0061067A"/>
    <w:rsid w:val="006107CE"/>
    <w:rsid w:val="006109FF"/>
    <w:rsid w:val="00610A33"/>
    <w:rsid w:val="006117D5"/>
    <w:rsid w:val="00612310"/>
    <w:rsid w:val="0061236B"/>
    <w:rsid w:val="00612A1D"/>
    <w:rsid w:val="00612A60"/>
    <w:rsid w:val="00612E5D"/>
    <w:rsid w:val="00613295"/>
    <w:rsid w:val="006132BC"/>
    <w:rsid w:val="006134F9"/>
    <w:rsid w:val="006135E2"/>
    <w:rsid w:val="00613993"/>
    <w:rsid w:val="00613AD5"/>
    <w:rsid w:val="00613DDB"/>
    <w:rsid w:val="00613E87"/>
    <w:rsid w:val="00613EDA"/>
    <w:rsid w:val="00613FBC"/>
    <w:rsid w:val="006140C1"/>
    <w:rsid w:val="006140FB"/>
    <w:rsid w:val="00614322"/>
    <w:rsid w:val="00614CC7"/>
    <w:rsid w:val="00614DA7"/>
    <w:rsid w:val="00615125"/>
    <w:rsid w:val="0061569C"/>
    <w:rsid w:val="00615E1F"/>
    <w:rsid w:val="00615E5E"/>
    <w:rsid w:val="00616201"/>
    <w:rsid w:val="006166E0"/>
    <w:rsid w:val="006167B0"/>
    <w:rsid w:val="00616877"/>
    <w:rsid w:val="00616A91"/>
    <w:rsid w:val="00617279"/>
    <w:rsid w:val="00617993"/>
    <w:rsid w:val="006179FD"/>
    <w:rsid w:val="00617A41"/>
    <w:rsid w:val="00617A8F"/>
    <w:rsid w:val="00617B33"/>
    <w:rsid w:val="00617E6A"/>
    <w:rsid w:val="0062086B"/>
    <w:rsid w:val="00620F5E"/>
    <w:rsid w:val="006210C1"/>
    <w:rsid w:val="00621436"/>
    <w:rsid w:val="006215A2"/>
    <w:rsid w:val="00621647"/>
    <w:rsid w:val="006217DC"/>
    <w:rsid w:val="00621A55"/>
    <w:rsid w:val="00622574"/>
    <w:rsid w:val="00622587"/>
    <w:rsid w:val="00622DFF"/>
    <w:rsid w:val="00622FD3"/>
    <w:rsid w:val="00623533"/>
    <w:rsid w:val="00623C14"/>
    <w:rsid w:val="00624028"/>
    <w:rsid w:val="006242D8"/>
    <w:rsid w:val="0062455C"/>
    <w:rsid w:val="0062464F"/>
    <w:rsid w:val="00624992"/>
    <w:rsid w:val="00624BCB"/>
    <w:rsid w:val="00624E4E"/>
    <w:rsid w:val="006251E7"/>
    <w:rsid w:val="0062570A"/>
    <w:rsid w:val="0062571C"/>
    <w:rsid w:val="006258C1"/>
    <w:rsid w:val="006258CD"/>
    <w:rsid w:val="0062590E"/>
    <w:rsid w:val="00625CBC"/>
    <w:rsid w:val="00625E6C"/>
    <w:rsid w:val="00626339"/>
    <w:rsid w:val="00626706"/>
    <w:rsid w:val="006268BB"/>
    <w:rsid w:val="00626B06"/>
    <w:rsid w:val="00626BE7"/>
    <w:rsid w:val="00626CA1"/>
    <w:rsid w:val="00626E88"/>
    <w:rsid w:val="00626FD8"/>
    <w:rsid w:val="006273DE"/>
    <w:rsid w:val="006279B6"/>
    <w:rsid w:val="00627A69"/>
    <w:rsid w:val="00627B04"/>
    <w:rsid w:val="00627D9B"/>
    <w:rsid w:val="00630566"/>
    <w:rsid w:val="00630805"/>
    <w:rsid w:val="00630A0C"/>
    <w:rsid w:val="006311AD"/>
    <w:rsid w:val="006318E5"/>
    <w:rsid w:val="00631BAF"/>
    <w:rsid w:val="00631C14"/>
    <w:rsid w:val="006325F1"/>
    <w:rsid w:val="0063261B"/>
    <w:rsid w:val="00632BBB"/>
    <w:rsid w:val="00632CA8"/>
    <w:rsid w:val="0063330C"/>
    <w:rsid w:val="00633317"/>
    <w:rsid w:val="006337C2"/>
    <w:rsid w:val="00634008"/>
    <w:rsid w:val="00634062"/>
    <w:rsid w:val="00634210"/>
    <w:rsid w:val="00634242"/>
    <w:rsid w:val="0063466A"/>
    <w:rsid w:val="006347AB"/>
    <w:rsid w:val="006349A4"/>
    <w:rsid w:val="006349D8"/>
    <w:rsid w:val="00634B11"/>
    <w:rsid w:val="0063506C"/>
    <w:rsid w:val="00635398"/>
    <w:rsid w:val="00635608"/>
    <w:rsid w:val="0063583D"/>
    <w:rsid w:val="00635929"/>
    <w:rsid w:val="00635AA0"/>
    <w:rsid w:val="00635FC8"/>
    <w:rsid w:val="006360AC"/>
    <w:rsid w:val="0063629A"/>
    <w:rsid w:val="00636486"/>
    <w:rsid w:val="006365FE"/>
    <w:rsid w:val="006367D3"/>
    <w:rsid w:val="00636850"/>
    <w:rsid w:val="00636D66"/>
    <w:rsid w:val="00636DA5"/>
    <w:rsid w:val="00636EC2"/>
    <w:rsid w:val="00637123"/>
    <w:rsid w:val="00637808"/>
    <w:rsid w:val="00637D28"/>
    <w:rsid w:val="00637E13"/>
    <w:rsid w:val="00637EA2"/>
    <w:rsid w:val="00637F4A"/>
    <w:rsid w:val="0064017A"/>
    <w:rsid w:val="00640A03"/>
    <w:rsid w:val="0064109E"/>
    <w:rsid w:val="00641311"/>
    <w:rsid w:val="006414C1"/>
    <w:rsid w:val="00641762"/>
    <w:rsid w:val="006418E8"/>
    <w:rsid w:val="00641C6B"/>
    <w:rsid w:val="00641D71"/>
    <w:rsid w:val="00641DC1"/>
    <w:rsid w:val="0064204B"/>
    <w:rsid w:val="00642159"/>
    <w:rsid w:val="00642787"/>
    <w:rsid w:val="00642F76"/>
    <w:rsid w:val="006434BF"/>
    <w:rsid w:val="00643819"/>
    <w:rsid w:val="00643ABE"/>
    <w:rsid w:val="006441C5"/>
    <w:rsid w:val="00644799"/>
    <w:rsid w:val="00644A7E"/>
    <w:rsid w:val="00644AB8"/>
    <w:rsid w:val="00644C0A"/>
    <w:rsid w:val="00645551"/>
    <w:rsid w:val="00645774"/>
    <w:rsid w:val="006458AB"/>
    <w:rsid w:val="00646614"/>
    <w:rsid w:val="00646B21"/>
    <w:rsid w:val="00646D29"/>
    <w:rsid w:val="00647713"/>
    <w:rsid w:val="006477A8"/>
    <w:rsid w:val="00647955"/>
    <w:rsid w:val="00647FC8"/>
    <w:rsid w:val="006501D8"/>
    <w:rsid w:val="00650412"/>
    <w:rsid w:val="00650596"/>
    <w:rsid w:val="0065061A"/>
    <w:rsid w:val="0065121E"/>
    <w:rsid w:val="00651273"/>
    <w:rsid w:val="006517FB"/>
    <w:rsid w:val="0065190E"/>
    <w:rsid w:val="00651BCB"/>
    <w:rsid w:val="00651BF4"/>
    <w:rsid w:val="006520A5"/>
    <w:rsid w:val="00652335"/>
    <w:rsid w:val="006523B8"/>
    <w:rsid w:val="00652747"/>
    <w:rsid w:val="006527EA"/>
    <w:rsid w:val="00652A96"/>
    <w:rsid w:val="00652B67"/>
    <w:rsid w:val="0065313C"/>
    <w:rsid w:val="0065334D"/>
    <w:rsid w:val="00653527"/>
    <w:rsid w:val="00653903"/>
    <w:rsid w:val="00653C93"/>
    <w:rsid w:val="00653F24"/>
    <w:rsid w:val="00653FA7"/>
    <w:rsid w:val="00654098"/>
    <w:rsid w:val="006541A4"/>
    <w:rsid w:val="006541DF"/>
    <w:rsid w:val="00654811"/>
    <w:rsid w:val="00654866"/>
    <w:rsid w:val="006549E0"/>
    <w:rsid w:val="00654C53"/>
    <w:rsid w:val="00654D39"/>
    <w:rsid w:val="00654FF2"/>
    <w:rsid w:val="006552E2"/>
    <w:rsid w:val="006559D0"/>
    <w:rsid w:val="00656317"/>
    <w:rsid w:val="00656B20"/>
    <w:rsid w:val="00656ED6"/>
    <w:rsid w:val="006574BE"/>
    <w:rsid w:val="00657B30"/>
    <w:rsid w:val="00657B33"/>
    <w:rsid w:val="00657C26"/>
    <w:rsid w:val="00657E33"/>
    <w:rsid w:val="00657FB6"/>
    <w:rsid w:val="00660391"/>
    <w:rsid w:val="00660789"/>
    <w:rsid w:val="00660BBD"/>
    <w:rsid w:val="006611F7"/>
    <w:rsid w:val="00661237"/>
    <w:rsid w:val="00661D1C"/>
    <w:rsid w:val="00661DDF"/>
    <w:rsid w:val="006627D9"/>
    <w:rsid w:val="00662D63"/>
    <w:rsid w:val="0066301C"/>
    <w:rsid w:val="00663453"/>
    <w:rsid w:val="006635A9"/>
    <w:rsid w:val="00663759"/>
    <w:rsid w:val="00663909"/>
    <w:rsid w:val="0066394C"/>
    <w:rsid w:val="00663B00"/>
    <w:rsid w:val="00663B95"/>
    <w:rsid w:val="00663CFD"/>
    <w:rsid w:val="00663EA8"/>
    <w:rsid w:val="00663ECB"/>
    <w:rsid w:val="00664A9D"/>
    <w:rsid w:val="00664D10"/>
    <w:rsid w:val="00665881"/>
    <w:rsid w:val="00665899"/>
    <w:rsid w:val="00665B0C"/>
    <w:rsid w:val="00665BED"/>
    <w:rsid w:val="0066611C"/>
    <w:rsid w:val="006661D7"/>
    <w:rsid w:val="00666265"/>
    <w:rsid w:val="00666632"/>
    <w:rsid w:val="00666B7B"/>
    <w:rsid w:val="00667086"/>
    <w:rsid w:val="00667096"/>
    <w:rsid w:val="0066712B"/>
    <w:rsid w:val="00667BBA"/>
    <w:rsid w:val="00667CDE"/>
    <w:rsid w:val="00667D29"/>
    <w:rsid w:val="0067043A"/>
    <w:rsid w:val="006705C8"/>
    <w:rsid w:val="0067088F"/>
    <w:rsid w:val="00670ACB"/>
    <w:rsid w:val="00671321"/>
    <w:rsid w:val="00671960"/>
    <w:rsid w:val="00671BE2"/>
    <w:rsid w:val="00671F4C"/>
    <w:rsid w:val="006720DF"/>
    <w:rsid w:val="00672491"/>
    <w:rsid w:val="006725B6"/>
    <w:rsid w:val="00672719"/>
    <w:rsid w:val="00672741"/>
    <w:rsid w:val="00672A82"/>
    <w:rsid w:val="00672B72"/>
    <w:rsid w:val="00672C9E"/>
    <w:rsid w:val="00672CBF"/>
    <w:rsid w:val="00672CF4"/>
    <w:rsid w:val="00672F14"/>
    <w:rsid w:val="00673498"/>
    <w:rsid w:val="006734D8"/>
    <w:rsid w:val="006734F9"/>
    <w:rsid w:val="00673845"/>
    <w:rsid w:val="00673D84"/>
    <w:rsid w:val="00674CA4"/>
    <w:rsid w:val="006753E0"/>
    <w:rsid w:val="00675624"/>
    <w:rsid w:val="006757B2"/>
    <w:rsid w:val="006757FB"/>
    <w:rsid w:val="00675862"/>
    <w:rsid w:val="00675964"/>
    <w:rsid w:val="00675CD2"/>
    <w:rsid w:val="006760BB"/>
    <w:rsid w:val="0067644C"/>
    <w:rsid w:val="0067649A"/>
    <w:rsid w:val="0067666C"/>
    <w:rsid w:val="0067686C"/>
    <w:rsid w:val="00676889"/>
    <w:rsid w:val="0067699E"/>
    <w:rsid w:val="00676D28"/>
    <w:rsid w:val="006776B2"/>
    <w:rsid w:val="006776F0"/>
    <w:rsid w:val="00677B6C"/>
    <w:rsid w:val="006808C8"/>
    <w:rsid w:val="00680E4B"/>
    <w:rsid w:val="0068111F"/>
    <w:rsid w:val="00681413"/>
    <w:rsid w:val="00681511"/>
    <w:rsid w:val="00681520"/>
    <w:rsid w:val="00681A98"/>
    <w:rsid w:val="00681CD9"/>
    <w:rsid w:val="00681CFD"/>
    <w:rsid w:val="00682440"/>
    <w:rsid w:val="00682457"/>
    <w:rsid w:val="00682667"/>
    <w:rsid w:val="006826B1"/>
    <w:rsid w:val="00682E2A"/>
    <w:rsid w:val="00682FAC"/>
    <w:rsid w:val="00683919"/>
    <w:rsid w:val="00683D6A"/>
    <w:rsid w:val="00683E5B"/>
    <w:rsid w:val="0068466E"/>
    <w:rsid w:val="006846EC"/>
    <w:rsid w:val="00684940"/>
    <w:rsid w:val="00685D23"/>
    <w:rsid w:val="00685FD8"/>
    <w:rsid w:val="00685FEE"/>
    <w:rsid w:val="00686236"/>
    <w:rsid w:val="0068623A"/>
    <w:rsid w:val="00686693"/>
    <w:rsid w:val="00686954"/>
    <w:rsid w:val="00686AFC"/>
    <w:rsid w:val="00686E0D"/>
    <w:rsid w:val="00687025"/>
    <w:rsid w:val="00687080"/>
    <w:rsid w:val="00687372"/>
    <w:rsid w:val="00687694"/>
    <w:rsid w:val="00687812"/>
    <w:rsid w:val="006879A9"/>
    <w:rsid w:val="00687D6F"/>
    <w:rsid w:val="00687DC3"/>
    <w:rsid w:val="006900DD"/>
    <w:rsid w:val="00690596"/>
    <w:rsid w:val="006907B5"/>
    <w:rsid w:val="00690CBE"/>
    <w:rsid w:val="00690D15"/>
    <w:rsid w:val="00691128"/>
    <w:rsid w:val="006917AC"/>
    <w:rsid w:val="006917B1"/>
    <w:rsid w:val="00691B8A"/>
    <w:rsid w:val="00692CB4"/>
    <w:rsid w:val="00692D04"/>
    <w:rsid w:val="006933FE"/>
    <w:rsid w:val="00694165"/>
    <w:rsid w:val="00694C50"/>
    <w:rsid w:val="00695961"/>
    <w:rsid w:val="00695A48"/>
    <w:rsid w:val="00695DCC"/>
    <w:rsid w:val="006962F2"/>
    <w:rsid w:val="00696BF4"/>
    <w:rsid w:val="00696C81"/>
    <w:rsid w:val="00697043"/>
    <w:rsid w:val="006975EC"/>
    <w:rsid w:val="00697969"/>
    <w:rsid w:val="00697C17"/>
    <w:rsid w:val="00697D91"/>
    <w:rsid w:val="006A02F2"/>
    <w:rsid w:val="006A05A3"/>
    <w:rsid w:val="006A0AA3"/>
    <w:rsid w:val="006A0CD1"/>
    <w:rsid w:val="006A0F96"/>
    <w:rsid w:val="006A2121"/>
    <w:rsid w:val="006A27E5"/>
    <w:rsid w:val="006A2821"/>
    <w:rsid w:val="006A28B7"/>
    <w:rsid w:val="006A28DE"/>
    <w:rsid w:val="006A3158"/>
    <w:rsid w:val="006A3D12"/>
    <w:rsid w:val="006A3ED2"/>
    <w:rsid w:val="006A41B6"/>
    <w:rsid w:val="006A4480"/>
    <w:rsid w:val="006A4571"/>
    <w:rsid w:val="006A48A4"/>
    <w:rsid w:val="006A496F"/>
    <w:rsid w:val="006A4E94"/>
    <w:rsid w:val="006A51CC"/>
    <w:rsid w:val="006A5905"/>
    <w:rsid w:val="006A5A4B"/>
    <w:rsid w:val="006A5CC4"/>
    <w:rsid w:val="006A5F78"/>
    <w:rsid w:val="006A606E"/>
    <w:rsid w:val="006A614B"/>
    <w:rsid w:val="006A654F"/>
    <w:rsid w:val="006A686A"/>
    <w:rsid w:val="006A6F03"/>
    <w:rsid w:val="006A7007"/>
    <w:rsid w:val="006A716C"/>
    <w:rsid w:val="006A757E"/>
    <w:rsid w:val="006A7697"/>
    <w:rsid w:val="006A783F"/>
    <w:rsid w:val="006A7A76"/>
    <w:rsid w:val="006A7BF7"/>
    <w:rsid w:val="006B0155"/>
    <w:rsid w:val="006B01EA"/>
    <w:rsid w:val="006B0212"/>
    <w:rsid w:val="006B04A4"/>
    <w:rsid w:val="006B060B"/>
    <w:rsid w:val="006B0CAD"/>
    <w:rsid w:val="006B0FF6"/>
    <w:rsid w:val="006B10E2"/>
    <w:rsid w:val="006B1862"/>
    <w:rsid w:val="006B1889"/>
    <w:rsid w:val="006B1C21"/>
    <w:rsid w:val="006B1D4C"/>
    <w:rsid w:val="006B272F"/>
    <w:rsid w:val="006B295A"/>
    <w:rsid w:val="006B2D68"/>
    <w:rsid w:val="006B3094"/>
    <w:rsid w:val="006B3255"/>
    <w:rsid w:val="006B32AC"/>
    <w:rsid w:val="006B3303"/>
    <w:rsid w:val="006B3AE3"/>
    <w:rsid w:val="006B3C05"/>
    <w:rsid w:val="006B3D37"/>
    <w:rsid w:val="006B430A"/>
    <w:rsid w:val="006B46CF"/>
    <w:rsid w:val="006B5111"/>
    <w:rsid w:val="006B5837"/>
    <w:rsid w:val="006B5A12"/>
    <w:rsid w:val="006B5ECD"/>
    <w:rsid w:val="006B5FC3"/>
    <w:rsid w:val="006B600F"/>
    <w:rsid w:val="006B63C8"/>
    <w:rsid w:val="006B6E74"/>
    <w:rsid w:val="006B6EBD"/>
    <w:rsid w:val="006B72C2"/>
    <w:rsid w:val="006B738D"/>
    <w:rsid w:val="006B7853"/>
    <w:rsid w:val="006B78CD"/>
    <w:rsid w:val="006B7C61"/>
    <w:rsid w:val="006C0BDF"/>
    <w:rsid w:val="006C10B3"/>
    <w:rsid w:val="006C1285"/>
    <w:rsid w:val="006C1EAC"/>
    <w:rsid w:val="006C224D"/>
    <w:rsid w:val="006C270D"/>
    <w:rsid w:val="006C27D0"/>
    <w:rsid w:val="006C2904"/>
    <w:rsid w:val="006C2A8B"/>
    <w:rsid w:val="006C2AC5"/>
    <w:rsid w:val="006C2BE0"/>
    <w:rsid w:val="006C2FE1"/>
    <w:rsid w:val="006C30FF"/>
    <w:rsid w:val="006C341F"/>
    <w:rsid w:val="006C348D"/>
    <w:rsid w:val="006C425A"/>
    <w:rsid w:val="006C46CD"/>
    <w:rsid w:val="006C4E87"/>
    <w:rsid w:val="006C5484"/>
    <w:rsid w:val="006C591C"/>
    <w:rsid w:val="006C594A"/>
    <w:rsid w:val="006C634A"/>
    <w:rsid w:val="006C732A"/>
    <w:rsid w:val="006C73E9"/>
    <w:rsid w:val="006C7B21"/>
    <w:rsid w:val="006C7D5E"/>
    <w:rsid w:val="006D0180"/>
    <w:rsid w:val="006D0699"/>
    <w:rsid w:val="006D09F6"/>
    <w:rsid w:val="006D0B8E"/>
    <w:rsid w:val="006D0F54"/>
    <w:rsid w:val="006D118E"/>
    <w:rsid w:val="006D1FCD"/>
    <w:rsid w:val="006D214F"/>
    <w:rsid w:val="006D2AC0"/>
    <w:rsid w:val="006D2B2E"/>
    <w:rsid w:val="006D2B45"/>
    <w:rsid w:val="006D2CFD"/>
    <w:rsid w:val="006D35F3"/>
    <w:rsid w:val="006D38D8"/>
    <w:rsid w:val="006D3ADF"/>
    <w:rsid w:val="006D457D"/>
    <w:rsid w:val="006D45BB"/>
    <w:rsid w:val="006D48EB"/>
    <w:rsid w:val="006D4938"/>
    <w:rsid w:val="006D4BF1"/>
    <w:rsid w:val="006D4C65"/>
    <w:rsid w:val="006D4EB3"/>
    <w:rsid w:val="006D5675"/>
    <w:rsid w:val="006D56FD"/>
    <w:rsid w:val="006D5C42"/>
    <w:rsid w:val="006D6674"/>
    <w:rsid w:val="006D66C4"/>
    <w:rsid w:val="006D6793"/>
    <w:rsid w:val="006D6813"/>
    <w:rsid w:val="006D7012"/>
    <w:rsid w:val="006D70FF"/>
    <w:rsid w:val="006D76E1"/>
    <w:rsid w:val="006D7B3B"/>
    <w:rsid w:val="006D7DB8"/>
    <w:rsid w:val="006D7DF5"/>
    <w:rsid w:val="006D7F59"/>
    <w:rsid w:val="006E04B0"/>
    <w:rsid w:val="006E05CC"/>
    <w:rsid w:val="006E07B6"/>
    <w:rsid w:val="006E0AD5"/>
    <w:rsid w:val="006E0CE3"/>
    <w:rsid w:val="006E0D28"/>
    <w:rsid w:val="006E1297"/>
    <w:rsid w:val="006E12B9"/>
    <w:rsid w:val="006E1331"/>
    <w:rsid w:val="006E19FB"/>
    <w:rsid w:val="006E1D1B"/>
    <w:rsid w:val="006E21D8"/>
    <w:rsid w:val="006E265E"/>
    <w:rsid w:val="006E2AB7"/>
    <w:rsid w:val="006E2B85"/>
    <w:rsid w:val="006E3287"/>
    <w:rsid w:val="006E3ED4"/>
    <w:rsid w:val="006E4793"/>
    <w:rsid w:val="006E4964"/>
    <w:rsid w:val="006E4E12"/>
    <w:rsid w:val="006E4FFD"/>
    <w:rsid w:val="006E5D28"/>
    <w:rsid w:val="006E5EA4"/>
    <w:rsid w:val="006E6213"/>
    <w:rsid w:val="006E634F"/>
    <w:rsid w:val="006E6806"/>
    <w:rsid w:val="006E6A33"/>
    <w:rsid w:val="006E6AE7"/>
    <w:rsid w:val="006E6C22"/>
    <w:rsid w:val="006E7AE5"/>
    <w:rsid w:val="006F03EE"/>
    <w:rsid w:val="006F04D0"/>
    <w:rsid w:val="006F0986"/>
    <w:rsid w:val="006F1315"/>
    <w:rsid w:val="006F1390"/>
    <w:rsid w:val="006F14AD"/>
    <w:rsid w:val="006F1774"/>
    <w:rsid w:val="006F1D41"/>
    <w:rsid w:val="006F2E7C"/>
    <w:rsid w:val="006F2EAF"/>
    <w:rsid w:val="006F325F"/>
    <w:rsid w:val="006F3809"/>
    <w:rsid w:val="006F3CFA"/>
    <w:rsid w:val="006F4036"/>
    <w:rsid w:val="006F4084"/>
    <w:rsid w:val="006F43D7"/>
    <w:rsid w:val="006F4883"/>
    <w:rsid w:val="006F4970"/>
    <w:rsid w:val="006F4E58"/>
    <w:rsid w:val="006F5273"/>
    <w:rsid w:val="006F5405"/>
    <w:rsid w:val="006F5AA3"/>
    <w:rsid w:val="006F5BFE"/>
    <w:rsid w:val="006F6083"/>
    <w:rsid w:val="006F6275"/>
    <w:rsid w:val="006F6399"/>
    <w:rsid w:val="006F67A9"/>
    <w:rsid w:val="006F690F"/>
    <w:rsid w:val="006F6BDE"/>
    <w:rsid w:val="006F6DFC"/>
    <w:rsid w:val="006F6EFD"/>
    <w:rsid w:val="006F6FFA"/>
    <w:rsid w:val="006F7047"/>
    <w:rsid w:val="006F7067"/>
    <w:rsid w:val="006F7598"/>
    <w:rsid w:val="006F77CB"/>
    <w:rsid w:val="006F7DE0"/>
    <w:rsid w:val="007002D3"/>
    <w:rsid w:val="007008A3"/>
    <w:rsid w:val="00700A54"/>
    <w:rsid w:val="00700B37"/>
    <w:rsid w:val="00700C53"/>
    <w:rsid w:val="00701D16"/>
    <w:rsid w:val="00701F1F"/>
    <w:rsid w:val="007027C7"/>
    <w:rsid w:val="00702B05"/>
    <w:rsid w:val="00702D0A"/>
    <w:rsid w:val="00703736"/>
    <w:rsid w:val="00703778"/>
    <w:rsid w:val="007038AF"/>
    <w:rsid w:val="007041E4"/>
    <w:rsid w:val="00704BB1"/>
    <w:rsid w:val="00704FBA"/>
    <w:rsid w:val="0070509D"/>
    <w:rsid w:val="0070511B"/>
    <w:rsid w:val="00705186"/>
    <w:rsid w:val="007051F1"/>
    <w:rsid w:val="0070582B"/>
    <w:rsid w:val="007059E9"/>
    <w:rsid w:val="00705C4F"/>
    <w:rsid w:val="00705E6D"/>
    <w:rsid w:val="00706134"/>
    <w:rsid w:val="0070671C"/>
    <w:rsid w:val="007069F4"/>
    <w:rsid w:val="00706DC1"/>
    <w:rsid w:val="00707051"/>
    <w:rsid w:val="00707315"/>
    <w:rsid w:val="00707387"/>
    <w:rsid w:val="0070754A"/>
    <w:rsid w:val="0070768B"/>
    <w:rsid w:val="007078C3"/>
    <w:rsid w:val="00707E86"/>
    <w:rsid w:val="00710447"/>
    <w:rsid w:val="007104C1"/>
    <w:rsid w:val="0071080B"/>
    <w:rsid w:val="0071094C"/>
    <w:rsid w:val="0071099F"/>
    <w:rsid w:val="00710D55"/>
    <w:rsid w:val="007110D3"/>
    <w:rsid w:val="007110FA"/>
    <w:rsid w:val="00711DBD"/>
    <w:rsid w:val="00711DC7"/>
    <w:rsid w:val="00711FDA"/>
    <w:rsid w:val="0071209E"/>
    <w:rsid w:val="007124A6"/>
    <w:rsid w:val="007125A7"/>
    <w:rsid w:val="00712769"/>
    <w:rsid w:val="007127B0"/>
    <w:rsid w:val="00712AEC"/>
    <w:rsid w:val="00712B0E"/>
    <w:rsid w:val="007137B3"/>
    <w:rsid w:val="00714866"/>
    <w:rsid w:val="00714AE8"/>
    <w:rsid w:val="00714DB0"/>
    <w:rsid w:val="007150AD"/>
    <w:rsid w:val="007153AC"/>
    <w:rsid w:val="00715565"/>
    <w:rsid w:val="007157C6"/>
    <w:rsid w:val="00715BD1"/>
    <w:rsid w:val="0071621B"/>
    <w:rsid w:val="007163DB"/>
    <w:rsid w:val="00716573"/>
    <w:rsid w:val="00716752"/>
    <w:rsid w:val="00716AEC"/>
    <w:rsid w:val="00716C77"/>
    <w:rsid w:val="00716E82"/>
    <w:rsid w:val="007170AD"/>
    <w:rsid w:val="00717121"/>
    <w:rsid w:val="007171DC"/>
    <w:rsid w:val="00717A13"/>
    <w:rsid w:val="00717D96"/>
    <w:rsid w:val="00720081"/>
    <w:rsid w:val="00720927"/>
    <w:rsid w:val="00720AA2"/>
    <w:rsid w:val="00720E41"/>
    <w:rsid w:val="007214BA"/>
    <w:rsid w:val="007215D6"/>
    <w:rsid w:val="00721954"/>
    <w:rsid w:val="00722230"/>
    <w:rsid w:val="00722569"/>
    <w:rsid w:val="0072261E"/>
    <w:rsid w:val="00722CCB"/>
    <w:rsid w:val="00723090"/>
    <w:rsid w:val="0072338D"/>
    <w:rsid w:val="007234A2"/>
    <w:rsid w:val="007234E9"/>
    <w:rsid w:val="007241E3"/>
    <w:rsid w:val="00724CDB"/>
    <w:rsid w:val="00725060"/>
    <w:rsid w:val="00726089"/>
    <w:rsid w:val="007262B3"/>
    <w:rsid w:val="007263AA"/>
    <w:rsid w:val="0072663E"/>
    <w:rsid w:val="00726BE2"/>
    <w:rsid w:val="00726D2C"/>
    <w:rsid w:val="00726FAF"/>
    <w:rsid w:val="007275E0"/>
    <w:rsid w:val="00727C96"/>
    <w:rsid w:val="00727EFC"/>
    <w:rsid w:val="00727FAA"/>
    <w:rsid w:val="00730623"/>
    <w:rsid w:val="0073069F"/>
    <w:rsid w:val="007306F7"/>
    <w:rsid w:val="0073081C"/>
    <w:rsid w:val="00730D4E"/>
    <w:rsid w:val="00730E98"/>
    <w:rsid w:val="007310C5"/>
    <w:rsid w:val="00731266"/>
    <w:rsid w:val="0073148E"/>
    <w:rsid w:val="007316B6"/>
    <w:rsid w:val="00731920"/>
    <w:rsid w:val="00731BF0"/>
    <w:rsid w:val="00732117"/>
    <w:rsid w:val="00732D4D"/>
    <w:rsid w:val="00732E31"/>
    <w:rsid w:val="0073324E"/>
    <w:rsid w:val="0073392B"/>
    <w:rsid w:val="00733AE6"/>
    <w:rsid w:val="00733B0F"/>
    <w:rsid w:val="00733BBF"/>
    <w:rsid w:val="00734491"/>
    <w:rsid w:val="0073468C"/>
    <w:rsid w:val="00734BBE"/>
    <w:rsid w:val="00734BD7"/>
    <w:rsid w:val="00734C36"/>
    <w:rsid w:val="00734DA9"/>
    <w:rsid w:val="00735365"/>
    <w:rsid w:val="0073565A"/>
    <w:rsid w:val="007356FE"/>
    <w:rsid w:val="00735A1F"/>
    <w:rsid w:val="007365EB"/>
    <w:rsid w:val="00736FD3"/>
    <w:rsid w:val="00737409"/>
    <w:rsid w:val="007378E4"/>
    <w:rsid w:val="00737914"/>
    <w:rsid w:val="00737A4F"/>
    <w:rsid w:val="00737E4C"/>
    <w:rsid w:val="00740084"/>
    <w:rsid w:val="0074035B"/>
    <w:rsid w:val="007403CB"/>
    <w:rsid w:val="00740689"/>
    <w:rsid w:val="00740B8B"/>
    <w:rsid w:val="00740F22"/>
    <w:rsid w:val="007410D0"/>
    <w:rsid w:val="0074137E"/>
    <w:rsid w:val="0074183A"/>
    <w:rsid w:val="00741A36"/>
    <w:rsid w:val="00741AF9"/>
    <w:rsid w:val="00741B39"/>
    <w:rsid w:val="00741BC5"/>
    <w:rsid w:val="00741D62"/>
    <w:rsid w:val="007421D4"/>
    <w:rsid w:val="00742356"/>
    <w:rsid w:val="00742610"/>
    <w:rsid w:val="00742B8A"/>
    <w:rsid w:val="00742E0C"/>
    <w:rsid w:val="00742EC2"/>
    <w:rsid w:val="007433E4"/>
    <w:rsid w:val="00743A47"/>
    <w:rsid w:val="00743FCE"/>
    <w:rsid w:val="007449F0"/>
    <w:rsid w:val="00744C36"/>
    <w:rsid w:val="00744EF8"/>
    <w:rsid w:val="00744FB0"/>
    <w:rsid w:val="00745255"/>
    <w:rsid w:val="007454D2"/>
    <w:rsid w:val="00746421"/>
    <w:rsid w:val="007464A3"/>
    <w:rsid w:val="0074695F"/>
    <w:rsid w:val="00746D49"/>
    <w:rsid w:val="00746FA8"/>
    <w:rsid w:val="00747129"/>
    <w:rsid w:val="0074795C"/>
    <w:rsid w:val="00747CD4"/>
    <w:rsid w:val="00747DAC"/>
    <w:rsid w:val="00750154"/>
    <w:rsid w:val="00750396"/>
    <w:rsid w:val="007503DB"/>
    <w:rsid w:val="00750576"/>
    <w:rsid w:val="0075063C"/>
    <w:rsid w:val="0075098E"/>
    <w:rsid w:val="00751059"/>
    <w:rsid w:val="00751323"/>
    <w:rsid w:val="00751644"/>
    <w:rsid w:val="007517C1"/>
    <w:rsid w:val="0075189E"/>
    <w:rsid w:val="00751A37"/>
    <w:rsid w:val="00751B0F"/>
    <w:rsid w:val="0075275C"/>
    <w:rsid w:val="00752D1D"/>
    <w:rsid w:val="00752E0C"/>
    <w:rsid w:val="00753029"/>
    <w:rsid w:val="007530D9"/>
    <w:rsid w:val="00753360"/>
    <w:rsid w:val="00753457"/>
    <w:rsid w:val="00753748"/>
    <w:rsid w:val="00753822"/>
    <w:rsid w:val="00753D49"/>
    <w:rsid w:val="0075411E"/>
    <w:rsid w:val="007543C3"/>
    <w:rsid w:val="00754590"/>
    <w:rsid w:val="0075473F"/>
    <w:rsid w:val="00754766"/>
    <w:rsid w:val="007549B9"/>
    <w:rsid w:val="00754AC0"/>
    <w:rsid w:val="00754B4D"/>
    <w:rsid w:val="007550B6"/>
    <w:rsid w:val="007552B2"/>
    <w:rsid w:val="007556EC"/>
    <w:rsid w:val="00755948"/>
    <w:rsid w:val="00756090"/>
    <w:rsid w:val="007561BF"/>
    <w:rsid w:val="00756672"/>
    <w:rsid w:val="007566C7"/>
    <w:rsid w:val="00756880"/>
    <w:rsid w:val="007571DD"/>
    <w:rsid w:val="007572C3"/>
    <w:rsid w:val="007577D3"/>
    <w:rsid w:val="00757B44"/>
    <w:rsid w:val="007601D8"/>
    <w:rsid w:val="007601EF"/>
    <w:rsid w:val="0076069B"/>
    <w:rsid w:val="00760772"/>
    <w:rsid w:val="007608F9"/>
    <w:rsid w:val="0076097E"/>
    <w:rsid w:val="00760A07"/>
    <w:rsid w:val="00760D1B"/>
    <w:rsid w:val="00760FF9"/>
    <w:rsid w:val="00761729"/>
    <w:rsid w:val="0076176A"/>
    <w:rsid w:val="00761D51"/>
    <w:rsid w:val="0076226F"/>
    <w:rsid w:val="0076249E"/>
    <w:rsid w:val="00762913"/>
    <w:rsid w:val="0076296F"/>
    <w:rsid w:val="00762DBF"/>
    <w:rsid w:val="0076453F"/>
    <w:rsid w:val="00764806"/>
    <w:rsid w:val="007652C7"/>
    <w:rsid w:val="00765482"/>
    <w:rsid w:val="00765721"/>
    <w:rsid w:val="007657C2"/>
    <w:rsid w:val="00765D18"/>
    <w:rsid w:val="00765D88"/>
    <w:rsid w:val="00765FCA"/>
    <w:rsid w:val="00766055"/>
    <w:rsid w:val="0076615C"/>
    <w:rsid w:val="007662B0"/>
    <w:rsid w:val="00766840"/>
    <w:rsid w:val="007669E2"/>
    <w:rsid w:val="0076760F"/>
    <w:rsid w:val="007676FC"/>
    <w:rsid w:val="00767A4F"/>
    <w:rsid w:val="00767D63"/>
    <w:rsid w:val="00767FD1"/>
    <w:rsid w:val="0077025D"/>
    <w:rsid w:val="007706A8"/>
    <w:rsid w:val="00770AC7"/>
    <w:rsid w:val="00770D35"/>
    <w:rsid w:val="007717C5"/>
    <w:rsid w:val="0077181B"/>
    <w:rsid w:val="00771C6A"/>
    <w:rsid w:val="00771D2F"/>
    <w:rsid w:val="0077208B"/>
    <w:rsid w:val="007720EC"/>
    <w:rsid w:val="007724D1"/>
    <w:rsid w:val="007725A2"/>
    <w:rsid w:val="00772BD7"/>
    <w:rsid w:val="00772E9B"/>
    <w:rsid w:val="007730BF"/>
    <w:rsid w:val="007731AC"/>
    <w:rsid w:val="007732F1"/>
    <w:rsid w:val="0077368F"/>
    <w:rsid w:val="007736D4"/>
    <w:rsid w:val="007736F1"/>
    <w:rsid w:val="00773713"/>
    <w:rsid w:val="0077387F"/>
    <w:rsid w:val="007738DE"/>
    <w:rsid w:val="00773CBA"/>
    <w:rsid w:val="007743DC"/>
    <w:rsid w:val="00774647"/>
    <w:rsid w:val="00774A27"/>
    <w:rsid w:val="00774A49"/>
    <w:rsid w:val="00774DE2"/>
    <w:rsid w:val="00774F40"/>
    <w:rsid w:val="007750AD"/>
    <w:rsid w:val="007754C8"/>
    <w:rsid w:val="007755BF"/>
    <w:rsid w:val="00775929"/>
    <w:rsid w:val="00775998"/>
    <w:rsid w:val="00775F44"/>
    <w:rsid w:val="007760C2"/>
    <w:rsid w:val="007767BA"/>
    <w:rsid w:val="007769BD"/>
    <w:rsid w:val="00776D7E"/>
    <w:rsid w:val="00777138"/>
    <w:rsid w:val="0077778E"/>
    <w:rsid w:val="00777B22"/>
    <w:rsid w:val="00777BE7"/>
    <w:rsid w:val="00777C81"/>
    <w:rsid w:val="0078006A"/>
    <w:rsid w:val="007804D9"/>
    <w:rsid w:val="007805EC"/>
    <w:rsid w:val="007808F0"/>
    <w:rsid w:val="00780FAD"/>
    <w:rsid w:val="007812D9"/>
    <w:rsid w:val="007813C0"/>
    <w:rsid w:val="0078150E"/>
    <w:rsid w:val="007815CB"/>
    <w:rsid w:val="007815CD"/>
    <w:rsid w:val="00781823"/>
    <w:rsid w:val="00781CC4"/>
    <w:rsid w:val="00782075"/>
    <w:rsid w:val="00782278"/>
    <w:rsid w:val="00782412"/>
    <w:rsid w:val="007828FA"/>
    <w:rsid w:val="00782BBB"/>
    <w:rsid w:val="00782DE3"/>
    <w:rsid w:val="00782F55"/>
    <w:rsid w:val="007833F2"/>
    <w:rsid w:val="00784257"/>
    <w:rsid w:val="007844A1"/>
    <w:rsid w:val="007846C4"/>
    <w:rsid w:val="00784A23"/>
    <w:rsid w:val="00784BF6"/>
    <w:rsid w:val="00784D58"/>
    <w:rsid w:val="00784FE4"/>
    <w:rsid w:val="00785379"/>
    <w:rsid w:val="00785715"/>
    <w:rsid w:val="007859E6"/>
    <w:rsid w:val="00786266"/>
    <w:rsid w:val="0078646C"/>
    <w:rsid w:val="00786526"/>
    <w:rsid w:val="007866BC"/>
    <w:rsid w:val="00786B24"/>
    <w:rsid w:val="0078756D"/>
    <w:rsid w:val="007875F2"/>
    <w:rsid w:val="0078761B"/>
    <w:rsid w:val="0078766D"/>
    <w:rsid w:val="00787ACE"/>
    <w:rsid w:val="00787C02"/>
    <w:rsid w:val="00787E5A"/>
    <w:rsid w:val="00790366"/>
    <w:rsid w:val="007903F4"/>
    <w:rsid w:val="007909E7"/>
    <w:rsid w:val="00790D4F"/>
    <w:rsid w:val="007913E4"/>
    <w:rsid w:val="007916BB"/>
    <w:rsid w:val="00791C24"/>
    <w:rsid w:val="00791D70"/>
    <w:rsid w:val="00791F2D"/>
    <w:rsid w:val="007920E3"/>
    <w:rsid w:val="0079217F"/>
    <w:rsid w:val="007922EA"/>
    <w:rsid w:val="00792B95"/>
    <w:rsid w:val="00792D7D"/>
    <w:rsid w:val="00792DE5"/>
    <w:rsid w:val="007932FD"/>
    <w:rsid w:val="0079332F"/>
    <w:rsid w:val="00793428"/>
    <w:rsid w:val="00793528"/>
    <w:rsid w:val="00793BD7"/>
    <w:rsid w:val="00793BF4"/>
    <w:rsid w:val="00793C63"/>
    <w:rsid w:val="00793D57"/>
    <w:rsid w:val="00793E50"/>
    <w:rsid w:val="00794C56"/>
    <w:rsid w:val="00795778"/>
    <w:rsid w:val="00796190"/>
    <w:rsid w:val="007965D8"/>
    <w:rsid w:val="00796632"/>
    <w:rsid w:val="007968DA"/>
    <w:rsid w:val="00796AC3"/>
    <w:rsid w:val="00796CE1"/>
    <w:rsid w:val="00796D54"/>
    <w:rsid w:val="007970FA"/>
    <w:rsid w:val="00797206"/>
    <w:rsid w:val="00797581"/>
    <w:rsid w:val="00797A4E"/>
    <w:rsid w:val="00797B95"/>
    <w:rsid w:val="00797D9F"/>
    <w:rsid w:val="007A00C1"/>
    <w:rsid w:val="007A047A"/>
    <w:rsid w:val="007A0B1B"/>
    <w:rsid w:val="007A0B39"/>
    <w:rsid w:val="007A1529"/>
    <w:rsid w:val="007A186E"/>
    <w:rsid w:val="007A1AD7"/>
    <w:rsid w:val="007A2789"/>
    <w:rsid w:val="007A31F8"/>
    <w:rsid w:val="007A3529"/>
    <w:rsid w:val="007A373D"/>
    <w:rsid w:val="007A37B3"/>
    <w:rsid w:val="007A3812"/>
    <w:rsid w:val="007A38AC"/>
    <w:rsid w:val="007A428A"/>
    <w:rsid w:val="007A4CD1"/>
    <w:rsid w:val="007A4E23"/>
    <w:rsid w:val="007A4F82"/>
    <w:rsid w:val="007A5EDA"/>
    <w:rsid w:val="007A6147"/>
    <w:rsid w:val="007A62A2"/>
    <w:rsid w:val="007A633F"/>
    <w:rsid w:val="007A6463"/>
    <w:rsid w:val="007A6D2C"/>
    <w:rsid w:val="007A6E9E"/>
    <w:rsid w:val="007A714B"/>
    <w:rsid w:val="007A72A7"/>
    <w:rsid w:val="007A73EC"/>
    <w:rsid w:val="007A7515"/>
    <w:rsid w:val="007A7B08"/>
    <w:rsid w:val="007A7E87"/>
    <w:rsid w:val="007B0228"/>
    <w:rsid w:val="007B08A7"/>
    <w:rsid w:val="007B0A30"/>
    <w:rsid w:val="007B0C15"/>
    <w:rsid w:val="007B0C75"/>
    <w:rsid w:val="007B0DCF"/>
    <w:rsid w:val="007B0E21"/>
    <w:rsid w:val="007B0EEE"/>
    <w:rsid w:val="007B12AD"/>
    <w:rsid w:val="007B17D1"/>
    <w:rsid w:val="007B18B1"/>
    <w:rsid w:val="007B1AF9"/>
    <w:rsid w:val="007B1C2F"/>
    <w:rsid w:val="007B1F33"/>
    <w:rsid w:val="007B22C5"/>
    <w:rsid w:val="007B2427"/>
    <w:rsid w:val="007B2505"/>
    <w:rsid w:val="007B2CC0"/>
    <w:rsid w:val="007B314C"/>
    <w:rsid w:val="007B320B"/>
    <w:rsid w:val="007B351C"/>
    <w:rsid w:val="007B3821"/>
    <w:rsid w:val="007B3866"/>
    <w:rsid w:val="007B39EC"/>
    <w:rsid w:val="007B3C22"/>
    <w:rsid w:val="007B42A2"/>
    <w:rsid w:val="007B43DE"/>
    <w:rsid w:val="007B4FB8"/>
    <w:rsid w:val="007B5477"/>
    <w:rsid w:val="007B547E"/>
    <w:rsid w:val="007B5721"/>
    <w:rsid w:val="007B5C44"/>
    <w:rsid w:val="007B5D2C"/>
    <w:rsid w:val="007B5F9A"/>
    <w:rsid w:val="007B69B8"/>
    <w:rsid w:val="007B6BCC"/>
    <w:rsid w:val="007B6CCE"/>
    <w:rsid w:val="007B6DD3"/>
    <w:rsid w:val="007B7148"/>
    <w:rsid w:val="007B735A"/>
    <w:rsid w:val="007B7863"/>
    <w:rsid w:val="007B7946"/>
    <w:rsid w:val="007C0045"/>
    <w:rsid w:val="007C0104"/>
    <w:rsid w:val="007C01D1"/>
    <w:rsid w:val="007C0448"/>
    <w:rsid w:val="007C0584"/>
    <w:rsid w:val="007C06E8"/>
    <w:rsid w:val="007C144E"/>
    <w:rsid w:val="007C16AB"/>
    <w:rsid w:val="007C16B6"/>
    <w:rsid w:val="007C2153"/>
    <w:rsid w:val="007C2454"/>
    <w:rsid w:val="007C274E"/>
    <w:rsid w:val="007C28CB"/>
    <w:rsid w:val="007C2987"/>
    <w:rsid w:val="007C2BAF"/>
    <w:rsid w:val="007C2E8F"/>
    <w:rsid w:val="007C2EE9"/>
    <w:rsid w:val="007C3226"/>
    <w:rsid w:val="007C3466"/>
    <w:rsid w:val="007C35E5"/>
    <w:rsid w:val="007C3751"/>
    <w:rsid w:val="007C3841"/>
    <w:rsid w:val="007C3B85"/>
    <w:rsid w:val="007C3BF2"/>
    <w:rsid w:val="007C4153"/>
    <w:rsid w:val="007C44CE"/>
    <w:rsid w:val="007C47CE"/>
    <w:rsid w:val="007C49ED"/>
    <w:rsid w:val="007C4A44"/>
    <w:rsid w:val="007C54C4"/>
    <w:rsid w:val="007C56C2"/>
    <w:rsid w:val="007C5806"/>
    <w:rsid w:val="007C5835"/>
    <w:rsid w:val="007C5BA2"/>
    <w:rsid w:val="007C6383"/>
    <w:rsid w:val="007C65EE"/>
    <w:rsid w:val="007C666F"/>
    <w:rsid w:val="007C6B59"/>
    <w:rsid w:val="007C6FCB"/>
    <w:rsid w:val="007C7CEA"/>
    <w:rsid w:val="007D048C"/>
    <w:rsid w:val="007D0812"/>
    <w:rsid w:val="007D1190"/>
    <w:rsid w:val="007D130D"/>
    <w:rsid w:val="007D1CD4"/>
    <w:rsid w:val="007D1FDE"/>
    <w:rsid w:val="007D2300"/>
    <w:rsid w:val="007D238E"/>
    <w:rsid w:val="007D2975"/>
    <w:rsid w:val="007D2AA1"/>
    <w:rsid w:val="007D2D19"/>
    <w:rsid w:val="007D35D6"/>
    <w:rsid w:val="007D39FB"/>
    <w:rsid w:val="007D3B3E"/>
    <w:rsid w:val="007D4462"/>
    <w:rsid w:val="007D45D0"/>
    <w:rsid w:val="007D476D"/>
    <w:rsid w:val="007D4843"/>
    <w:rsid w:val="007D499D"/>
    <w:rsid w:val="007D49DB"/>
    <w:rsid w:val="007D4B07"/>
    <w:rsid w:val="007D5178"/>
    <w:rsid w:val="007D51D2"/>
    <w:rsid w:val="007D5A29"/>
    <w:rsid w:val="007D5AC4"/>
    <w:rsid w:val="007D618C"/>
    <w:rsid w:val="007D6278"/>
    <w:rsid w:val="007D63AF"/>
    <w:rsid w:val="007D667A"/>
    <w:rsid w:val="007D6688"/>
    <w:rsid w:val="007D6B37"/>
    <w:rsid w:val="007D6FA4"/>
    <w:rsid w:val="007D76A0"/>
    <w:rsid w:val="007D7803"/>
    <w:rsid w:val="007D7953"/>
    <w:rsid w:val="007D7B64"/>
    <w:rsid w:val="007D7D7A"/>
    <w:rsid w:val="007D7DE9"/>
    <w:rsid w:val="007D7E76"/>
    <w:rsid w:val="007E0119"/>
    <w:rsid w:val="007E02A1"/>
    <w:rsid w:val="007E069C"/>
    <w:rsid w:val="007E0DF3"/>
    <w:rsid w:val="007E1224"/>
    <w:rsid w:val="007E15AD"/>
    <w:rsid w:val="007E1A7C"/>
    <w:rsid w:val="007E1D89"/>
    <w:rsid w:val="007E2095"/>
    <w:rsid w:val="007E2382"/>
    <w:rsid w:val="007E2652"/>
    <w:rsid w:val="007E268D"/>
    <w:rsid w:val="007E27FD"/>
    <w:rsid w:val="007E2CA3"/>
    <w:rsid w:val="007E303D"/>
    <w:rsid w:val="007E347B"/>
    <w:rsid w:val="007E34A3"/>
    <w:rsid w:val="007E363A"/>
    <w:rsid w:val="007E3A0F"/>
    <w:rsid w:val="007E3A9C"/>
    <w:rsid w:val="007E3B04"/>
    <w:rsid w:val="007E3D25"/>
    <w:rsid w:val="007E3EF2"/>
    <w:rsid w:val="007E41C7"/>
    <w:rsid w:val="007E4338"/>
    <w:rsid w:val="007E44D4"/>
    <w:rsid w:val="007E4DE5"/>
    <w:rsid w:val="007E4FD1"/>
    <w:rsid w:val="007E5025"/>
    <w:rsid w:val="007E5152"/>
    <w:rsid w:val="007E52D2"/>
    <w:rsid w:val="007E5490"/>
    <w:rsid w:val="007E5609"/>
    <w:rsid w:val="007E5670"/>
    <w:rsid w:val="007E587A"/>
    <w:rsid w:val="007E5AE2"/>
    <w:rsid w:val="007E604E"/>
    <w:rsid w:val="007E62E8"/>
    <w:rsid w:val="007E6389"/>
    <w:rsid w:val="007E6703"/>
    <w:rsid w:val="007E6802"/>
    <w:rsid w:val="007E6BD5"/>
    <w:rsid w:val="007E6C65"/>
    <w:rsid w:val="007E6D11"/>
    <w:rsid w:val="007E6E09"/>
    <w:rsid w:val="007F01B7"/>
    <w:rsid w:val="007F0767"/>
    <w:rsid w:val="007F0A01"/>
    <w:rsid w:val="007F0C3D"/>
    <w:rsid w:val="007F0E84"/>
    <w:rsid w:val="007F166C"/>
    <w:rsid w:val="007F16ED"/>
    <w:rsid w:val="007F1BF7"/>
    <w:rsid w:val="007F1C6E"/>
    <w:rsid w:val="007F1D28"/>
    <w:rsid w:val="007F1DFE"/>
    <w:rsid w:val="007F1F71"/>
    <w:rsid w:val="007F234E"/>
    <w:rsid w:val="007F260C"/>
    <w:rsid w:val="007F295A"/>
    <w:rsid w:val="007F2A6A"/>
    <w:rsid w:val="007F3820"/>
    <w:rsid w:val="007F3BBF"/>
    <w:rsid w:val="007F3CE3"/>
    <w:rsid w:val="007F3D0F"/>
    <w:rsid w:val="007F3DC1"/>
    <w:rsid w:val="007F45F4"/>
    <w:rsid w:val="007F46BD"/>
    <w:rsid w:val="007F4949"/>
    <w:rsid w:val="007F4B83"/>
    <w:rsid w:val="007F53A8"/>
    <w:rsid w:val="007F575B"/>
    <w:rsid w:val="007F5A3B"/>
    <w:rsid w:val="007F5A9D"/>
    <w:rsid w:val="007F5B73"/>
    <w:rsid w:val="007F5D63"/>
    <w:rsid w:val="007F6746"/>
    <w:rsid w:val="007F6C57"/>
    <w:rsid w:val="007F6D9E"/>
    <w:rsid w:val="007F6E18"/>
    <w:rsid w:val="007F752B"/>
    <w:rsid w:val="007F7892"/>
    <w:rsid w:val="007F78C7"/>
    <w:rsid w:val="007F7AE0"/>
    <w:rsid w:val="007F7CC2"/>
    <w:rsid w:val="007F7F22"/>
    <w:rsid w:val="008000B0"/>
    <w:rsid w:val="008000F4"/>
    <w:rsid w:val="00800101"/>
    <w:rsid w:val="008004AF"/>
    <w:rsid w:val="00800501"/>
    <w:rsid w:val="0080061C"/>
    <w:rsid w:val="00800710"/>
    <w:rsid w:val="008008CC"/>
    <w:rsid w:val="00800AC2"/>
    <w:rsid w:val="00800E29"/>
    <w:rsid w:val="00800EAA"/>
    <w:rsid w:val="00800F0E"/>
    <w:rsid w:val="00800F2C"/>
    <w:rsid w:val="00800F66"/>
    <w:rsid w:val="00801305"/>
    <w:rsid w:val="008013EE"/>
    <w:rsid w:val="008018F0"/>
    <w:rsid w:val="00801996"/>
    <w:rsid w:val="00801D17"/>
    <w:rsid w:val="00801E71"/>
    <w:rsid w:val="0080214D"/>
    <w:rsid w:val="008023D0"/>
    <w:rsid w:val="008027FE"/>
    <w:rsid w:val="00802936"/>
    <w:rsid w:val="00802A46"/>
    <w:rsid w:val="00802D87"/>
    <w:rsid w:val="00802F9E"/>
    <w:rsid w:val="00803185"/>
    <w:rsid w:val="008031A5"/>
    <w:rsid w:val="008033CA"/>
    <w:rsid w:val="008038A3"/>
    <w:rsid w:val="00803EDF"/>
    <w:rsid w:val="008040E3"/>
    <w:rsid w:val="00804286"/>
    <w:rsid w:val="0080432F"/>
    <w:rsid w:val="00804589"/>
    <w:rsid w:val="00804CBD"/>
    <w:rsid w:val="00804F98"/>
    <w:rsid w:val="0080502A"/>
    <w:rsid w:val="0080507D"/>
    <w:rsid w:val="00805968"/>
    <w:rsid w:val="00805B9B"/>
    <w:rsid w:val="00806104"/>
    <w:rsid w:val="008061F4"/>
    <w:rsid w:val="0080642E"/>
    <w:rsid w:val="00806769"/>
    <w:rsid w:val="00807445"/>
    <w:rsid w:val="00807546"/>
    <w:rsid w:val="008075E1"/>
    <w:rsid w:val="00810B23"/>
    <w:rsid w:val="008114E3"/>
    <w:rsid w:val="008117B0"/>
    <w:rsid w:val="008118A8"/>
    <w:rsid w:val="0081211E"/>
    <w:rsid w:val="00812347"/>
    <w:rsid w:val="00812714"/>
    <w:rsid w:val="00812A41"/>
    <w:rsid w:val="00812DB3"/>
    <w:rsid w:val="00813203"/>
    <w:rsid w:val="008136FD"/>
    <w:rsid w:val="008139D2"/>
    <w:rsid w:val="00813AF7"/>
    <w:rsid w:val="00813DE8"/>
    <w:rsid w:val="00813F7D"/>
    <w:rsid w:val="008141B1"/>
    <w:rsid w:val="00814536"/>
    <w:rsid w:val="00814F22"/>
    <w:rsid w:val="00815235"/>
    <w:rsid w:val="008152FE"/>
    <w:rsid w:val="008153F2"/>
    <w:rsid w:val="008154F5"/>
    <w:rsid w:val="008156CA"/>
    <w:rsid w:val="008159C2"/>
    <w:rsid w:val="00815A28"/>
    <w:rsid w:val="00815AF1"/>
    <w:rsid w:val="00815B6F"/>
    <w:rsid w:val="008160DD"/>
    <w:rsid w:val="0081671F"/>
    <w:rsid w:val="00816E85"/>
    <w:rsid w:val="00816EB6"/>
    <w:rsid w:val="00816FCB"/>
    <w:rsid w:val="00816FDB"/>
    <w:rsid w:val="00817069"/>
    <w:rsid w:val="008171C4"/>
    <w:rsid w:val="0081724D"/>
    <w:rsid w:val="00817C73"/>
    <w:rsid w:val="00817EBE"/>
    <w:rsid w:val="00817F88"/>
    <w:rsid w:val="00820620"/>
    <w:rsid w:val="0082093D"/>
    <w:rsid w:val="00820FF5"/>
    <w:rsid w:val="00821124"/>
    <w:rsid w:val="0082128E"/>
    <w:rsid w:val="008213CE"/>
    <w:rsid w:val="00821503"/>
    <w:rsid w:val="008218CA"/>
    <w:rsid w:val="00821A1B"/>
    <w:rsid w:val="00821E06"/>
    <w:rsid w:val="008220DA"/>
    <w:rsid w:val="008222F0"/>
    <w:rsid w:val="00822311"/>
    <w:rsid w:val="00822558"/>
    <w:rsid w:val="0082260F"/>
    <w:rsid w:val="00822750"/>
    <w:rsid w:val="008235FB"/>
    <w:rsid w:val="00823623"/>
    <w:rsid w:val="0082375E"/>
    <w:rsid w:val="00823AC7"/>
    <w:rsid w:val="00823AD1"/>
    <w:rsid w:val="00824163"/>
    <w:rsid w:val="00824294"/>
    <w:rsid w:val="008245A7"/>
    <w:rsid w:val="00824716"/>
    <w:rsid w:val="0082487F"/>
    <w:rsid w:val="00824925"/>
    <w:rsid w:val="00824A9A"/>
    <w:rsid w:val="00824C32"/>
    <w:rsid w:val="00824E4B"/>
    <w:rsid w:val="00824FBA"/>
    <w:rsid w:val="0082511A"/>
    <w:rsid w:val="00825415"/>
    <w:rsid w:val="008256B3"/>
    <w:rsid w:val="008257CC"/>
    <w:rsid w:val="00825980"/>
    <w:rsid w:val="00825988"/>
    <w:rsid w:val="00825AA7"/>
    <w:rsid w:val="00825D02"/>
    <w:rsid w:val="00825E82"/>
    <w:rsid w:val="00826A5E"/>
    <w:rsid w:val="008270F9"/>
    <w:rsid w:val="0082751C"/>
    <w:rsid w:val="00827687"/>
    <w:rsid w:val="00827BA2"/>
    <w:rsid w:val="00827BC8"/>
    <w:rsid w:val="00827E76"/>
    <w:rsid w:val="008302E0"/>
    <w:rsid w:val="008303F0"/>
    <w:rsid w:val="008305E8"/>
    <w:rsid w:val="008308B7"/>
    <w:rsid w:val="00830EAE"/>
    <w:rsid w:val="00832029"/>
    <w:rsid w:val="00832368"/>
    <w:rsid w:val="00832503"/>
    <w:rsid w:val="008325CE"/>
    <w:rsid w:val="00832678"/>
    <w:rsid w:val="00832773"/>
    <w:rsid w:val="008329C2"/>
    <w:rsid w:val="00832DF8"/>
    <w:rsid w:val="00833217"/>
    <w:rsid w:val="00833B54"/>
    <w:rsid w:val="00833E4A"/>
    <w:rsid w:val="0083411D"/>
    <w:rsid w:val="00834355"/>
    <w:rsid w:val="00834531"/>
    <w:rsid w:val="00834B71"/>
    <w:rsid w:val="00834D29"/>
    <w:rsid w:val="00834E08"/>
    <w:rsid w:val="008351B9"/>
    <w:rsid w:val="00835228"/>
    <w:rsid w:val="00835596"/>
    <w:rsid w:val="0083584B"/>
    <w:rsid w:val="00835B86"/>
    <w:rsid w:val="00835EC7"/>
    <w:rsid w:val="0083622E"/>
    <w:rsid w:val="0083656C"/>
    <w:rsid w:val="00836614"/>
    <w:rsid w:val="00836AF0"/>
    <w:rsid w:val="00836EF0"/>
    <w:rsid w:val="00836F92"/>
    <w:rsid w:val="008372B3"/>
    <w:rsid w:val="00837D41"/>
    <w:rsid w:val="008409B6"/>
    <w:rsid w:val="00840A09"/>
    <w:rsid w:val="00840C3B"/>
    <w:rsid w:val="00841168"/>
    <w:rsid w:val="00841413"/>
    <w:rsid w:val="00841626"/>
    <w:rsid w:val="008416F2"/>
    <w:rsid w:val="00841BBA"/>
    <w:rsid w:val="00841E0D"/>
    <w:rsid w:val="008424A4"/>
    <w:rsid w:val="008428D2"/>
    <w:rsid w:val="00842C17"/>
    <w:rsid w:val="00842CF5"/>
    <w:rsid w:val="00842E8A"/>
    <w:rsid w:val="008430C3"/>
    <w:rsid w:val="0084314A"/>
    <w:rsid w:val="00843C67"/>
    <w:rsid w:val="0084413C"/>
    <w:rsid w:val="008444DB"/>
    <w:rsid w:val="0084476C"/>
    <w:rsid w:val="00844A00"/>
    <w:rsid w:val="00844A94"/>
    <w:rsid w:val="0084522D"/>
    <w:rsid w:val="00845300"/>
    <w:rsid w:val="008458AB"/>
    <w:rsid w:val="00845B2B"/>
    <w:rsid w:val="00845BF0"/>
    <w:rsid w:val="0084609E"/>
    <w:rsid w:val="0084644D"/>
    <w:rsid w:val="00846620"/>
    <w:rsid w:val="00846A14"/>
    <w:rsid w:val="00846B4C"/>
    <w:rsid w:val="00846D5B"/>
    <w:rsid w:val="00846F76"/>
    <w:rsid w:val="00847964"/>
    <w:rsid w:val="00847F94"/>
    <w:rsid w:val="00850367"/>
    <w:rsid w:val="008506E3"/>
    <w:rsid w:val="00850A35"/>
    <w:rsid w:val="00850BBD"/>
    <w:rsid w:val="00850CBA"/>
    <w:rsid w:val="00850D3E"/>
    <w:rsid w:val="00852182"/>
    <w:rsid w:val="0085291A"/>
    <w:rsid w:val="00852961"/>
    <w:rsid w:val="00852B5A"/>
    <w:rsid w:val="00852D9A"/>
    <w:rsid w:val="00852E88"/>
    <w:rsid w:val="00852E9B"/>
    <w:rsid w:val="008537A1"/>
    <w:rsid w:val="00853860"/>
    <w:rsid w:val="00853F24"/>
    <w:rsid w:val="008540A7"/>
    <w:rsid w:val="00854350"/>
    <w:rsid w:val="008543F3"/>
    <w:rsid w:val="00854F83"/>
    <w:rsid w:val="008555AF"/>
    <w:rsid w:val="0085574F"/>
    <w:rsid w:val="008566B8"/>
    <w:rsid w:val="00856B26"/>
    <w:rsid w:val="00856B3A"/>
    <w:rsid w:val="00856C5F"/>
    <w:rsid w:val="00856D25"/>
    <w:rsid w:val="00856E0A"/>
    <w:rsid w:val="00857007"/>
    <w:rsid w:val="00857208"/>
    <w:rsid w:val="00857742"/>
    <w:rsid w:val="00857C12"/>
    <w:rsid w:val="00857F62"/>
    <w:rsid w:val="00860125"/>
    <w:rsid w:val="0086033B"/>
    <w:rsid w:val="008604AF"/>
    <w:rsid w:val="008605E5"/>
    <w:rsid w:val="00860C17"/>
    <w:rsid w:val="00860D3D"/>
    <w:rsid w:val="00860D67"/>
    <w:rsid w:val="00860F1B"/>
    <w:rsid w:val="0086115F"/>
    <w:rsid w:val="008612D4"/>
    <w:rsid w:val="00861491"/>
    <w:rsid w:val="008614EB"/>
    <w:rsid w:val="00861829"/>
    <w:rsid w:val="008619F9"/>
    <w:rsid w:val="008620E0"/>
    <w:rsid w:val="0086212A"/>
    <w:rsid w:val="0086261F"/>
    <w:rsid w:val="0086277C"/>
    <w:rsid w:val="008631B1"/>
    <w:rsid w:val="0086328C"/>
    <w:rsid w:val="008633C9"/>
    <w:rsid w:val="008634FC"/>
    <w:rsid w:val="00863B2C"/>
    <w:rsid w:val="00863C67"/>
    <w:rsid w:val="00863C93"/>
    <w:rsid w:val="00863D28"/>
    <w:rsid w:val="00863D6F"/>
    <w:rsid w:val="00863EAE"/>
    <w:rsid w:val="0086449A"/>
    <w:rsid w:val="0086471A"/>
    <w:rsid w:val="00864BAE"/>
    <w:rsid w:val="00865856"/>
    <w:rsid w:val="008658CA"/>
    <w:rsid w:val="008659A0"/>
    <w:rsid w:val="00865D1B"/>
    <w:rsid w:val="008662DB"/>
    <w:rsid w:val="0086686F"/>
    <w:rsid w:val="00866975"/>
    <w:rsid w:val="00866B32"/>
    <w:rsid w:val="00866D3A"/>
    <w:rsid w:val="008671E1"/>
    <w:rsid w:val="008671E5"/>
    <w:rsid w:val="0086721C"/>
    <w:rsid w:val="008677EC"/>
    <w:rsid w:val="0086796A"/>
    <w:rsid w:val="00867A84"/>
    <w:rsid w:val="00867D00"/>
    <w:rsid w:val="00870A26"/>
    <w:rsid w:val="00870FCC"/>
    <w:rsid w:val="00870FDD"/>
    <w:rsid w:val="00871127"/>
    <w:rsid w:val="008711A1"/>
    <w:rsid w:val="008711C3"/>
    <w:rsid w:val="0087153E"/>
    <w:rsid w:val="00871950"/>
    <w:rsid w:val="00871DA6"/>
    <w:rsid w:val="00872702"/>
    <w:rsid w:val="008727F9"/>
    <w:rsid w:val="0087442C"/>
    <w:rsid w:val="0087458A"/>
    <w:rsid w:val="00874CB9"/>
    <w:rsid w:val="00874FE7"/>
    <w:rsid w:val="0087580A"/>
    <w:rsid w:val="00875998"/>
    <w:rsid w:val="00875C35"/>
    <w:rsid w:val="00875C47"/>
    <w:rsid w:val="00875F32"/>
    <w:rsid w:val="00875FC0"/>
    <w:rsid w:val="008761A9"/>
    <w:rsid w:val="00876237"/>
    <w:rsid w:val="0087684F"/>
    <w:rsid w:val="00876958"/>
    <w:rsid w:val="00876BAF"/>
    <w:rsid w:val="00876C4F"/>
    <w:rsid w:val="00876CCC"/>
    <w:rsid w:val="00876EEE"/>
    <w:rsid w:val="00877005"/>
    <w:rsid w:val="00877EF8"/>
    <w:rsid w:val="00877F88"/>
    <w:rsid w:val="00880D70"/>
    <w:rsid w:val="00880F8E"/>
    <w:rsid w:val="00881851"/>
    <w:rsid w:val="00881D51"/>
    <w:rsid w:val="00881D65"/>
    <w:rsid w:val="0088210A"/>
    <w:rsid w:val="00882463"/>
    <w:rsid w:val="0088248B"/>
    <w:rsid w:val="0088256E"/>
    <w:rsid w:val="008825D7"/>
    <w:rsid w:val="00882A2E"/>
    <w:rsid w:val="00882D25"/>
    <w:rsid w:val="00882DFB"/>
    <w:rsid w:val="00882FBA"/>
    <w:rsid w:val="00883EB5"/>
    <w:rsid w:val="00884225"/>
    <w:rsid w:val="00884634"/>
    <w:rsid w:val="00884965"/>
    <w:rsid w:val="00884AA5"/>
    <w:rsid w:val="00885153"/>
    <w:rsid w:val="008852C3"/>
    <w:rsid w:val="008853F3"/>
    <w:rsid w:val="008854B2"/>
    <w:rsid w:val="0088575C"/>
    <w:rsid w:val="00885874"/>
    <w:rsid w:val="00885BF1"/>
    <w:rsid w:val="00885F0B"/>
    <w:rsid w:val="00886944"/>
    <w:rsid w:val="00886A6B"/>
    <w:rsid w:val="00887EE3"/>
    <w:rsid w:val="0089040D"/>
    <w:rsid w:val="008905B0"/>
    <w:rsid w:val="00890C60"/>
    <w:rsid w:val="00890F4E"/>
    <w:rsid w:val="008916BD"/>
    <w:rsid w:val="00891A2D"/>
    <w:rsid w:val="00891BEA"/>
    <w:rsid w:val="00891DE5"/>
    <w:rsid w:val="00892189"/>
    <w:rsid w:val="008921F2"/>
    <w:rsid w:val="0089222A"/>
    <w:rsid w:val="00892B8C"/>
    <w:rsid w:val="00892C6D"/>
    <w:rsid w:val="00892DCE"/>
    <w:rsid w:val="00892F4A"/>
    <w:rsid w:val="00893B70"/>
    <w:rsid w:val="00893C0F"/>
    <w:rsid w:val="00893DE0"/>
    <w:rsid w:val="008941CE"/>
    <w:rsid w:val="008948ED"/>
    <w:rsid w:val="00894EFD"/>
    <w:rsid w:val="0089566F"/>
    <w:rsid w:val="00895752"/>
    <w:rsid w:val="00896030"/>
    <w:rsid w:val="008964CD"/>
    <w:rsid w:val="008969D4"/>
    <w:rsid w:val="008972F4"/>
    <w:rsid w:val="008A0D33"/>
    <w:rsid w:val="008A0FF0"/>
    <w:rsid w:val="008A11EE"/>
    <w:rsid w:val="008A14AD"/>
    <w:rsid w:val="008A14CF"/>
    <w:rsid w:val="008A24B1"/>
    <w:rsid w:val="008A2602"/>
    <w:rsid w:val="008A2748"/>
    <w:rsid w:val="008A2908"/>
    <w:rsid w:val="008A2979"/>
    <w:rsid w:val="008A2AA6"/>
    <w:rsid w:val="008A2B11"/>
    <w:rsid w:val="008A2F0C"/>
    <w:rsid w:val="008A3DFF"/>
    <w:rsid w:val="008A4002"/>
    <w:rsid w:val="008A4029"/>
    <w:rsid w:val="008A47A1"/>
    <w:rsid w:val="008A52DC"/>
    <w:rsid w:val="008A566E"/>
    <w:rsid w:val="008A5691"/>
    <w:rsid w:val="008A59F7"/>
    <w:rsid w:val="008A5B69"/>
    <w:rsid w:val="008A5CE3"/>
    <w:rsid w:val="008A6351"/>
    <w:rsid w:val="008A6919"/>
    <w:rsid w:val="008A6BA3"/>
    <w:rsid w:val="008A6E57"/>
    <w:rsid w:val="008A6E7A"/>
    <w:rsid w:val="008A716B"/>
    <w:rsid w:val="008A71BF"/>
    <w:rsid w:val="008A71D4"/>
    <w:rsid w:val="008A7366"/>
    <w:rsid w:val="008A7603"/>
    <w:rsid w:val="008A7F5C"/>
    <w:rsid w:val="008A7FF9"/>
    <w:rsid w:val="008B0444"/>
    <w:rsid w:val="008B0463"/>
    <w:rsid w:val="008B04CA"/>
    <w:rsid w:val="008B0812"/>
    <w:rsid w:val="008B08DE"/>
    <w:rsid w:val="008B0A07"/>
    <w:rsid w:val="008B0CDF"/>
    <w:rsid w:val="008B10EF"/>
    <w:rsid w:val="008B1927"/>
    <w:rsid w:val="008B1A66"/>
    <w:rsid w:val="008B1E7D"/>
    <w:rsid w:val="008B2142"/>
    <w:rsid w:val="008B214F"/>
    <w:rsid w:val="008B21BB"/>
    <w:rsid w:val="008B2B46"/>
    <w:rsid w:val="008B2C53"/>
    <w:rsid w:val="008B30A7"/>
    <w:rsid w:val="008B31AD"/>
    <w:rsid w:val="008B355C"/>
    <w:rsid w:val="008B3734"/>
    <w:rsid w:val="008B3846"/>
    <w:rsid w:val="008B3A7C"/>
    <w:rsid w:val="008B3D38"/>
    <w:rsid w:val="008B3EA2"/>
    <w:rsid w:val="008B4362"/>
    <w:rsid w:val="008B45EC"/>
    <w:rsid w:val="008B4639"/>
    <w:rsid w:val="008B4E5B"/>
    <w:rsid w:val="008B5288"/>
    <w:rsid w:val="008B558C"/>
    <w:rsid w:val="008B565F"/>
    <w:rsid w:val="008B5799"/>
    <w:rsid w:val="008B5E15"/>
    <w:rsid w:val="008B69EA"/>
    <w:rsid w:val="008B6CED"/>
    <w:rsid w:val="008B729B"/>
    <w:rsid w:val="008B79AE"/>
    <w:rsid w:val="008B7F1E"/>
    <w:rsid w:val="008C05AD"/>
    <w:rsid w:val="008C076E"/>
    <w:rsid w:val="008C093F"/>
    <w:rsid w:val="008C0B66"/>
    <w:rsid w:val="008C0DA6"/>
    <w:rsid w:val="008C150E"/>
    <w:rsid w:val="008C1B36"/>
    <w:rsid w:val="008C1C02"/>
    <w:rsid w:val="008C247E"/>
    <w:rsid w:val="008C2558"/>
    <w:rsid w:val="008C264A"/>
    <w:rsid w:val="008C2F00"/>
    <w:rsid w:val="008C30CF"/>
    <w:rsid w:val="008C316E"/>
    <w:rsid w:val="008C34EA"/>
    <w:rsid w:val="008C3AA6"/>
    <w:rsid w:val="008C3ACD"/>
    <w:rsid w:val="008C3FE6"/>
    <w:rsid w:val="008C4531"/>
    <w:rsid w:val="008C4590"/>
    <w:rsid w:val="008C4A47"/>
    <w:rsid w:val="008C5206"/>
    <w:rsid w:val="008C5619"/>
    <w:rsid w:val="008C58BA"/>
    <w:rsid w:val="008C5AFB"/>
    <w:rsid w:val="008C5B22"/>
    <w:rsid w:val="008C5C23"/>
    <w:rsid w:val="008C5E5A"/>
    <w:rsid w:val="008C5E80"/>
    <w:rsid w:val="008C6170"/>
    <w:rsid w:val="008C6626"/>
    <w:rsid w:val="008C6757"/>
    <w:rsid w:val="008C67C7"/>
    <w:rsid w:val="008C6A24"/>
    <w:rsid w:val="008C6EF5"/>
    <w:rsid w:val="008C77A6"/>
    <w:rsid w:val="008C783B"/>
    <w:rsid w:val="008C7DDD"/>
    <w:rsid w:val="008D0270"/>
    <w:rsid w:val="008D02C3"/>
    <w:rsid w:val="008D0376"/>
    <w:rsid w:val="008D05DC"/>
    <w:rsid w:val="008D08C8"/>
    <w:rsid w:val="008D0D88"/>
    <w:rsid w:val="008D0F0E"/>
    <w:rsid w:val="008D11AB"/>
    <w:rsid w:val="008D1290"/>
    <w:rsid w:val="008D13B7"/>
    <w:rsid w:val="008D179B"/>
    <w:rsid w:val="008D1EF9"/>
    <w:rsid w:val="008D215B"/>
    <w:rsid w:val="008D28C9"/>
    <w:rsid w:val="008D294C"/>
    <w:rsid w:val="008D2B3E"/>
    <w:rsid w:val="008D313B"/>
    <w:rsid w:val="008D31EE"/>
    <w:rsid w:val="008D363F"/>
    <w:rsid w:val="008D36E0"/>
    <w:rsid w:val="008D37A8"/>
    <w:rsid w:val="008D3BAD"/>
    <w:rsid w:val="008D410A"/>
    <w:rsid w:val="008D42B6"/>
    <w:rsid w:val="008D4884"/>
    <w:rsid w:val="008D4DBF"/>
    <w:rsid w:val="008D519A"/>
    <w:rsid w:val="008D53DD"/>
    <w:rsid w:val="008D545D"/>
    <w:rsid w:val="008D55E5"/>
    <w:rsid w:val="008D5F3A"/>
    <w:rsid w:val="008D5F7A"/>
    <w:rsid w:val="008D617E"/>
    <w:rsid w:val="008D61A2"/>
    <w:rsid w:val="008D62C7"/>
    <w:rsid w:val="008D64F3"/>
    <w:rsid w:val="008D679A"/>
    <w:rsid w:val="008D692A"/>
    <w:rsid w:val="008D70C7"/>
    <w:rsid w:val="008D7B1E"/>
    <w:rsid w:val="008E00E0"/>
    <w:rsid w:val="008E021C"/>
    <w:rsid w:val="008E0749"/>
    <w:rsid w:val="008E0D85"/>
    <w:rsid w:val="008E0E18"/>
    <w:rsid w:val="008E0E24"/>
    <w:rsid w:val="008E140B"/>
    <w:rsid w:val="008E1592"/>
    <w:rsid w:val="008E193D"/>
    <w:rsid w:val="008E1A64"/>
    <w:rsid w:val="008E1D6B"/>
    <w:rsid w:val="008E1F94"/>
    <w:rsid w:val="008E22AB"/>
    <w:rsid w:val="008E2AA4"/>
    <w:rsid w:val="008E3555"/>
    <w:rsid w:val="008E35B3"/>
    <w:rsid w:val="008E388E"/>
    <w:rsid w:val="008E38CC"/>
    <w:rsid w:val="008E3BF2"/>
    <w:rsid w:val="008E4044"/>
    <w:rsid w:val="008E433C"/>
    <w:rsid w:val="008E4392"/>
    <w:rsid w:val="008E49A9"/>
    <w:rsid w:val="008E4A07"/>
    <w:rsid w:val="008E520C"/>
    <w:rsid w:val="008E53A4"/>
    <w:rsid w:val="008E54DA"/>
    <w:rsid w:val="008E55CF"/>
    <w:rsid w:val="008E60EC"/>
    <w:rsid w:val="008E65C4"/>
    <w:rsid w:val="008E6911"/>
    <w:rsid w:val="008E6C18"/>
    <w:rsid w:val="008E6C3F"/>
    <w:rsid w:val="008E6CCF"/>
    <w:rsid w:val="008E7218"/>
    <w:rsid w:val="008E7554"/>
    <w:rsid w:val="008E7E15"/>
    <w:rsid w:val="008E7E8D"/>
    <w:rsid w:val="008F01B7"/>
    <w:rsid w:val="008F029B"/>
    <w:rsid w:val="008F04FB"/>
    <w:rsid w:val="008F0598"/>
    <w:rsid w:val="008F06BB"/>
    <w:rsid w:val="008F0719"/>
    <w:rsid w:val="008F0997"/>
    <w:rsid w:val="008F0A3C"/>
    <w:rsid w:val="008F0F62"/>
    <w:rsid w:val="008F1119"/>
    <w:rsid w:val="008F131A"/>
    <w:rsid w:val="008F148A"/>
    <w:rsid w:val="008F18A2"/>
    <w:rsid w:val="008F1B93"/>
    <w:rsid w:val="008F1B9C"/>
    <w:rsid w:val="008F1BBC"/>
    <w:rsid w:val="008F27E7"/>
    <w:rsid w:val="008F2856"/>
    <w:rsid w:val="008F2967"/>
    <w:rsid w:val="008F2EB5"/>
    <w:rsid w:val="008F318A"/>
    <w:rsid w:val="008F351F"/>
    <w:rsid w:val="008F3CB3"/>
    <w:rsid w:val="008F3E46"/>
    <w:rsid w:val="008F3FFD"/>
    <w:rsid w:val="008F44B7"/>
    <w:rsid w:val="008F469C"/>
    <w:rsid w:val="008F49D6"/>
    <w:rsid w:val="008F4DBA"/>
    <w:rsid w:val="008F50E7"/>
    <w:rsid w:val="008F531E"/>
    <w:rsid w:val="008F535B"/>
    <w:rsid w:val="008F536D"/>
    <w:rsid w:val="008F5632"/>
    <w:rsid w:val="008F56B7"/>
    <w:rsid w:val="008F5785"/>
    <w:rsid w:val="008F5A97"/>
    <w:rsid w:val="008F5B2D"/>
    <w:rsid w:val="008F5DD7"/>
    <w:rsid w:val="008F61C8"/>
    <w:rsid w:val="008F633D"/>
    <w:rsid w:val="008F651C"/>
    <w:rsid w:val="008F674F"/>
    <w:rsid w:val="008F6C7C"/>
    <w:rsid w:val="008F6DAF"/>
    <w:rsid w:val="008F7348"/>
    <w:rsid w:val="008F7782"/>
    <w:rsid w:val="008F7B29"/>
    <w:rsid w:val="008F7E40"/>
    <w:rsid w:val="008F7FC5"/>
    <w:rsid w:val="00900C77"/>
    <w:rsid w:val="00901054"/>
    <w:rsid w:val="009010A0"/>
    <w:rsid w:val="009016B3"/>
    <w:rsid w:val="009018C5"/>
    <w:rsid w:val="00901913"/>
    <w:rsid w:val="00901CD9"/>
    <w:rsid w:val="00901F2C"/>
    <w:rsid w:val="0090266B"/>
    <w:rsid w:val="00902B70"/>
    <w:rsid w:val="00902C6F"/>
    <w:rsid w:val="00902E14"/>
    <w:rsid w:val="00903487"/>
    <w:rsid w:val="00903CE9"/>
    <w:rsid w:val="00904620"/>
    <w:rsid w:val="00904D21"/>
    <w:rsid w:val="0090515C"/>
    <w:rsid w:val="00905259"/>
    <w:rsid w:val="00905275"/>
    <w:rsid w:val="0090575C"/>
    <w:rsid w:val="00905925"/>
    <w:rsid w:val="00905956"/>
    <w:rsid w:val="00905C42"/>
    <w:rsid w:val="00905F88"/>
    <w:rsid w:val="009061FD"/>
    <w:rsid w:val="009064EB"/>
    <w:rsid w:val="0090669C"/>
    <w:rsid w:val="009067B8"/>
    <w:rsid w:val="009067F8"/>
    <w:rsid w:val="009069F8"/>
    <w:rsid w:val="00906D82"/>
    <w:rsid w:val="00906EA1"/>
    <w:rsid w:val="00907162"/>
    <w:rsid w:val="00907445"/>
    <w:rsid w:val="00907A45"/>
    <w:rsid w:val="00907B61"/>
    <w:rsid w:val="00907BAE"/>
    <w:rsid w:val="00910338"/>
    <w:rsid w:val="0091053B"/>
    <w:rsid w:val="00910750"/>
    <w:rsid w:val="009108D8"/>
    <w:rsid w:val="00910C90"/>
    <w:rsid w:val="00910E1D"/>
    <w:rsid w:val="00911270"/>
    <w:rsid w:val="009114C2"/>
    <w:rsid w:val="00911751"/>
    <w:rsid w:val="00911CE9"/>
    <w:rsid w:val="0091254E"/>
    <w:rsid w:val="009129A4"/>
    <w:rsid w:val="009129FF"/>
    <w:rsid w:val="00912BD1"/>
    <w:rsid w:val="00912BDF"/>
    <w:rsid w:val="009131FA"/>
    <w:rsid w:val="00913210"/>
    <w:rsid w:val="0091326B"/>
    <w:rsid w:val="00913374"/>
    <w:rsid w:val="00913732"/>
    <w:rsid w:val="00913794"/>
    <w:rsid w:val="00913832"/>
    <w:rsid w:val="00913EB3"/>
    <w:rsid w:val="00914045"/>
    <w:rsid w:val="0091427B"/>
    <w:rsid w:val="0091430C"/>
    <w:rsid w:val="0091445D"/>
    <w:rsid w:val="0091473D"/>
    <w:rsid w:val="00915311"/>
    <w:rsid w:val="00915360"/>
    <w:rsid w:val="009154D0"/>
    <w:rsid w:val="00915ACB"/>
    <w:rsid w:val="00915CA8"/>
    <w:rsid w:val="00915F0C"/>
    <w:rsid w:val="009162AC"/>
    <w:rsid w:val="00916A24"/>
    <w:rsid w:val="00916F58"/>
    <w:rsid w:val="00917468"/>
    <w:rsid w:val="009177EC"/>
    <w:rsid w:val="00917D88"/>
    <w:rsid w:val="00917F87"/>
    <w:rsid w:val="0092089E"/>
    <w:rsid w:val="00920A2F"/>
    <w:rsid w:val="00920CF3"/>
    <w:rsid w:val="009211BD"/>
    <w:rsid w:val="009215A8"/>
    <w:rsid w:val="009215B1"/>
    <w:rsid w:val="009217C1"/>
    <w:rsid w:val="00921801"/>
    <w:rsid w:val="009218A0"/>
    <w:rsid w:val="00921CCE"/>
    <w:rsid w:val="0092250C"/>
    <w:rsid w:val="00922925"/>
    <w:rsid w:val="00922D72"/>
    <w:rsid w:val="009233D6"/>
    <w:rsid w:val="009235CF"/>
    <w:rsid w:val="00923969"/>
    <w:rsid w:val="00923B9C"/>
    <w:rsid w:val="00923E26"/>
    <w:rsid w:val="00923EF5"/>
    <w:rsid w:val="00923F31"/>
    <w:rsid w:val="009240B6"/>
    <w:rsid w:val="009242D8"/>
    <w:rsid w:val="00924EF5"/>
    <w:rsid w:val="009251C1"/>
    <w:rsid w:val="00925381"/>
    <w:rsid w:val="00925799"/>
    <w:rsid w:val="00925970"/>
    <w:rsid w:val="00925ACC"/>
    <w:rsid w:val="00925E21"/>
    <w:rsid w:val="0092610C"/>
    <w:rsid w:val="00926209"/>
    <w:rsid w:val="00926C75"/>
    <w:rsid w:val="009275A1"/>
    <w:rsid w:val="00927ADA"/>
    <w:rsid w:val="00927DB1"/>
    <w:rsid w:val="00927EAA"/>
    <w:rsid w:val="00927F5F"/>
    <w:rsid w:val="00927FC9"/>
    <w:rsid w:val="00930381"/>
    <w:rsid w:val="00930481"/>
    <w:rsid w:val="009308D5"/>
    <w:rsid w:val="0093126A"/>
    <w:rsid w:val="0093186F"/>
    <w:rsid w:val="00931B9D"/>
    <w:rsid w:val="00932B55"/>
    <w:rsid w:val="00932EF7"/>
    <w:rsid w:val="00932FE4"/>
    <w:rsid w:val="00933623"/>
    <w:rsid w:val="0093372D"/>
    <w:rsid w:val="00933B13"/>
    <w:rsid w:val="0093443E"/>
    <w:rsid w:val="009344E9"/>
    <w:rsid w:val="00934620"/>
    <w:rsid w:val="00934703"/>
    <w:rsid w:val="00934730"/>
    <w:rsid w:val="00934A33"/>
    <w:rsid w:val="00934EB8"/>
    <w:rsid w:val="00935071"/>
    <w:rsid w:val="009354DF"/>
    <w:rsid w:val="00935502"/>
    <w:rsid w:val="0093574C"/>
    <w:rsid w:val="00935EA2"/>
    <w:rsid w:val="009362B0"/>
    <w:rsid w:val="009365C6"/>
    <w:rsid w:val="0093662D"/>
    <w:rsid w:val="00936C48"/>
    <w:rsid w:val="00936E38"/>
    <w:rsid w:val="00936E7D"/>
    <w:rsid w:val="00936F37"/>
    <w:rsid w:val="0093705F"/>
    <w:rsid w:val="00937191"/>
    <w:rsid w:val="009374EF"/>
    <w:rsid w:val="0093785C"/>
    <w:rsid w:val="00937894"/>
    <w:rsid w:val="00937A62"/>
    <w:rsid w:val="00937A9C"/>
    <w:rsid w:val="00937B7F"/>
    <w:rsid w:val="00937E8C"/>
    <w:rsid w:val="00937FA2"/>
    <w:rsid w:val="009405D4"/>
    <w:rsid w:val="00940A57"/>
    <w:rsid w:val="00940B9F"/>
    <w:rsid w:val="00940FEA"/>
    <w:rsid w:val="009415BB"/>
    <w:rsid w:val="009415CA"/>
    <w:rsid w:val="009415F7"/>
    <w:rsid w:val="00941CC8"/>
    <w:rsid w:val="00941D0F"/>
    <w:rsid w:val="00941D3A"/>
    <w:rsid w:val="00941EF0"/>
    <w:rsid w:val="009427B4"/>
    <w:rsid w:val="00943B78"/>
    <w:rsid w:val="00943F3F"/>
    <w:rsid w:val="00944344"/>
    <w:rsid w:val="00944856"/>
    <w:rsid w:val="009449CA"/>
    <w:rsid w:val="00944B1C"/>
    <w:rsid w:val="00944C04"/>
    <w:rsid w:val="00944E8F"/>
    <w:rsid w:val="0094541A"/>
    <w:rsid w:val="009454BB"/>
    <w:rsid w:val="00945981"/>
    <w:rsid w:val="00945B60"/>
    <w:rsid w:val="00945CCA"/>
    <w:rsid w:val="00946442"/>
    <w:rsid w:val="0094695D"/>
    <w:rsid w:val="00946C27"/>
    <w:rsid w:val="00946D13"/>
    <w:rsid w:val="00947098"/>
    <w:rsid w:val="0094709A"/>
    <w:rsid w:val="00947498"/>
    <w:rsid w:val="009476AF"/>
    <w:rsid w:val="009477F0"/>
    <w:rsid w:val="00947B7A"/>
    <w:rsid w:val="00947BC3"/>
    <w:rsid w:val="00947BD9"/>
    <w:rsid w:val="00947D16"/>
    <w:rsid w:val="00950632"/>
    <w:rsid w:val="00950873"/>
    <w:rsid w:val="00951106"/>
    <w:rsid w:val="00951934"/>
    <w:rsid w:val="00951AAC"/>
    <w:rsid w:val="0095201B"/>
    <w:rsid w:val="009521A8"/>
    <w:rsid w:val="009524F2"/>
    <w:rsid w:val="00952B31"/>
    <w:rsid w:val="00953F34"/>
    <w:rsid w:val="009540FC"/>
    <w:rsid w:val="00954116"/>
    <w:rsid w:val="00954335"/>
    <w:rsid w:val="009543AD"/>
    <w:rsid w:val="009543FF"/>
    <w:rsid w:val="00954411"/>
    <w:rsid w:val="0095452B"/>
    <w:rsid w:val="00954692"/>
    <w:rsid w:val="00954ACE"/>
    <w:rsid w:val="00954F27"/>
    <w:rsid w:val="00955290"/>
    <w:rsid w:val="00955B39"/>
    <w:rsid w:val="00955BB7"/>
    <w:rsid w:val="00955F6C"/>
    <w:rsid w:val="009566AC"/>
    <w:rsid w:val="009567DE"/>
    <w:rsid w:val="00956E91"/>
    <w:rsid w:val="0095701A"/>
    <w:rsid w:val="009571A6"/>
    <w:rsid w:val="00957343"/>
    <w:rsid w:val="0095759C"/>
    <w:rsid w:val="009575B6"/>
    <w:rsid w:val="009577FC"/>
    <w:rsid w:val="0095789F"/>
    <w:rsid w:val="00957A6E"/>
    <w:rsid w:val="00957CD9"/>
    <w:rsid w:val="00960776"/>
    <w:rsid w:val="00960E56"/>
    <w:rsid w:val="00960F40"/>
    <w:rsid w:val="0096143F"/>
    <w:rsid w:val="0096148E"/>
    <w:rsid w:val="00961EE9"/>
    <w:rsid w:val="009620E1"/>
    <w:rsid w:val="00962149"/>
    <w:rsid w:val="00962958"/>
    <w:rsid w:val="00962ECD"/>
    <w:rsid w:val="009631BC"/>
    <w:rsid w:val="00963538"/>
    <w:rsid w:val="00963AD6"/>
    <w:rsid w:val="00963AEB"/>
    <w:rsid w:val="00963C3D"/>
    <w:rsid w:val="00963D86"/>
    <w:rsid w:val="00963DD6"/>
    <w:rsid w:val="00963DE2"/>
    <w:rsid w:val="0096471A"/>
    <w:rsid w:val="00964A5D"/>
    <w:rsid w:val="00965339"/>
    <w:rsid w:val="0096550D"/>
    <w:rsid w:val="009659E3"/>
    <w:rsid w:val="009663FA"/>
    <w:rsid w:val="00966FDE"/>
    <w:rsid w:val="0096720E"/>
    <w:rsid w:val="00967588"/>
    <w:rsid w:val="00967D52"/>
    <w:rsid w:val="00967F46"/>
    <w:rsid w:val="00967FCB"/>
    <w:rsid w:val="009701BF"/>
    <w:rsid w:val="009702F3"/>
    <w:rsid w:val="009704B4"/>
    <w:rsid w:val="00970BF4"/>
    <w:rsid w:val="00971034"/>
    <w:rsid w:val="009717FA"/>
    <w:rsid w:val="00971CF8"/>
    <w:rsid w:val="00971D1E"/>
    <w:rsid w:val="00972320"/>
    <w:rsid w:val="009725B1"/>
    <w:rsid w:val="0097292A"/>
    <w:rsid w:val="00972A80"/>
    <w:rsid w:val="00972A88"/>
    <w:rsid w:val="0097312A"/>
    <w:rsid w:val="009732BD"/>
    <w:rsid w:val="009733CD"/>
    <w:rsid w:val="009740B7"/>
    <w:rsid w:val="00974F25"/>
    <w:rsid w:val="00975136"/>
    <w:rsid w:val="009752D4"/>
    <w:rsid w:val="00975815"/>
    <w:rsid w:val="00975890"/>
    <w:rsid w:val="00975C82"/>
    <w:rsid w:val="00975D5C"/>
    <w:rsid w:val="00975D9A"/>
    <w:rsid w:val="00975EF8"/>
    <w:rsid w:val="009762F2"/>
    <w:rsid w:val="00976496"/>
    <w:rsid w:val="009769E7"/>
    <w:rsid w:val="009775BD"/>
    <w:rsid w:val="00977D64"/>
    <w:rsid w:val="00977EAF"/>
    <w:rsid w:val="009808B2"/>
    <w:rsid w:val="00980D1C"/>
    <w:rsid w:val="009810A9"/>
    <w:rsid w:val="00981184"/>
    <w:rsid w:val="00981268"/>
    <w:rsid w:val="009817F7"/>
    <w:rsid w:val="0098198B"/>
    <w:rsid w:val="00981AB3"/>
    <w:rsid w:val="00981B1C"/>
    <w:rsid w:val="00981C55"/>
    <w:rsid w:val="00981D50"/>
    <w:rsid w:val="009820D4"/>
    <w:rsid w:val="00982258"/>
    <w:rsid w:val="00982AA3"/>
    <w:rsid w:val="00982AB5"/>
    <w:rsid w:val="00983103"/>
    <w:rsid w:val="009833B8"/>
    <w:rsid w:val="00983859"/>
    <w:rsid w:val="00983BE4"/>
    <w:rsid w:val="00983D98"/>
    <w:rsid w:val="0098453B"/>
    <w:rsid w:val="00985112"/>
    <w:rsid w:val="00985232"/>
    <w:rsid w:val="009854A0"/>
    <w:rsid w:val="009854F3"/>
    <w:rsid w:val="009861AF"/>
    <w:rsid w:val="009865C0"/>
    <w:rsid w:val="009866EA"/>
    <w:rsid w:val="009868A7"/>
    <w:rsid w:val="00986AF3"/>
    <w:rsid w:val="009871A8"/>
    <w:rsid w:val="0098745A"/>
    <w:rsid w:val="00987581"/>
    <w:rsid w:val="009877CD"/>
    <w:rsid w:val="00987C60"/>
    <w:rsid w:val="009900D7"/>
    <w:rsid w:val="009901D4"/>
    <w:rsid w:val="00990C98"/>
    <w:rsid w:val="009910C1"/>
    <w:rsid w:val="00991119"/>
    <w:rsid w:val="0099157B"/>
    <w:rsid w:val="009919CD"/>
    <w:rsid w:val="009920DF"/>
    <w:rsid w:val="00992BDF"/>
    <w:rsid w:val="00992CAF"/>
    <w:rsid w:val="00993187"/>
    <w:rsid w:val="00993305"/>
    <w:rsid w:val="00993602"/>
    <w:rsid w:val="0099387E"/>
    <w:rsid w:val="00993C79"/>
    <w:rsid w:val="00994273"/>
    <w:rsid w:val="00994CEC"/>
    <w:rsid w:val="00995060"/>
    <w:rsid w:val="00995284"/>
    <w:rsid w:val="00995406"/>
    <w:rsid w:val="009954CA"/>
    <w:rsid w:val="009955B5"/>
    <w:rsid w:val="009956AF"/>
    <w:rsid w:val="00995741"/>
    <w:rsid w:val="00995DF6"/>
    <w:rsid w:val="00995FC4"/>
    <w:rsid w:val="00996321"/>
    <w:rsid w:val="00996369"/>
    <w:rsid w:val="0099650A"/>
    <w:rsid w:val="0099676C"/>
    <w:rsid w:val="00996A1D"/>
    <w:rsid w:val="00996AD4"/>
    <w:rsid w:val="00997595"/>
    <w:rsid w:val="0099790C"/>
    <w:rsid w:val="00997ABE"/>
    <w:rsid w:val="00997D18"/>
    <w:rsid w:val="00997F9D"/>
    <w:rsid w:val="009A02C6"/>
    <w:rsid w:val="009A0371"/>
    <w:rsid w:val="009A045B"/>
    <w:rsid w:val="009A05C9"/>
    <w:rsid w:val="009A0AB6"/>
    <w:rsid w:val="009A0F2D"/>
    <w:rsid w:val="009A0FE9"/>
    <w:rsid w:val="009A14C8"/>
    <w:rsid w:val="009A1723"/>
    <w:rsid w:val="009A179E"/>
    <w:rsid w:val="009A1841"/>
    <w:rsid w:val="009A1E41"/>
    <w:rsid w:val="009A2A27"/>
    <w:rsid w:val="009A2C53"/>
    <w:rsid w:val="009A3196"/>
    <w:rsid w:val="009A3645"/>
    <w:rsid w:val="009A3A19"/>
    <w:rsid w:val="009A3F20"/>
    <w:rsid w:val="009A4120"/>
    <w:rsid w:val="009A49EA"/>
    <w:rsid w:val="009A49F8"/>
    <w:rsid w:val="009A4F59"/>
    <w:rsid w:val="009A51A1"/>
    <w:rsid w:val="009A5368"/>
    <w:rsid w:val="009A53F4"/>
    <w:rsid w:val="009A6197"/>
    <w:rsid w:val="009A6223"/>
    <w:rsid w:val="009A67EE"/>
    <w:rsid w:val="009A6DCF"/>
    <w:rsid w:val="009A6F14"/>
    <w:rsid w:val="009A713F"/>
    <w:rsid w:val="009A71F6"/>
    <w:rsid w:val="009A7787"/>
    <w:rsid w:val="009A7854"/>
    <w:rsid w:val="009A79F5"/>
    <w:rsid w:val="009A7FDD"/>
    <w:rsid w:val="009B01CF"/>
    <w:rsid w:val="009B0245"/>
    <w:rsid w:val="009B041D"/>
    <w:rsid w:val="009B0BC7"/>
    <w:rsid w:val="009B0C12"/>
    <w:rsid w:val="009B1083"/>
    <w:rsid w:val="009B1667"/>
    <w:rsid w:val="009B1794"/>
    <w:rsid w:val="009B1ADF"/>
    <w:rsid w:val="009B1D02"/>
    <w:rsid w:val="009B1FBA"/>
    <w:rsid w:val="009B2170"/>
    <w:rsid w:val="009B28C2"/>
    <w:rsid w:val="009B361F"/>
    <w:rsid w:val="009B38AC"/>
    <w:rsid w:val="009B3BE4"/>
    <w:rsid w:val="009B3C5C"/>
    <w:rsid w:val="009B41D6"/>
    <w:rsid w:val="009B467C"/>
    <w:rsid w:val="009B4948"/>
    <w:rsid w:val="009B5108"/>
    <w:rsid w:val="009B511D"/>
    <w:rsid w:val="009B55F4"/>
    <w:rsid w:val="009B59DA"/>
    <w:rsid w:val="009B5B27"/>
    <w:rsid w:val="009B5B6D"/>
    <w:rsid w:val="009B5CA8"/>
    <w:rsid w:val="009B5F18"/>
    <w:rsid w:val="009B607B"/>
    <w:rsid w:val="009B6188"/>
    <w:rsid w:val="009B641D"/>
    <w:rsid w:val="009B6639"/>
    <w:rsid w:val="009B6BE8"/>
    <w:rsid w:val="009B6C63"/>
    <w:rsid w:val="009B6D9B"/>
    <w:rsid w:val="009B6E9E"/>
    <w:rsid w:val="009B7AC9"/>
    <w:rsid w:val="009C0385"/>
    <w:rsid w:val="009C133B"/>
    <w:rsid w:val="009C133D"/>
    <w:rsid w:val="009C17C5"/>
    <w:rsid w:val="009C17F6"/>
    <w:rsid w:val="009C1BB9"/>
    <w:rsid w:val="009C1BCB"/>
    <w:rsid w:val="009C1CB0"/>
    <w:rsid w:val="009C216D"/>
    <w:rsid w:val="009C2502"/>
    <w:rsid w:val="009C2587"/>
    <w:rsid w:val="009C2B40"/>
    <w:rsid w:val="009C2B67"/>
    <w:rsid w:val="009C30BE"/>
    <w:rsid w:val="009C33DA"/>
    <w:rsid w:val="009C3513"/>
    <w:rsid w:val="009C35CB"/>
    <w:rsid w:val="009C3ACD"/>
    <w:rsid w:val="009C3AD7"/>
    <w:rsid w:val="009C3B33"/>
    <w:rsid w:val="009C3C48"/>
    <w:rsid w:val="009C3EB8"/>
    <w:rsid w:val="009C3F20"/>
    <w:rsid w:val="009C402F"/>
    <w:rsid w:val="009C413D"/>
    <w:rsid w:val="009C4AD9"/>
    <w:rsid w:val="009C4C2E"/>
    <w:rsid w:val="009C4DAF"/>
    <w:rsid w:val="009C4EA0"/>
    <w:rsid w:val="009C4FE9"/>
    <w:rsid w:val="009C5271"/>
    <w:rsid w:val="009C552E"/>
    <w:rsid w:val="009C5CB8"/>
    <w:rsid w:val="009C5D64"/>
    <w:rsid w:val="009C687B"/>
    <w:rsid w:val="009C6A5A"/>
    <w:rsid w:val="009C6EE4"/>
    <w:rsid w:val="009C6FCB"/>
    <w:rsid w:val="009C704C"/>
    <w:rsid w:val="009C7298"/>
    <w:rsid w:val="009C72D7"/>
    <w:rsid w:val="009C7F2C"/>
    <w:rsid w:val="009D0175"/>
    <w:rsid w:val="009D01FD"/>
    <w:rsid w:val="009D08C8"/>
    <w:rsid w:val="009D099E"/>
    <w:rsid w:val="009D0AA1"/>
    <w:rsid w:val="009D0C59"/>
    <w:rsid w:val="009D0E96"/>
    <w:rsid w:val="009D0FE8"/>
    <w:rsid w:val="009D12DA"/>
    <w:rsid w:val="009D166E"/>
    <w:rsid w:val="009D1968"/>
    <w:rsid w:val="009D1D70"/>
    <w:rsid w:val="009D2600"/>
    <w:rsid w:val="009D29AE"/>
    <w:rsid w:val="009D2BF4"/>
    <w:rsid w:val="009D3DE3"/>
    <w:rsid w:val="009D3F08"/>
    <w:rsid w:val="009D45DC"/>
    <w:rsid w:val="009D648A"/>
    <w:rsid w:val="009D66C3"/>
    <w:rsid w:val="009D6D99"/>
    <w:rsid w:val="009D7212"/>
    <w:rsid w:val="009D734B"/>
    <w:rsid w:val="009D742C"/>
    <w:rsid w:val="009D7B4A"/>
    <w:rsid w:val="009D7BBA"/>
    <w:rsid w:val="009D7C0A"/>
    <w:rsid w:val="009E0AFD"/>
    <w:rsid w:val="009E0F25"/>
    <w:rsid w:val="009E1303"/>
    <w:rsid w:val="009E1677"/>
    <w:rsid w:val="009E1691"/>
    <w:rsid w:val="009E1860"/>
    <w:rsid w:val="009E1C53"/>
    <w:rsid w:val="009E1D73"/>
    <w:rsid w:val="009E1DD8"/>
    <w:rsid w:val="009E1F7E"/>
    <w:rsid w:val="009E2816"/>
    <w:rsid w:val="009E2EAC"/>
    <w:rsid w:val="009E3072"/>
    <w:rsid w:val="009E34FE"/>
    <w:rsid w:val="009E3532"/>
    <w:rsid w:val="009E38AB"/>
    <w:rsid w:val="009E393B"/>
    <w:rsid w:val="009E3D48"/>
    <w:rsid w:val="009E3DAA"/>
    <w:rsid w:val="009E4063"/>
    <w:rsid w:val="009E47BE"/>
    <w:rsid w:val="009E4833"/>
    <w:rsid w:val="009E4BD2"/>
    <w:rsid w:val="009E5002"/>
    <w:rsid w:val="009E544A"/>
    <w:rsid w:val="009E56D4"/>
    <w:rsid w:val="009E5B32"/>
    <w:rsid w:val="009E5C11"/>
    <w:rsid w:val="009E61D1"/>
    <w:rsid w:val="009E63ED"/>
    <w:rsid w:val="009E662D"/>
    <w:rsid w:val="009E672A"/>
    <w:rsid w:val="009E687E"/>
    <w:rsid w:val="009E7665"/>
    <w:rsid w:val="009E768A"/>
    <w:rsid w:val="009F01E5"/>
    <w:rsid w:val="009F0358"/>
    <w:rsid w:val="009F0742"/>
    <w:rsid w:val="009F07D4"/>
    <w:rsid w:val="009F0A41"/>
    <w:rsid w:val="009F1092"/>
    <w:rsid w:val="009F123C"/>
    <w:rsid w:val="009F1431"/>
    <w:rsid w:val="009F16DA"/>
    <w:rsid w:val="009F18C2"/>
    <w:rsid w:val="009F1CA9"/>
    <w:rsid w:val="009F213D"/>
    <w:rsid w:val="009F2180"/>
    <w:rsid w:val="009F293E"/>
    <w:rsid w:val="009F29F3"/>
    <w:rsid w:val="009F2AF2"/>
    <w:rsid w:val="009F2B1A"/>
    <w:rsid w:val="009F32BA"/>
    <w:rsid w:val="009F33FA"/>
    <w:rsid w:val="009F39DF"/>
    <w:rsid w:val="009F3A7D"/>
    <w:rsid w:val="009F3C83"/>
    <w:rsid w:val="009F3D6B"/>
    <w:rsid w:val="009F3F4F"/>
    <w:rsid w:val="009F50B5"/>
    <w:rsid w:val="009F55F0"/>
    <w:rsid w:val="009F585B"/>
    <w:rsid w:val="009F5A73"/>
    <w:rsid w:val="009F609E"/>
    <w:rsid w:val="009F6319"/>
    <w:rsid w:val="009F655F"/>
    <w:rsid w:val="009F65A3"/>
    <w:rsid w:val="009F667F"/>
    <w:rsid w:val="009F66D2"/>
    <w:rsid w:val="009F6CF4"/>
    <w:rsid w:val="009F6E66"/>
    <w:rsid w:val="009F710D"/>
    <w:rsid w:val="009F72B4"/>
    <w:rsid w:val="009F737A"/>
    <w:rsid w:val="009F7466"/>
    <w:rsid w:val="009F75A1"/>
    <w:rsid w:val="009F75BF"/>
    <w:rsid w:val="009F766E"/>
    <w:rsid w:val="009F7773"/>
    <w:rsid w:val="009F7869"/>
    <w:rsid w:val="009F79A9"/>
    <w:rsid w:val="009F7D44"/>
    <w:rsid w:val="009F7DAF"/>
    <w:rsid w:val="00A00266"/>
    <w:rsid w:val="00A004DD"/>
    <w:rsid w:val="00A0051F"/>
    <w:rsid w:val="00A00E16"/>
    <w:rsid w:val="00A011D8"/>
    <w:rsid w:val="00A01AEE"/>
    <w:rsid w:val="00A01F70"/>
    <w:rsid w:val="00A021B9"/>
    <w:rsid w:val="00A02809"/>
    <w:rsid w:val="00A0365F"/>
    <w:rsid w:val="00A03729"/>
    <w:rsid w:val="00A03B73"/>
    <w:rsid w:val="00A03CB1"/>
    <w:rsid w:val="00A03DEC"/>
    <w:rsid w:val="00A0432C"/>
    <w:rsid w:val="00A045C2"/>
    <w:rsid w:val="00A04E62"/>
    <w:rsid w:val="00A04E94"/>
    <w:rsid w:val="00A04EA3"/>
    <w:rsid w:val="00A05267"/>
    <w:rsid w:val="00A054A4"/>
    <w:rsid w:val="00A05843"/>
    <w:rsid w:val="00A05A2D"/>
    <w:rsid w:val="00A05B15"/>
    <w:rsid w:val="00A05F42"/>
    <w:rsid w:val="00A06549"/>
    <w:rsid w:val="00A06582"/>
    <w:rsid w:val="00A066DE"/>
    <w:rsid w:val="00A06BE7"/>
    <w:rsid w:val="00A06F83"/>
    <w:rsid w:val="00A07046"/>
    <w:rsid w:val="00A074AF"/>
    <w:rsid w:val="00A076F7"/>
    <w:rsid w:val="00A078BA"/>
    <w:rsid w:val="00A07C42"/>
    <w:rsid w:val="00A07C6E"/>
    <w:rsid w:val="00A07CF2"/>
    <w:rsid w:val="00A07D85"/>
    <w:rsid w:val="00A1012E"/>
    <w:rsid w:val="00A107DB"/>
    <w:rsid w:val="00A11494"/>
    <w:rsid w:val="00A11D04"/>
    <w:rsid w:val="00A11FCC"/>
    <w:rsid w:val="00A12101"/>
    <w:rsid w:val="00A1222D"/>
    <w:rsid w:val="00A12544"/>
    <w:rsid w:val="00A129D9"/>
    <w:rsid w:val="00A12BBB"/>
    <w:rsid w:val="00A137F8"/>
    <w:rsid w:val="00A13CC7"/>
    <w:rsid w:val="00A13CD1"/>
    <w:rsid w:val="00A140EE"/>
    <w:rsid w:val="00A144E4"/>
    <w:rsid w:val="00A1457B"/>
    <w:rsid w:val="00A148A6"/>
    <w:rsid w:val="00A14DC2"/>
    <w:rsid w:val="00A152B6"/>
    <w:rsid w:val="00A15910"/>
    <w:rsid w:val="00A15978"/>
    <w:rsid w:val="00A15AEF"/>
    <w:rsid w:val="00A16035"/>
    <w:rsid w:val="00A16043"/>
    <w:rsid w:val="00A16184"/>
    <w:rsid w:val="00A16350"/>
    <w:rsid w:val="00A165FD"/>
    <w:rsid w:val="00A16613"/>
    <w:rsid w:val="00A16681"/>
    <w:rsid w:val="00A16CA7"/>
    <w:rsid w:val="00A16EF6"/>
    <w:rsid w:val="00A176D5"/>
    <w:rsid w:val="00A17A81"/>
    <w:rsid w:val="00A17B39"/>
    <w:rsid w:val="00A201E7"/>
    <w:rsid w:val="00A20527"/>
    <w:rsid w:val="00A2065B"/>
    <w:rsid w:val="00A20851"/>
    <w:rsid w:val="00A20D46"/>
    <w:rsid w:val="00A20D49"/>
    <w:rsid w:val="00A20FA8"/>
    <w:rsid w:val="00A210DF"/>
    <w:rsid w:val="00A2143E"/>
    <w:rsid w:val="00A219AF"/>
    <w:rsid w:val="00A2210D"/>
    <w:rsid w:val="00A225B7"/>
    <w:rsid w:val="00A22782"/>
    <w:rsid w:val="00A229C5"/>
    <w:rsid w:val="00A2336D"/>
    <w:rsid w:val="00A23567"/>
    <w:rsid w:val="00A235C3"/>
    <w:rsid w:val="00A23630"/>
    <w:rsid w:val="00A239ED"/>
    <w:rsid w:val="00A24219"/>
    <w:rsid w:val="00A24482"/>
    <w:rsid w:val="00A252D8"/>
    <w:rsid w:val="00A2545C"/>
    <w:rsid w:val="00A257E3"/>
    <w:rsid w:val="00A259AA"/>
    <w:rsid w:val="00A25BBE"/>
    <w:rsid w:val="00A26880"/>
    <w:rsid w:val="00A26950"/>
    <w:rsid w:val="00A27585"/>
    <w:rsid w:val="00A27927"/>
    <w:rsid w:val="00A27A29"/>
    <w:rsid w:val="00A27A7F"/>
    <w:rsid w:val="00A27AA8"/>
    <w:rsid w:val="00A30540"/>
    <w:rsid w:val="00A309C3"/>
    <w:rsid w:val="00A30B46"/>
    <w:rsid w:val="00A31290"/>
    <w:rsid w:val="00A3162E"/>
    <w:rsid w:val="00A316B1"/>
    <w:rsid w:val="00A318C3"/>
    <w:rsid w:val="00A319BF"/>
    <w:rsid w:val="00A31AF5"/>
    <w:rsid w:val="00A31FBF"/>
    <w:rsid w:val="00A32756"/>
    <w:rsid w:val="00A32C0C"/>
    <w:rsid w:val="00A32FA6"/>
    <w:rsid w:val="00A3300B"/>
    <w:rsid w:val="00A33451"/>
    <w:rsid w:val="00A336A3"/>
    <w:rsid w:val="00A339D0"/>
    <w:rsid w:val="00A33D5B"/>
    <w:rsid w:val="00A33FE4"/>
    <w:rsid w:val="00A34045"/>
    <w:rsid w:val="00A343E8"/>
    <w:rsid w:val="00A34680"/>
    <w:rsid w:val="00A346EE"/>
    <w:rsid w:val="00A34B75"/>
    <w:rsid w:val="00A35681"/>
    <w:rsid w:val="00A35F4B"/>
    <w:rsid w:val="00A3643F"/>
    <w:rsid w:val="00A3649D"/>
    <w:rsid w:val="00A3650A"/>
    <w:rsid w:val="00A36892"/>
    <w:rsid w:val="00A36921"/>
    <w:rsid w:val="00A37018"/>
    <w:rsid w:val="00A37399"/>
    <w:rsid w:val="00A375F0"/>
    <w:rsid w:val="00A37A25"/>
    <w:rsid w:val="00A37AE4"/>
    <w:rsid w:val="00A37DDE"/>
    <w:rsid w:val="00A37DF2"/>
    <w:rsid w:val="00A41758"/>
    <w:rsid w:val="00A42090"/>
    <w:rsid w:val="00A420AC"/>
    <w:rsid w:val="00A42659"/>
    <w:rsid w:val="00A42753"/>
    <w:rsid w:val="00A42D3E"/>
    <w:rsid w:val="00A42DB4"/>
    <w:rsid w:val="00A43122"/>
    <w:rsid w:val="00A43400"/>
    <w:rsid w:val="00A43929"/>
    <w:rsid w:val="00A43A43"/>
    <w:rsid w:val="00A43DC5"/>
    <w:rsid w:val="00A43FA5"/>
    <w:rsid w:val="00A44266"/>
    <w:rsid w:val="00A442A8"/>
    <w:rsid w:val="00A44F01"/>
    <w:rsid w:val="00A452EA"/>
    <w:rsid w:val="00A45A7F"/>
    <w:rsid w:val="00A45BAD"/>
    <w:rsid w:val="00A45F38"/>
    <w:rsid w:val="00A46C95"/>
    <w:rsid w:val="00A46DAA"/>
    <w:rsid w:val="00A473FB"/>
    <w:rsid w:val="00A474F3"/>
    <w:rsid w:val="00A4766B"/>
    <w:rsid w:val="00A477B2"/>
    <w:rsid w:val="00A47A8B"/>
    <w:rsid w:val="00A47C6D"/>
    <w:rsid w:val="00A47CBF"/>
    <w:rsid w:val="00A47E46"/>
    <w:rsid w:val="00A50224"/>
    <w:rsid w:val="00A50855"/>
    <w:rsid w:val="00A50D00"/>
    <w:rsid w:val="00A511B7"/>
    <w:rsid w:val="00A5135D"/>
    <w:rsid w:val="00A51516"/>
    <w:rsid w:val="00A515D5"/>
    <w:rsid w:val="00A5198A"/>
    <w:rsid w:val="00A51EE1"/>
    <w:rsid w:val="00A51EF8"/>
    <w:rsid w:val="00A52131"/>
    <w:rsid w:val="00A5255E"/>
    <w:rsid w:val="00A52A55"/>
    <w:rsid w:val="00A52E20"/>
    <w:rsid w:val="00A53099"/>
    <w:rsid w:val="00A53F1D"/>
    <w:rsid w:val="00A53F7F"/>
    <w:rsid w:val="00A543BA"/>
    <w:rsid w:val="00A5446F"/>
    <w:rsid w:val="00A54A80"/>
    <w:rsid w:val="00A54F03"/>
    <w:rsid w:val="00A54F7E"/>
    <w:rsid w:val="00A55312"/>
    <w:rsid w:val="00A55320"/>
    <w:rsid w:val="00A55E1E"/>
    <w:rsid w:val="00A55EBD"/>
    <w:rsid w:val="00A56007"/>
    <w:rsid w:val="00A56479"/>
    <w:rsid w:val="00A56658"/>
    <w:rsid w:val="00A568B5"/>
    <w:rsid w:val="00A56B72"/>
    <w:rsid w:val="00A56BB5"/>
    <w:rsid w:val="00A572C7"/>
    <w:rsid w:val="00A579A7"/>
    <w:rsid w:val="00A57CFD"/>
    <w:rsid w:val="00A57FA7"/>
    <w:rsid w:val="00A6021F"/>
    <w:rsid w:val="00A6022E"/>
    <w:rsid w:val="00A6049E"/>
    <w:rsid w:val="00A605A4"/>
    <w:rsid w:val="00A60B16"/>
    <w:rsid w:val="00A60F65"/>
    <w:rsid w:val="00A6104A"/>
    <w:rsid w:val="00A610DD"/>
    <w:rsid w:val="00A6160B"/>
    <w:rsid w:val="00A61683"/>
    <w:rsid w:val="00A616C9"/>
    <w:rsid w:val="00A6194D"/>
    <w:rsid w:val="00A619DD"/>
    <w:rsid w:val="00A61E00"/>
    <w:rsid w:val="00A627EB"/>
    <w:rsid w:val="00A62914"/>
    <w:rsid w:val="00A6293E"/>
    <w:rsid w:val="00A62E06"/>
    <w:rsid w:val="00A62E0F"/>
    <w:rsid w:val="00A63163"/>
    <w:rsid w:val="00A636CF"/>
    <w:rsid w:val="00A641A8"/>
    <w:rsid w:val="00A64CFD"/>
    <w:rsid w:val="00A65171"/>
    <w:rsid w:val="00A652F9"/>
    <w:rsid w:val="00A65454"/>
    <w:rsid w:val="00A6563C"/>
    <w:rsid w:val="00A65B5C"/>
    <w:rsid w:val="00A65F44"/>
    <w:rsid w:val="00A6640F"/>
    <w:rsid w:val="00A666DD"/>
    <w:rsid w:val="00A6690D"/>
    <w:rsid w:val="00A66D1A"/>
    <w:rsid w:val="00A67514"/>
    <w:rsid w:val="00A6758D"/>
    <w:rsid w:val="00A67770"/>
    <w:rsid w:val="00A67B19"/>
    <w:rsid w:val="00A67ED6"/>
    <w:rsid w:val="00A67EFC"/>
    <w:rsid w:val="00A67F76"/>
    <w:rsid w:val="00A7061C"/>
    <w:rsid w:val="00A7182F"/>
    <w:rsid w:val="00A71DE1"/>
    <w:rsid w:val="00A71ED8"/>
    <w:rsid w:val="00A71EEF"/>
    <w:rsid w:val="00A71EF3"/>
    <w:rsid w:val="00A71F1D"/>
    <w:rsid w:val="00A7232A"/>
    <w:rsid w:val="00A724FD"/>
    <w:rsid w:val="00A72B49"/>
    <w:rsid w:val="00A72B81"/>
    <w:rsid w:val="00A72CA3"/>
    <w:rsid w:val="00A73253"/>
    <w:rsid w:val="00A7340B"/>
    <w:rsid w:val="00A73777"/>
    <w:rsid w:val="00A7400A"/>
    <w:rsid w:val="00A74223"/>
    <w:rsid w:val="00A74484"/>
    <w:rsid w:val="00A7480B"/>
    <w:rsid w:val="00A74872"/>
    <w:rsid w:val="00A748E2"/>
    <w:rsid w:val="00A74BF6"/>
    <w:rsid w:val="00A74F65"/>
    <w:rsid w:val="00A752ED"/>
    <w:rsid w:val="00A7538B"/>
    <w:rsid w:val="00A753DF"/>
    <w:rsid w:val="00A754A9"/>
    <w:rsid w:val="00A754D6"/>
    <w:rsid w:val="00A75605"/>
    <w:rsid w:val="00A75D22"/>
    <w:rsid w:val="00A769FB"/>
    <w:rsid w:val="00A76F6B"/>
    <w:rsid w:val="00A76FD0"/>
    <w:rsid w:val="00A770EE"/>
    <w:rsid w:val="00A77452"/>
    <w:rsid w:val="00A77546"/>
    <w:rsid w:val="00A77BF3"/>
    <w:rsid w:val="00A77E4C"/>
    <w:rsid w:val="00A80EAD"/>
    <w:rsid w:val="00A8252D"/>
    <w:rsid w:val="00A82C7D"/>
    <w:rsid w:val="00A83126"/>
    <w:rsid w:val="00A8320C"/>
    <w:rsid w:val="00A8327F"/>
    <w:rsid w:val="00A835C8"/>
    <w:rsid w:val="00A839E8"/>
    <w:rsid w:val="00A846C0"/>
    <w:rsid w:val="00A8479D"/>
    <w:rsid w:val="00A8496E"/>
    <w:rsid w:val="00A84BB9"/>
    <w:rsid w:val="00A84BD2"/>
    <w:rsid w:val="00A84D4A"/>
    <w:rsid w:val="00A8519F"/>
    <w:rsid w:val="00A85296"/>
    <w:rsid w:val="00A85351"/>
    <w:rsid w:val="00A85714"/>
    <w:rsid w:val="00A85C31"/>
    <w:rsid w:val="00A86038"/>
    <w:rsid w:val="00A86639"/>
    <w:rsid w:val="00A8669B"/>
    <w:rsid w:val="00A867A8"/>
    <w:rsid w:val="00A86CA9"/>
    <w:rsid w:val="00A86F3E"/>
    <w:rsid w:val="00A87317"/>
    <w:rsid w:val="00A8770D"/>
    <w:rsid w:val="00A908DD"/>
    <w:rsid w:val="00A90AF7"/>
    <w:rsid w:val="00A9117A"/>
    <w:rsid w:val="00A911DC"/>
    <w:rsid w:val="00A912F8"/>
    <w:rsid w:val="00A91499"/>
    <w:rsid w:val="00A9178C"/>
    <w:rsid w:val="00A91EAC"/>
    <w:rsid w:val="00A9214C"/>
    <w:rsid w:val="00A922D6"/>
    <w:rsid w:val="00A9238D"/>
    <w:rsid w:val="00A92706"/>
    <w:rsid w:val="00A9286E"/>
    <w:rsid w:val="00A92E5F"/>
    <w:rsid w:val="00A92FBA"/>
    <w:rsid w:val="00A93438"/>
    <w:rsid w:val="00A935BD"/>
    <w:rsid w:val="00A939C9"/>
    <w:rsid w:val="00A93E21"/>
    <w:rsid w:val="00A93E88"/>
    <w:rsid w:val="00A93FBB"/>
    <w:rsid w:val="00A94071"/>
    <w:rsid w:val="00A945E5"/>
    <w:rsid w:val="00A94A3A"/>
    <w:rsid w:val="00A957F9"/>
    <w:rsid w:val="00A959F0"/>
    <w:rsid w:val="00A95A8B"/>
    <w:rsid w:val="00A95EDA"/>
    <w:rsid w:val="00A95F43"/>
    <w:rsid w:val="00A95FB5"/>
    <w:rsid w:val="00A96427"/>
    <w:rsid w:val="00A96441"/>
    <w:rsid w:val="00A968CC"/>
    <w:rsid w:val="00A9736B"/>
    <w:rsid w:val="00A97851"/>
    <w:rsid w:val="00A97BBD"/>
    <w:rsid w:val="00AA0004"/>
    <w:rsid w:val="00AA0033"/>
    <w:rsid w:val="00AA0796"/>
    <w:rsid w:val="00AA0FBA"/>
    <w:rsid w:val="00AA1272"/>
    <w:rsid w:val="00AA16C6"/>
    <w:rsid w:val="00AA17AC"/>
    <w:rsid w:val="00AA18C2"/>
    <w:rsid w:val="00AA1F75"/>
    <w:rsid w:val="00AA2085"/>
    <w:rsid w:val="00AA219C"/>
    <w:rsid w:val="00AA2F24"/>
    <w:rsid w:val="00AA345E"/>
    <w:rsid w:val="00AA3ABF"/>
    <w:rsid w:val="00AA3C20"/>
    <w:rsid w:val="00AA4292"/>
    <w:rsid w:val="00AA42E5"/>
    <w:rsid w:val="00AA46E1"/>
    <w:rsid w:val="00AA4952"/>
    <w:rsid w:val="00AA49D8"/>
    <w:rsid w:val="00AA4AAF"/>
    <w:rsid w:val="00AA587C"/>
    <w:rsid w:val="00AA589C"/>
    <w:rsid w:val="00AA5CF5"/>
    <w:rsid w:val="00AA5EC1"/>
    <w:rsid w:val="00AA6BFA"/>
    <w:rsid w:val="00AA7107"/>
    <w:rsid w:val="00AA7311"/>
    <w:rsid w:val="00AA7385"/>
    <w:rsid w:val="00AA74D1"/>
    <w:rsid w:val="00AA7823"/>
    <w:rsid w:val="00AA7B16"/>
    <w:rsid w:val="00AA7B7A"/>
    <w:rsid w:val="00AA7CBB"/>
    <w:rsid w:val="00AB0128"/>
    <w:rsid w:val="00AB083E"/>
    <w:rsid w:val="00AB0A3A"/>
    <w:rsid w:val="00AB0C1D"/>
    <w:rsid w:val="00AB0E0A"/>
    <w:rsid w:val="00AB0E66"/>
    <w:rsid w:val="00AB0E71"/>
    <w:rsid w:val="00AB15E3"/>
    <w:rsid w:val="00AB191E"/>
    <w:rsid w:val="00AB194C"/>
    <w:rsid w:val="00AB1952"/>
    <w:rsid w:val="00AB1954"/>
    <w:rsid w:val="00AB1C15"/>
    <w:rsid w:val="00AB1DFB"/>
    <w:rsid w:val="00AB1ED6"/>
    <w:rsid w:val="00AB2119"/>
    <w:rsid w:val="00AB26D9"/>
    <w:rsid w:val="00AB26F7"/>
    <w:rsid w:val="00AB2C78"/>
    <w:rsid w:val="00AB2ECD"/>
    <w:rsid w:val="00AB35DB"/>
    <w:rsid w:val="00AB3844"/>
    <w:rsid w:val="00AB391B"/>
    <w:rsid w:val="00AB4035"/>
    <w:rsid w:val="00AB420E"/>
    <w:rsid w:val="00AB4340"/>
    <w:rsid w:val="00AB4512"/>
    <w:rsid w:val="00AB48AD"/>
    <w:rsid w:val="00AB4CD9"/>
    <w:rsid w:val="00AB4F97"/>
    <w:rsid w:val="00AB5669"/>
    <w:rsid w:val="00AB59F5"/>
    <w:rsid w:val="00AB5D18"/>
    <w:rsid w:val="00AB5D7B"/>
    <w:rsid w:val="00AB5D7F"/>
    <w:rsid w:val="00AB5DC9"/>
    <w:rsid w:val="00AB6213"/>
    <w:rsid w:val="00AB68EC"/>
    <w:rsid w:val="00AB6AC7"/>
    <w:rsid w:val="00AB6FC4"/>
    <w:rsid w:val="00AB6FD2"/>
    <w:rsid w:val="00AB7090"/>
    <w:rsid w:val="00AB7556"/>
    <w:rsid w:val="00AB7A42"/>
    <w:rsid w:val="00AB7A98"/>
    <w:rsid w:val="00AB7DB6"/>
    <w:rsid w:val="00AC0528"/>
    <w:rsid w:val="00AC0C0C"/>
    <w:rsid w:val="00AC0C35"/>
    <w:rsid w:val="00AC0CE4"/>
    <w:rsid w:val="00AC0E33"/>
    <w:rsid w:val="00AC0FBC"/>
    <w:rsid w:val="00AC10B8"/>
    <w:rsid w:val="00AC1DFF"/>
    <w:rsid w:val="00AC2277"/>
    <w:rsid w:val="00AC313B"/>
    <w:rsid w:val="00AC317B"/>
    <w:rsid w:val="00AC3756"/>
    <w:rsid w:val="00AC3CEB"/>
    <w:rsid w:val="00AC467B"/>
    <w:rsid w:val="00AC47DA"/>
    <w:rsid w:val="00AC4BBF"/>
    <w:rsid w:val="00AC523B"/>
    <w:rsid w:val="00AC569B"/>
    <w:rsid w:val="00AC5CE5"/>
    <w:rsid w:val="00AC6184"/>
    <w:rsid w:val="00AC61FB"/>
    <w:rsid w:val="00AC6204"/>
    <w:rsid w:val="00AC66E7"/>
    <w:rsid w:val="00AC6791"/>
    <w:rsid w:val="00AC686A"/>
    <w:rsid w:val="00AC6929"/>
    <w:rsid w:val="00AC6A44"/>
    <w:rsid w:val="00AC6B94"/>
    <w:rsid w:val="00AC6C29"/>
    <w:rsid w:val="00AC6D0E"/>
    <w:rsid w:val="00AC7267"/>
    <w:rsid w:val="00AC735B"/>
    <w:rsid w:val="00AC77DD"/>
    <w:rsid w:val="00AC7F29"/>
    <w:rsid w:val="00AD0021"/>
    <w:rsid w:val="00AD0378"/>
    <w:rsid w:val="00AD0A07"/>
    <w:rsid w:val="00AD0A50"/>
    <w:rsid w:val="00AD0E37"/>
    <w:rsid w:val="00AD0FAD"/>
    <w:rsid w:val="00AD0FCA"/>
    <w:rsid w:val="00AD16AF"/>
    <w:rsid w:val="00AD1834"/>
    <w:rsid w:val="00AD1A38"/>
    <w:rsid w:val="00AD1DEF"/>
    <w:rsid w:val="00AD2059"/>
    <w:rsid w:val="00AD20B9"/>
    <w:rsid w:val="00AD20F1"/>
    <w:rsid w:val="00AD211F"/>
    <w:rsid w:val="00AD2546"/>
    <w:rsid w:val="00AD2611"/>
    <w:rsid w:val="00AD2DAD"/>
    <w:rsid w:val="00AD4039"/>
    <w:rsid w:val="00AD4162"/>
    <w:rsid w:val="00AD4443"/>
    <w:rsid w:val="00AD4578"/>
    <w:rsid w:val="00AD4861"/>
    <w:rsid w:val="00AD4F9C"/>
    <w:rsid w:val="00AD5055"/>
    <w:rsid w:val="00AD5749"/>
    <w:rsid w:val="00AD57EB"/>
    <w:rsid w:val="00AD59C3"/>
    <w:rsid w:val="00AD5A60"/>
    <w:rsid w:val="00AD5E4F"/>
    <w:rsid w:val="00AD5EC9"/>
    <w:rsid w:val="00AD61CA"/>
    <w:rsid w:val="00AD62A5"/>
    <w:rsid w:val="00AD6B42"/>
    <w:rsid w:val="00AD720B"/>
    <w:rsid w:val="00AD736B"/>
    <w:rsid w:val="00AD7492"/>
    <w:rsid w:val="00AD786B"/>
    <w:rsid w:val="00AD78B3"/>
    <w:rsid w:val="00AE021B"/>
    <w:rsid w:val="00AE0586"/>
    <w:rsid w:val="00AE08DC"/>
    <w:rsid w:val="00AE0C15"/>
    <w:rsid w:val="00AE0EF5"/>
    <w:rsid w:val="00AE15B8"/>
    <w:rsid w:val="00AE1B2F"/>
    <w:rsid w:val="00AE1C12"/>
    <w:rsid w:val="00AE1F2B"/>
    <w:rsid w:val="00AE2414"/>
    <w:rsid w:val="00AE27C8"/>
    <w:rsid w:val="00AE28FD"/>
    <w:rsid w:val="00AE2A48"/>
    <w:rsid w:val="00AE2DED"/>
    <w:rsid w:val="00AE3358"/>
    <w:rsid w:val="00AE3AC2"/>
    <w:rsid w:val="00AE3B4C"/>
    <w:rsid w:val="00AE3C1A"/>
    <w:rsid w:val="00AE4061"/>
    <w:rsid w:val="00AE4AF8"/>
    <w:rsid w:val="00AE4B52"/>
    <w:rsid w:val="00AE4C85"/>
    <w:rsid w:val="00AE4FB8"/>
    <w:rsid w:val="00AE52A3"/>
    <w:rsid w:val="00AE55B6"/>
    <w:rsid w:val="00AE59F0"/>
    <w:rsid w:val="00AE5E2C"/>
    <w:rsid w:val="00AE5F02"/>
    <w:rsid w:val="00AE6B2A"/>
    <w:rsid w:val="00AE6B7C"/>
    <w:rsid w:val="00AE6F51"/>
    <w:rsid w:val="00AE7255"/>
    <w:rsid w:val="00AE74A6"/>
    <w:rsid w:val="00AE7A28"/>
    <w:rsid w:val="00AE7F8B"/>
    <w:rsid w:val="00AF08C1"/>
    <w:rsid w:val="00AF0C1B"/>
    <w:rsid w:val="00AF0D43"/>
    <w:rsid w:val="00AF10EA"/>
    <w:rsid w:val="00AF1AFB"/>
    <w:rsid w:val="00AF29E0"/>
    <w:rsid w:val="00AF2EF5"/>
    <w:rsid w:val="00AF34EA"/>
    <w:rsid w:val="00AF38F1"/>
    <w:rsid w:val="00AF3B33"/>
    <w:rsid w:val="00AF3B3C"/>
    <w:rsid w:val="00AF3DA6"/>
    <w:rsid w:val="00AF3EA4"/>
    <w:rsid w:val="00AF41A2"/>
    <w:rsid w:val="00AF447F"/>
    <w:rsid w:val="00AF44A9"/>
    <w:rsid w:val="00AF48E3"/>
    <w:rsid w:val="00AF4D81"/>
    <w:rsid w:val="00AF4F5D"/>
    <w:rsid w:val="00AF4FE4"/>
    <w:rsid w:val="00AF54EE"/>
    <w:rsid w:val="00AF5841"/>
    <w:rsid w:val="00AF5FD3"/>
    <w:rsid w:val="00AF60DB"/>
    <w:rsid w:val="00AF61EF"/>
    <w:rsid w:val="00AF62B0"/>
    <w:rsid w:val="00AF62CB"/>
    <w:rsid w:val="00AF666E"/>
    <w:rsid w:val="00AF6A74"/>
    <w:rsid w:val="00AF747B"/>
    <w:rsid w:val="00AF755C"/>
    <w:rsid w:val="00AF7593"/>
    <w:rsid w:val="00AF7BA1"/>
    <w:rsid w:val="00AF7F0E"/>
    <w:rsid w:val="00B000DC"/>
    <w:rsid w:val="00B0052F"/>
    <w:rsid w:val="00B00D94"/>
    <w:rsid w:val="00B00E99"/>
    <w:rsid w:val="00B01041"/>
    <w:rsid w:val="00B01AF4"/>
    <w:rsid w:val="00B01D2A"/>
    <w:rsid w:val="00B0251F"/>
    <w:rsid w:val="00B02860"/>
    <w:rsid w:val="00B02982"/>
    <w:rsid w:val="00B02F10"/>
    <w:rsid w:val="00B03290"/>
    <w:rsid w:val="00B038DC"/>
    <w:rsid w:val="00B04A7F"/>
    <w:rsid w:val="00B04AA3"/>
    <w:rsid w:val="00B04AD5"/>
    <w:rsid w:val="00B05448"/>
    <w:rsid w:val="00B056FA"/>
    <w:rsid w:val="00B056FE"/>
    <w:rsid w:val="00B06035"/>
    <w:rsid w:val="00B060C5"/>
    <w:rsid w:val="00B06133"/>
    <w:rsid w:val="00B061C8"/>
    <w:rsid w:val="00B06552"/>
    <w:rsid w:val="00B06E47"/>
    <w:rsid w:val="00B07094"/>
    <w:rsid w:val="00B0750B"/>
    <w:rsid w:val="00B078AD"/>
    <w:rsid w:val="00B07B76"/>
    <w:rsid w:val="00B1081E"/>
    <w:rsid w:val="00B10937"/>
    <w:rsid w:val="00B109AC"/>
    <w:rsid w:val="00B10A9A"/>
    <w:rsid w:val="00B10D0B"/>
    <w:rsid w:val="00B110BD"/>
    <w:rsid w:val="00B1114E"/>
    <w:rsid w:val="00B116E5"/>
    <w:rsid w:val="00B11A2E"/>
    <w:rsid w:val="00B11CCE"/>
    <w:rsid w:val="00B11EE2"/>
    <w:rsid w:val="00B11FFB"/>
    <w:rsid w:val="00B12222"/>
    <w:rsid w:val="00B129AA"/>
    <w:rsid w:val="00B12D50"/>
    <w:rsid w:val="00B13003"/>
    <w:rsid w:val="00B139D6"/>
    <w:rsid w:val="00B13AA1"/>
    <w:rsid w:val="00B13ACB"/>
    <w:rsid w:val="00B1423D"/>
    <w:rsid w:val="00B14300"/>
    <w:rsid w:val="00B144EC"/>
    <w:rsid w:val="00B14583"/>
    <w:rsid w:val="00B1486C"/>
    <w:rsid w:val="00B14B61"/>
    <w:rsid w:val="00B14D85"/>
    <w:rsid w:val="00B14E6C"/>
    <w:rsid w:val="00B15A35"/>
    <w:rsid w:val="00B16088"/>
    <w:rsid w:val="00B16120"/>
    <w:rsid w:val="00B168CC"/>
    <w:rsid w:val="00B16FA2"/>
    <w:rsid w:val="00B1729F"/>
    <w:rsid w:val="00B172ED"/>
    <w:rsid w:val="00B174A1"/>
    <w:rsid w:val="00B17BAD"/>
    <w:rsid w:val="00B2014C"/>
    <w:rsid w:val="00B204AB"/>
    <w:rsid w:val="00B207F4"/>
    <w:rsid w:val="00B2090E"/>
    <w:rsid w:val="00B209EA"/>
    <w:rsid w:val="00B20AC7"/>
    <w:rsid w:val="00B20D6A"/>
    <w:rsid w:val="00B20DF2"/>
    <w:rsid w:val="00B2100A"/>
    <w:rsid w:val="00B21269"/>
    <w:rsid w:val="00B214EC"/>
    <w:rsid w:val="00B2183A"/>
    <w:rsid w:val="00B21ABF"/>
    <w:rsid w:val="00B21CF2"/>
    <w:rsid w:val="00B21DCF"/>
    <w:rsid w:val="00B21EBC"/>
    <w:rsid w:val="00B224D3"/>
    <w:rsid w:val="00B2262B"/>
    <w:rsid w:val="00B2287D"/>
    <w:rsid w:val="00B229C8"/>
    <w:rsid w:val="00B22E7B"/>
    <w:rsid w:val="00B23002"/>
    <w:rsid w:val="00B2311C"/>
    <w:rsid w:val="00B2326B"/>
    <w:rsid w:val="00B234EB"/>
    <w:rsid w:val="00B239BA"/>
    <w:rsid w:val="00B23C47"/>
    <w:rsid w:val="00B24216"/>
    <w:rsid w:val="00B2476E"/>
    <w:rsid w:val="00B247A5"/>
    <w:rsid w:val="00B2501E"/>
    <w:rsid w:val="00B255EB"/>
    <w:rsid w:val="00B25ABE"/>
    <w:rsid w:val="00B25CD4"/>
    <w:rsid w:val="00B25EA9"/>
    <w:rsid w:val="00B264C1"/>
    <w:rsid w:val="00B267A2"/>
    <w:rsid w:val="00B26A68"/>
    <w:rsid w:val="00B2707B"/>
    <w:rsid w:val="00B27147"/>
    <w:rsid w:val="00B2732F"/>
    <w:rsid w:val="00B2737B"/>
    <w:rsid w:val="00B27626"/>
    <w:rsid w:val="00B27B04"/>
    <w:rsid w:val="00B300B6"/>
    <w:rsid w:val="00B30350"/>
    <w:rsid w:val="00B30603"/>
    <w:rsid w:val="00B30728"/>
    <w:rsid w:val="00B30B21"/>
    <w:rsid w:val="00B3102C"/>
    <w:rsid w:val="00B314C6"/>
    <w:rsid w:val="00B31B87"/>
    <w:rsid w:val="00B31D5F"/>
    <w:rsid w:val="00B31DF2"/>
    <w:rsid w:val="00B3258E"/>
    <w:rsid w:val="00B32650"/>
    <w:rsid w:val="00B32D48"/>
    <w:rsid w:val="00B33328"/>
    <w:rsid w:val="00B3386D"/>
    <w:rsid w:val="00B33A43"/>
    <w:rsid w:val="00B3477A"/>
    <w:rsid w:val="00B349F2"/>
    <w:rsid w:val="00B34B90"/>
    <w:rsid w:val="00B34D45"/>
    <w:rsid w:val="00B35537"/>
    <w:rsid w:val="00B3559C"/>
    <w:rsid w:val="00B357C6"/>
    <w:rsid w:val="00B35E52"/>
    <w:rsid w:val="00B35FAC"/>
    <w:rsid w:val="00B3600D"/>
    <w:rsid w:val="00B360CE"/>
    <w:rsid w:val="00B36105"/>
    <w:rsid w:val="00B36245"/>
    <w:rsid w:val="00B36D17"/>
    <w:rsid w:val="00B36E40"/>
    <w:rsid w:val="00B3760A"/>
    <w:rsid w:val="00B377FB"/>
    <w:rsid w:val="00B37F71"/>
    <w:rsid w:val="00B400CD"/>
    <w:rsid w:val="00B407EB"/>
    <w:rsid w:val="00B40894"/>
    <w:rsid w:val="00B409CC"/>
    <w:rsid w:val="00B409D4"/>
    <w:rsid w:val="00B409F6"/>
    <w:rsid w:val="00B40BD0"/>
    <w:rsid w:val="00B41027"/>
    <w:rsid w:val="00B41596"/>
    <w:rsid w:val="00B41970"/>
    <w:rsid w:val="00B41A7A"/>
    <w:rsid w:val="00B41BD2"/>
    <w:rsid w:val="00B424D8"/>
    <w:rsid w:val="00B424E4"/>
    <w:rsid w:val="00B42CFB"/>
    <w:rsid w:val="00B43226"/>
    <w:rsid w:val="00B4363A"/>
    <w:rsid w:val="00B438ED"/>
    <w:rsid w:val="00B43DB6"/>
    <w:rsid w:val="00B43E50"/>
    <w:rsid w:val="00B44031"/>
    <w:rsid w:val="00B44E60"/>
    <w:rsid w:val="00B44E69"/>
    <w:rsid w:val="00B44FE0"/>
    <w:rsid w:val="00B45143"/>
    <w:rsid w:val="00B45190"/>
    <w:rsid w:val="00B4563F"/>
    <w:rsid w:val="00B45764"/>
    <w:rsid w:val="00B458E4"/>
    <w:rsid w:val="00B45949"/>
    <w:rsid w:val="00B45E57"/>
    <w:rsid w:val="00B45E7F"/>
    <w:rsid w:val="00B45EC5"/>
    <w:rsid w:val="00B46180"/>
    <w:rsid w:val="00B4618A"/>
    <w:rsid w:val="00B462BA"/>
    <w:rsid w:val="00B46462"/>
    <w:rsid w:val="00B465E3"/>
    <w:rsid w:val="00B468C3"/>
    <w:rsid w:val="00B469C9"/>
    <w:rsid w:val="00B46A1D"/>
    <w:rsid w:val="00B46AA9"/>
    <w:rsid w:val="00B4700C"/>
    <w:rsid w:val="00B47349"/>
    <w:rsid w:val="00B475FF"/>
    <w:rsid w:val="00B476E6"/>
    <w:rsid w:val="00B47847"/>
    <w:rsid w:val="00B47E93"/>
    <w:rsid w:val="00B5029A"/>
    <w:rsid w:val="00B50511"/>
    <w:rsid w:val="00B50587"/>
    <w:rsid w:val="00B505CC"/>
    <w:rsid w:val="00B50830"/>
    <w:rsid w:val="00B50A0D"/>
    <w:rsid w:val="00B512F7"/>
    <w:rsid w:val="00B51A7B"/>
    <w:rsid w:val="00B51D54"/>
    <w:rsid w:val="00B52143"/>
    <w:rsid w:val="00B522E5"/>
    <w:rsid w:val="00B52790"/>
    <w:rsid w:val="00B52887"/>
    <w:rsid w:val="00B528C1"/>
    <w:rsid w:val="00B52A86"/>
    <w:rsid w:val="00B5332E"/>
    <w:rsid w:val="00B53331"/>
    <w:rsid w:val="00B53447"/>
    <w:rsid w:val="00B536FC"/>
    <w:rsid w:val="00B53805"/>
    <w:rsid w:val="00B539C5"/>
    <w:rsid w:val="00B53F1C"/>
    <w:rsid w:val="00B54528"/>
    <w:rsid w:val="00B549C9"/>
    <w:rsid w:val="00B5504C"/>
    <w:rsid w:val="00B550BA"/>
    <w:rsid w:val="00B5521D"/>
    <w:rsid w:val="00B55347"/>
    <w:rsid w:val="00B556D4"/>
    <w:rsid w:val="00B556F7"/>
    <w:rsid w:val="00B5572C"/>
    <w:rsid w:val="00B558AE"/>
    <w:rsid w:val="00B55D9C"/>
    <w:rsid w:val="00B56189"/>
    <w:rsid w:val="00B569F1"/>
    <w:rsid w:val="00B56B29"/>
    <w:rsid w:val="00B56C57"/>
    <w:rsid w:val="00B570C6"/>
    <w:rsid w:val="00B57574"/>
    <w:rsid w:val="00B575A7"/>
    <w:rsid w:val="00B57835"/>
    <w:rsid w:val="00B57A6A"/>
    <w:rsid w:val="00B57FE2"/>
    <w:rsid w:val="00B600C5"/>
    <w:rsid w:val="00B60928"/>
    <w:rsid w:val="00B60E31"/>
    <w:rsid w:val="00B6138C"/>
    <w:rsid w:val="00B6214C"/>
    <w:rsid w:val="00B62313"/>
    <w:rsid w:val="00B62421"/>
    <w:rsid w:val="00B627E3"/>
    <w:rsid w:val="00B63121"/>
    <w:rsid w:val="00B63752"/>
    <w:rsid w:val="00B6399A"/>
    <w:rsid w:val="00B63C0E"/>
    <w:rsid w:val="00B63DFD"/>
    <w:rsid w:val="00B6463C"/>
    <w:rsid w:val="00B646E9"/>
    <w:rsid w:val="00B64842"/>
    <w:rsid w:val="00B648AB"/>
    <w:rsid w:val="00B64B9D"/>
    <w:rsid w:val="00B64E42"/>
    <w:rsid w:val="00B65032"/>
    <w:rsid w:val="00B65164"/>
    <w:rsid w:val="00B651AB"/>
    <w:rsid w:val="00B6533E"/>
    <w:rsid w:val="00B65AD2"/>
    <w:rsid w:val="00B6637D"/>
    <w:rsid w:val="00B663CD"/>
    <w:rsid w:val="00B6652F"/>
    <w:rsid w:val="00B6659D"/>
    <w:rsid w:val="00B666E2"/>
    <w:rsid w:val="00B66BC7"/>
    <w:rsid w:val="00B67284"/>
    <w:rsid w:val="00B67894"/>
    <w:rsid w:val="00B67BE5"/>
    <w:rsid w:val="00B67D89"/>
    <w:rsid w:val="00B7013B"/>
    <w:rsid w:val="00B70250"/>
    <w:rsid w:val="00B702B9"/>
    <w:rsid w:val="00B70DCC"/>
    <w:rsid w:val="00B71522"/>
    <w:rsid w:val="00B7199F"/>
    <w:rsid w:val="00B71D83"/>
    <w:rsid w:val="00B71E68"/>
    <w:rsid w:val="00B7250E"/>
    <w:rsid w:val="00B72ACD"/>
    <w:rsid w:val="00B73479"/>
    <w:rsid w:val="00B737CC"/>
    <w:rsid w:val="00B73B58"/>
    <w:rsid w:val="00B73B9D"/>
    <w:rsid w:val="00B73C1A"/>
    <w:rsid w:val="00B7487C"/>
    <w:rsid w:val="00B74949"/>
    <w:rsid w:val="00B74B2B"/>
    <w:rsid w:val="00B74F0B"/>
    <w:rsid w:val="00B75448"/>
    <w:rsid w:val="00B755EA"/>
    <w:rsid w:val="00B75C2E"/>
    <w:rsid w:val="00B75E2B"/>
    <w:rsid w:val="00B7607F"/>
    <w:rsid w:val="00B7610B"/>
    <w:rsid w:val="00B76114"/>
    <w:rsid w:val="00B76336"/>
    <w:rsid w:val="00B7682D"/>
    <w:rsid w:val="00B77043"/>
    <w:rsid w:val="00B7755D"/>
    <w:rsid w:val="00B77580"/>
    <w:rsid w:val="00B77892"/>
    <w:rsid w:val="00B80133"/>
    <w:rsid w:val="00B80D21"/>
    <w:rsid w:val="00B816CC"/>
    <w:rsid w:val="00B817CE"/>
    <w:rsid w:val="00B8193A"/>
    <w:rsid w:val="00B81EE8"/>
    <w:rsid w:val="00B82194"/>
    <w:rsid w:val="00B829BD"/>
    <w:rsid w:val="00B82C82"/>
    <w:rsid w:val="00B83019"/>
    <w:rsid w:val="00B832A4"/>
    <w:rsid w:val="00B833B9"/>
    <w:rsid w:val="00B834C8"/>
    <w:rsid w:val="00B834E5"/>
    <w:rsid w:val="00B83A26"/>
    <w:rsid w:val="00B83A3E"/>
    <w:rsid w:val="00B83CB9"/>
    <w:rsid w:val="00B83DF1"/>
    <w:rsid w:val="00B83F00"/>
    <w:rsid w:val="00B8401F"/>
    <w:rsid w:val="00B8404C"/>
    <w:rsid w:val="00B840F7"/>
    <w:rsid w:val="00B84200"/>
    <w:rsid w:val="00B8424A"/>
    <w:rsid w:val="00B84669"/>
    <w:rsid w:val="00B8533C"/>
    <w:rsid w:val="00B8551E"/>
    <w:rsid w:val="00B8572F"/>
    <w:rsid w:val="00B85BBC"/>
    <w:rsid w:val="00B85BD0"/>
    <w:rsid w:val="00B8606A"/>
    <w:rsid w:val="00B865E8"/>
    <w:rsid w:val="00B86967"/>
    <w:rsid w:val="00B86CA3"/>
    <w:rsid w:val="00B86E0E"/>
    <w:rsid w:val="00B8705B"/>
    <w:rsid w:val="00B872F3"/>
    <w:rsid w:val="00B878EC"/>
    <w:rsid w:val="00B87D49"/>
    <w:rsid w:val="00B900EB"/>
    <w:rsid w:val="00B901F2"/>
    <w:rsid w:val="00B901FC"/>
    <w:rsid w:val="00B90388"/>
    <w:rsid w:val="00B90751"/>
    <w:rsid w:val="00B90AB3"/>
    <w:rsid w:val="00B90C09"/>
    <w:rsid w:val="00B91093"/>
    <w:rsid w:val="00B913F1"/>
    <w:rsid w:val="00B916D6"/>
    <w:rsid w:val="00B92539"/>
    <w:rsid w:val="00B92860"/>
    <w:rsid w:val="00B928B4"/>
    <w:rsid w:val="00B92A3D"/>
    <w:rsid w:val="00B92B36"/>
    <w:rsid w:val="00B92EC3"/>
    <w:rsid w:val="00B93290"/>
    <w:rsid w:val="00B9375A"/>
    <w:rsid w:val="00B93B92"/>
    <w:rsid w:val="00B94401"/>
    <w:rsid w:val="00B94466"/>
    <w:rsid w:val="00B94595"/>
    <w:rsid w:val="00B94614"/>
    <w:rsid w:val="00B953A6"/>
    <w:rsid w:val="00B957A8"/>
    <w:rsid w:val="00B9593A"/>
    <w:rsid w:val="00B9657E"/>
    <w:rsid w:val="00B96649"/>
    <w:rsid w:val="00B96781"/>
    <w:rsid w:val="00B9695F"/>
    <w:rsid w:val="00B96B8D"/>
    <w:rsid w:val="00B96DA3"/>
    <w:rsid w:val="00B96E89"/>
    <w:rsid w:val="00B9708B"/>
    <w:rsid w:val="00B97C7E"/>
    <w:rsid w:val="00BA0354"/>
    <w:rsid w:val="00BA0473"/>
    <w:rsid w:val="00BA0626"/>
    <w:rsid w:val="00BA067D"/>
    <w:rsid w:val="00BA098E"/>
    <w:rsid w:val="00BA1B4C"/>
    <w:rsid w:val="00BA1BFF"/>
    <w:rsid w:val="00BA1F26"/>
    <w:rsid w:val="00BA2408"/>
    <w:rsid w:val="00BA2528"/>
    <w:rsid w:val="00BA2AD1"/>
    <w:rsid w:val="00BA2DB6"/>
    <w:rsid w:val="00BA2DBB"/>
    <w:rsid w:val="00BA2F34"/>
    <w:rsid w:val="00BA3503"/>
    <w:rsid w:val="00BA352D"/>
    <w:rsid w:val="00BA3DC4"/>
    <w:rsid w:val="00BA3E77"/>
    <w:rsid w:val="00BA3EC2"/>
    <w:rsid w:val="00BA4001"/>
    <w:rsid w:val="00BA44FD"/>
    <w:rsid w:val="00BA4639"/>
    <w:rsid w:val="00BA4B6D"/>
    <w:rsid w:val="00BA5897"/>
    <w:rsid w:val="00BA6345"/>
    <w:rsid w:val="00BA639E"/>
    <w:rsid w:val="00BA6D9A"/>
    <w:rsid w:val="00BA6F5A"/>
    <w:rsid w:val="00BA6FCC"/>
    <w:rsid w:val="00BA7D1D"/>
    <w:rsid w:val="00BA7FB1"/>
    <w:rsid w:val="00BB009A"/>
    <w:rsid w:val="00BB0112"/>
    <w:rsid w:val="00BB075B"/>
    <w:rsid w:val="00BB0ADD"/>
    <w:rsid w:val="00BB1046"/>
    <w:rsid w:val="00BB11A6"/>
    <w:rsid w:val="00BB1200"/>
    <w:rsid w:val="00BB1A3C"/>
    <w:rsid w:val="00BB1AAB"/>
    <w:rsid w:val="00BB1FE2"/>
    <w:rsid w:val="00BB20C5"/>
    <w:rsid w:val="00BB215D"/>
    <w:rsid w:val="00BB2369"/>
    <w:rsid w:val="00BB23A4"/>
    <w:rsid w:val="00BB2975"/>
    <w:rsid w:val="00BB2ADC"/>
    <w:rsid w:val="00BB2E54"/>
    <w:rsid w:val="00BB30CA"/>
    <w:rsid w:val="00BB32D3"/>
    <w:rsid w:val="00BB3330"/>
    <w:rsid w:val="00BB3690"/>
    <w:rsid w:val="00BB3851"/>
    <w:rsid w:val="00BB39FD"/>
    <w:rsid w:val="00BB3DDB"/>
    <w:rsid w:val="00BB4326"/>
    <w:rsid w:val="00BB4673"/>
    <w:rsid w:val="00BB48A0"/>
    <w:rsid w:val="00BB4A0D"/>
    <w:rsid w:val="00BB4D3A"/>
    <w:rsid w:val="00BB4D89"/>
    <w:rsid w:val="00BB4E84"/>
    <w:rsid w:val="00BB547E"/>
    <w:rsid w:val="00BB55F1"/>
    <w:rsid w:val="00BB59D2"/>
    <w:rsid w:val="00BB59F6"/>
    <w:rsid w:val="00BB5ED5"/>
    <w:rsid w:val="00BB609D"/>
    <w:rsid w:val="00BB62B6"/>
    <w:rsid w:val="00BB63FE"/>
    <w:rsid w:val="00BB6911"/>
    <w:rsid w:val="00BB6EB1"/>
    <w:rsid w:val="00BB7589"/>
    <w:rsid w:val="00BB76D2"/>
    <w:rsid w:val="00BB774E"/>
    <w:rsid w:val="00BB7AD4"/>
    <w:rsid w:val="00BC0253"/>
    <w:rsid w:val="00BC09ED"/>
    <w:rsid w:val="00BC0CB0"/>
    <w:rsid w:val="00BC0CD6"/>
    <w:rsid w:val="00BC1182"/>
    <w:rsid w:val="00BC11D1"/>
    <w:rsid w:val="00BC155F"/>
    <w:rsid w:val="00BC1866"/>
    <w:rsid w:val="00BC1991"/>
    <w:rsid w:val="00BC1B57"/>
    <w:rsid w:val="00BC1B68"/>
    <w:rsid w:val="00BC2176"/>
    <w:rsid w:val="00BC2526"/>
    <w:rsid w:val="00BC2C99"/>
    <w:rsid w:val="00BC2D98"/>
    <w:rsid w:val="00BC3403"/>
    <w:rsid w:val="00BC3414"/>
    <w:rsid w:val="00BC3457"/>
    <w:rsid w:val="00BC34E8"/>
    <w:rsid w:val="00BC47B2"/>
    <w:rsid w:val="00BC591C"/>
    <w:rsid w:val="00BC60FA"/>
    <w:rsid w:val="00BC6688"/>
    <w:rsid w:val="00BC6907"/>
    <w:rsid w:val="00BC76BE"/>
    <w:rsid w:val="00BC782E"/>
    <w:rsid w:val="00BC789B"/>
    <w:rsid w:val="00BC7AA8"/>
    <w:rsid w:val="00BC7CE5"/>
    <w:rsid w:val="00BC7DCF"/>
    <w:rsid w:val="00BD01BC"/>
    <w:rsid w:val="00BD036E"/>
    <w:rsid w:val="00BD03A4"/>
    <w:rsid w:val="00BD05B4"/>
    <w:rsid w:val="00BD0BA3"/>
    <w:rsid w:val="00BD0BFF"/>
    <w:rsid w:val="00BD0E00"/>
    <w:rsid w:val="00BD1813"/>
    <w:rsid w:val="00BD1B71"/>
    <w:rsid w:val="00BD1C57"/>
    <w:rsid w:val="00BD1F4F"/>
    <w:rsid w:val="00BD211D"/>
    <w:rsid w:val="00BD2352"/>
    <w:rsid w:val="00BD248D"/>
    <w:rsid w:val="00BD2EBB"/>
    <w:rsid w:val="00BD3111"/>
    <w:rsid w:val="00BD354F"/>
    <w:rsid w:val="00BD3E81"/>
    <w:rsid w:val="00BD3F29"/>
    <w:rsid w:val="00BD4070"/>
    <w:rsid w:val="00BD410B"/>
    <w:rsid w:val="00BD4280"/>
    <w:rsid w:val="00BD4B5B"/>
    <w:rsid w:val="00BD50DB"/>
    <w:rsid w:val="00BD53F5"/>
    <w:rsid w:val="00BD567E"/>
    <w:rsid w:val="00BD5ACF"/>
    <w:rsid w:val="00BD5FD5"/>
    <w:rsid w:val="00BD6888"/>
    <w:rsid w:val="00BD69D7"/>
    <w:rsid w:val="00BD6A28"/>
    <w:rsid w:val="00BD6A5E"/>
    <w:rsid w:val="00BD6BB1"/>
    <w:rsid w:val="00BD6C0C"/>
    <w:rsid w:val="00BD74A3"/>
    <w:rsid w:val="00BD7FE9"/>
    <w:rsid w:val="00BE00A1"/>
    <w:rsid w:val="00BE0156"/>
    <w:rsid w:val="00BE054E"/>
    <w:rsid w:val="00BE0A9F"/>
    <w:rsid w:val="00BE0EC1"/>
    <w:rsid w:val="00BE0F2C"/>
    <w:rsid w:val="00BE1153"/>
    <w:rsid w:val="00BE15B8"/>
    <w:rsid w:val="00BE19B4"/>
    <w:rsid w:val="00BE1CE8"/>
    <w:rsid w:val="00BE1D29"/>
    <w:rsid w:val="00BE25BA"/>
    <w:rsid w:val="00BE266C"/>
    <w:rsid w:val="00BE2CF5"/>
    <w:rsid w:val="00BE324C"/>
    <w:rsid w:val="00BE3254"/>
    <w:rsid w:val="00BE32F3"/>
    <w:rsid w:val="00BE3FD1"/>
    <w:rsid w:val="00BE400D"/>
    <w:rsid w:val="00BE45A8"/>
    <w:rsid w:val="00BE466A"/>
    <w:rsid w:val="00BE4B64"/>
    <w:rsid w:val="00BE53F3"/>
    <w:rsid w:val="00BE5819"/>
    <w:rsid w:val="00BE599C"/>
    <w:rsid w:val="00BE59C9"/>
    <w:rsid w:val="00BE5AC6"/>
    <w:rsid w:val="00BE5D54"/>
    <w:rsid w:val="00BE60C4"/>
    <w:rsid w:val="00BE617F"/>
    <w:rsid w:val="00BE6D28"/>
    <w:rsid w:val="00BE6D61"/>
    <w:rsid w:val="00BE78DC"/>
    <w:rsid w:val="00BE7BE5"/>
    <w:rsid w:val="00BE7DE3"/>
    <w:rsid w:val="00BE7E68"/>
    <w:rsid w:val="00BE7E94"/>
    <w:rsid w:val="00BF08DF"/>
    <w:rsid w:val="00BF0B3D"/>
    <w:rsid w:val="00BF0F82"/>
    <w:rsid w:val="00BF15EC"/>
    <w:rsid w:val="00BF1865"/>
    <w:rsid w:val="00BF1970"/>
    <w:rsid w:val="00BF19E9"/>
    <w:rsid w:val="00BF1E1A"/>
    <w:rsid w:val="00BF2559"/>
    <w:rsid w:val="00BF271C"/>
    <w:rsid w:val="00BF27DC"/>
    <w:rsid w:val="00BF2F23"/>
    <w:rsid w:val="00BF4053"/>
    <w:rsid w:val="00BF40D7"/>
    <w:rsid w:val="00BF4649"/>
    <w:rsid w:val="00BF4A00"/>
    <w:rsid w:val="00BF503D"/>
    <w:rsid w:val="00BF5338"/>
    <w:rsid w:val="00BF53DE"/>
    <w:rsid w:val="00BF540D"/>
    <w:rsid w:val="00BF550E"/>
    <w:rsid w:val="00BF5C36"/>
    <w:rsid w:val="00BF5E14"/>
    <w:rsid w:val="00BF66BE"/>
    <w:rsid w:val="00BF6729"/>
    <w:rsid w:val="00BF6F1F"/>
    <w:rsid w:val="00BF7069"/>
    <w:rsid w:val="00BF7209"/>
    <w:rsid w:val="00BF7231"/>
    <w:rsid w:val="00BF77AB"/>
    <w:rsid w:val="00BF7D27"/>
    <w:rsid w:val="00BF7FE2"/>
    <w:rsid w:val="00C000AA"/>
    <w:rsid w:val="00C00386"/>
    <w:rsid w:val="00C00A45"/>
    <w:rsid w:val="00C00B91"/>
    <w:rsid w:val="00C00C50"/>
    <w:rsid w:val="00C00E84"/>
    <w:rsid w:val="00C0117E"/>
    <w:rsid w:val="00C01ADE"/>
    <w:rsid w:val="00C01E68"/>
    <w:rsid w:val="00C02154"/>
    <w:rsid w:val="00C02227"/>
    <w:rsid w:val="00C02380"/>
    <w:rsid w:val="00C02B17"/>
    <w:rsid w:val="00C02CF0"/>
    <w:rsid w:val="00C02E97"/>
    <w:rsid w:val="00C0321E"/>
    <w:rsid w:val="00C033C4"/>
    <w:rsid w:val="00C034F9"/>
    <w:rsid w:val="00C036E0"/>
    <w:rsid w:val="00C03789"/>
    <w:rsid w:val="00C04138"/>
    <w:rsid w:val="00C04707"/>
    <w:rsid w:val="00C04819"/>
    <w:rsid w:val="00C048AE"/>
    <w:rsid w:val="00C04A21"/>
    <w:rsid w:val="00C04D5D"/>
    <w:rsid w:val="00C056C0"/>
    <w:rsid w:val="00C056D8"/>
    <w:rsid w:val="00C05A23"/>
    <w:rsid w:val="00C05D80"/>
    <w:rsid w:val="00C06319"/>
    <w:rsid w:val="00C0655B"/>
    <w:rsid w:val="00C0660F"/>
    <w:rsid w:val="00C0668D"/>
    <w:rsid w:val="00C0695E"/>
    <w:rsid w:val="00C0738C"/>
    <w:rsid w:val="00C07408"/>
    <w:rsid w:val="00C0745E"/>
    <w:rsid w:val="00C078B3"/>
    <w:rsid w:val="00C0791A"/>
    <w:rsid w:val="00C07AA9"/>
    <w:rsid w:val="00C07D06"/>
    <w:rsid w:val="00C07EE7"/>
    <w:rsid w:val="00C07FB4"/>
    <w:rsid w:val="00C108F7"/>
    <w:rsid w:val="00C1111E"/>
    <w:rsid w:val="00C1127F"/>
    <w:rsid w:val="00C116AA"/>
    <w:rsid w:val="00C117CD"/>
    <w:rsid w:val="00C1218C"/>
    <w:rsid w:val="00C123CE"/>
    <w:rsid w:val="00C12904"/>
    <w:rsid w:val="00C1298D"/>
    <w:rsid w:val="00C133E5"/>
    <w:rsid w:val="00C134CD"/>
    <w:rsid w:val="00C13866"/>
    <w:rsid w:val="00C13952"/>
    <w:rsid w:val="00C13BF3"/>
    <w:rsid w:val="00C14522"/>
    <w:rsid w:val="00C147F3"/>
    <w:rsid w:val="00C14828"/>
    <w:rsid w:val="00C14CF3"/>
    <w:rsid w:val="00C152C7"/>
    <w:rsid w:val="00C152C8"/>
    <w:rsid w:val="00C15968"/>
    <w:rsid w:val="00C16877"/>
    <w:rsid w:val="00C168C0"/>
    <w:rsid w:val="00C1701C"/>
    <w:rsid w:val="00C1717A"/>
    <w:rsid w:val="00C1779B"/>
    <w:rsid w:val="00C17B35"/>
    <w:rsid w:val="00C17DB8"/>
    <w:rsid w:val="00C2040A"/>
    <w:rsid w:val="00C20502"/>
    <w:rsid w:val="00C20901"/>
    <w:rsid w:val="00C20F6D"/>
    <w:rsid w:val="00C212C0"/>
    <w:rsid w:val="00C217B3"/>
    <w:rsid w:val="00C21D45"/>
    <w:rsid w:val="00C21DB1"/>
    <w:rsid w:val="00C21E93"/>
    <w:rsid w:val="00C226E0"/>
    <w:rsid w:val="00C23456"/>
    <w:rsid w:val="00C238E0"/>
    <w:rsid w:val="00C23A52"/>
    <w:rsid w:val="00C24213"/>
    <w:rsid w:val="00C24697"/>
    <w:rsid w:val="00C246C9"/>
    <w:rsid w:val="00C24A33"/>
    <w:rsid w:val="00C24D65"/>
    <w:rsid w:val="00C24F07"/>
    <w:rsid w:val="00C25B67"/>
    <w:rsid w:val="00C25DF3"/>
    <w:rsid w:val="00C26139"/>
    <w:rsid w:val="00C26893"/>
    <w:rsid w:val="00C277CD"/>
    <w:rsid w:val="00C27D37"/>
    <w:rsid w:val="00C3002C"/>
    <w:rsid w:val="00C30972"/>
    <w:rsid w:val="00C30DCE"/>
    <w:rsid w:val="00C30F7B"/>
    <w:rsid w:val="00C31B59"/>
    <w:rsid w:val="00C31C6D"/>
    <w:rsid w:val="00C31DF3"/>
    <w:rsid w:val="00C3256A"/>
    <w:rsid w:val="00C32B80"/>
    <w:rsid w:val="00C3389E"/>
    <w:rsid w:val="00C33B54"/>
    <w:rsid w:val="00C33CE4"/>
    <w:rsid w:val="00C34111"/>
    <w:rsid w:val="00C346F0"/>
    <w:rsid w:val="00C34748"/>
    <w:rsid w:val="00C34950"/>
    <w:rsid w:val="00C350DD"/>
    <w:rsid w:val="00C3530B"/>
    <w:rsid w:val="00C3546E"/>
    <w:rsid w:val="00C3619A"/>
    <w:rsid w:val="00C362E4"/>
    <w:rsid w:val="00C365D9"/>
    <w:rsid w:val="00C3689E"/>
    <w:rsid w:val="00C36B0B"/>
    <w:rsid w:val="00C36E8E"/>
    <w:rsid w:val="00C37819"/>
    <w:rsid w:val="00C37A16"/>
    <w:rsid w:val="00C407AB"/>
    <w:rsid w:val="00C40A2F"/>
    <w:rsid w:val="00C40DEE"/>
    <w:rsid w:val="00C40EDD"/>
    <w:rsid w:val="00C41031"/>
    <w:rsid w:val="00C4110F"/>
    <w:rsid w:val="00C418AA"/>
    <w:rsid w:val="00C41AD8"/>
    <w:rsid w:val="00C41DCC"/>
    <w:rsid w:val="00C42107"/>
    <w:rsid w:val="00C42199"/>
    <w:rsid w:val="00C4235A"/>
    <w:rsid w:val="00C423F4"/>
    <w:rsid w:val="00C4282E"/>
    <w:rsid w:val="00C42B29"/>
    <w:rsid w:val="00C43026"/>
    <w:rsid w:val="00C4305D"/>
    <w:rsid w:val="00C433D6"/>
    <w:rsid w:val="00C43811"/>
    <w:rsid w:val="00C43B62"/>
    <w:rsid w:val="00C440C8"/>
    <w:rsid w:val="00C445BC"/>
    <w:rsid w:val="00C44746"/>
    <w:rsid w:val="00C44B1D"/>
    <w:rsid w:val="00C44F8D"/>
    <w:rsid w:val="00C4544B"/>
    <w:rsid w:val="00C456E6"/>
    <w:rsid w:val="00C45788"/>
    <w:rsid w:val="00C45B41"/>
    <w:rsid w:val="00C45F7B"/>
    <w:rsid w:val="00C46058"/>
    <w:rsid w:val="00C461E7"/>
    <w:rsid w:val="00C46628"/>
    <w:rsid w:val="00C467BF"/>
    <w:rsid w:val="00C467C6"/>
    <w:rsid w:val="00C46E1B"/>
    <w:rsid w:val="00C46F36"/>
    <w:rsid w:val="00C47342"/>
    <w:rsid w:val="00C47918"/>
    <w:rsid w:val="00C47B93"/>
    <w:rsid w:val="00C500F5"/>
    <w:rsid w:val="00C50682"/>
    <w:rsid w:val="00C50820"/>
    <w:rsid w:val="00C50976"/>
    <w:rsid w:val="00C50F53"/>
    <w:rsid w:val="00C51965"/>
    <w:rsid w:val="00C51BC2"/>
    <w:rsid w:val="00C525FA"/>
    <w:rsid w:val="00C52C24"/>
    <w:rsid w:val="00C52D2F"/>
    <w:rsid w:val="00C52E45"/>
    <w:rsid w:val="00C53297"/>
    <w:rsid w:val="00C535A5"/>
    <w:rsid w:val="00C53673"/>
    <w:rsid w:val="00C53B2B"/>
    <w:rsid w:val="00C53DC8"/>
    <w:rsid w:val="00C542B9"/>
    <w:rsid w:val="00C547EC"/>
    <w:rsid w:val="00C55289"/>
    <w:rsid w:val="00C55926"/>
    <w:rsid w:val="00C55DAF"/>
    <w:rsid w:val="00C55FB5"/>
    <w:rsid w:val="00C560D2"/>
    <w:rsid w:val="00C561B3"/>
    <w:rsid w:val="00C56420"/>
    <w:rsid w:val="00C56494"/>
    <w:rsid w:val="00C57097"/>
    <w:rsid w:val="00C570CD"/>
    <w:rsid w:val="00C570FB"/>
    <w:rsid w:val="00C57108"/>
    <w:rsid w:val="00C5712D"/>
    <w:rsid w:val="00C5713E"/>
    <w:rsid w:val="00C572E5"/>
    <w:rsid w:val="00C57730"/>
    <w:rsid w:val="00C57B3A"/>
    <w:rsid w:val="00C605B6"/>
    <w:rsid w:val="00C61047"/>
    <w:rsid w:val="00C61CC9"/>
    <w:rsid w:val="00C61F5D"/>
    <w:rsid w:val="00C623B9"/>
    <w:rsid w:val="00C638AB"/>
    <w:rsid w:val="00C63DF5"/>
    <w:rsid w:val="00C63F74"/>
    <w:rsid w:val="00C63FD3"/>
    <w:rsid w:val="00C64336"/>
    <w:rsid w:val="00C643C5"/>
    <w:rsid w:val="00C64642"/>
    <w:rsid w:val="00C652DA"/>
    <w:rsid w:val="00C65833"/>
    <w:rsid w:val="00C6620B"/>
    <w:rsid w:val="00C66639"/>
    <w:rsid w:val="00C66E4C"/>
    <w:rsid w:val="00C67026"/>
    <w:rsid w:val="00C676DC"/>
    <w:rsid w:val="00C7000C"/>
    <w:rsid w:val="00C7023C"/>
    <w:rsid w:val="00C7070B"/>
    <w:rsid w:val="00C70A6B"/>
    <w:rsid w:val="00C71DDA"/>
    <w:rsid w:val="00C72186"/>
    <w:rsid w:val="00C726A9"/>
    <w:rsid w:val="00C72A2E"/>
    <w:rsid w:val="00C72A8A"/>
    <w:rsid w:val="00C72AE6"/>
    <w:rsid w:val="00C72DD0"/>
    <w:rsid w:val="00C72E01"/>
    <w:rsid w:val="00C72E78"/>
    <w:rsid w:val="00C7322E"/>
    <w:rsid w:val="00C737BB"/>
    <w:rsid w:val="00C73AF7"/>
    <w:rsid w:val="00C73BFE"/>
    <w:rsid w:val="00C74366"/>
    <w:rsid w:val="00C746A1"/>
    <w:rsid w:val="00C74817"/>
    <w:rsid w:val="00C7486E"/>
    <w:rsid w:val="00C748A3"/>
    <w:rsid w:val="00C74A12"/>
    <w:rsid w:val="00C74A81"/>
    <w:rsid w:val="00C74A84"/>
    <w:rsid w:val="00C74D60"/>
    <w:rsid w:val="00C7510C"/>
    <w:rsid w:val="00C75142"/>
    <w:rsid w:val="00C75520"/>
    <w:rsid w:val="00C75CE8"/>
    <w:rsid w:val="00C75D54"/>
    <w:rsid w:val="00C75E10"/>
    <w:rsid w:val="00C761A6"/>
    <w:rsid w:val="00C76231"/>
    <w:rsid w:val="00C76422"/>
    <w:rsid w:val="00C76723"/>
    <w:rsid w:val="00C76CE4"/>
    <w:rsid w:val="00C76D60"/>
    <w:rsid w:val="00C76DEB"/>
    <w:rsid w:val="00C76FDD"/>
    <w:rsid w:val="00C779DA"/>
    <w:rsid w:val="00C77B04"/>
    <w:rsid w:val="00C77B9B"/>
    <w:rsid w:val="00C77C2E"/>
    <w:rsid w:val="00C803A1"/>
    <w:rsid w:val="00C80D9B"/>
    <w:rsid w:val="00C81703"/>
    <w:rsid w:val="00C81B91"/>
    <w:rsid w:val="00C81CD8"/>
    <w:rsid w:val="00C81E68"/>
    <w:rsid w:val="00C8207C"/>
    <w:rsid w:val="00C822A4"/>
    <w:rsid w:val="00C823B3"/>
    <w:rsid w:val="00C826D9"/>
    <w:rsid w:val="00C83535"/>
    <w:rsid w:val="00C8356F"/>
    <w:rsid w:val="00C835A5"/>
    <w:rsid w:val="00C8386F"/>
    <w:rsid w:val="00C83A34"/>
    <w:rsid w:val="00C83ACA"/>
    <w:rsid w:val="00C83C8A"/>
    <w:rsid w:val="00C83D1E"/>
    <w:rsid w:val="00C845D5"/>
    <w:rsid w:val="00C8482B"/>
    <w:rsid w:val="00C848F3"/>
    <w:rsid w:val="00C85034"/>
    <w:rsid w:val="00C85FED"/>
    <w:rsid w:val="00C86298"/>
    <w:rsid w:val="00C86837"/>
    <w:rsid w:val="00C86A42"/>
    <w:rsid w:val="00C87004"/>
    <w:rsid w:val="00C8751D"/>
    <w:rsid w:val="00C878CA"/>
    <w:rsid w:val="00C8795A"/>
    <w:rsid w:val="00C90073"/>
    <w:rsid w:val="00C900C9"/>
    <w:rsid w:val="00C900FA"/>
    <w:rsid w:val="00C9012E"/>
    <w:rsid w:val="00C904CF"/>
    <w:rsid w:val="00C904D5"/>
    <w:rsid w:val="00C90552"/>
    <w:rsid w:val="00C90757"/>
    <w:rsid w:val="00C90D67"/>
    <w:rsid w:val="00C90E61"/>
    <w:rsid w:val="00C91341"/>
    <w:rsid w:val="00C91B41"/>
    <w:rsid w:val="00C91E2D"/>
    <w:rsid w:val="00C92057"/>
    <w:rsid w:val="00C924D1"/>
    <w:rsid w:val="00C9260A"/>
    <w:rsid w:val="00C92BFA"/>
    <w:rsid w:val="00C92EE6"/>
    <w:rsid w:val="00C92EF1"/>
    <w:rsid w:val="00C9324F"/>
    <w:rsid w:val="00C93809"/>
    <w:rsid w:val="00C93BF8"/>
    <w:rsid w:val="00C93F16"/>
    <w:rsid w:val="00C94193"/>
    <w:rsid w:val="00C943EF"/>
    <w:rsid w:val="00C94435"/>
    <w:rsid w:val="00C94750"/>
    <w:rsid w:val="00C94EF5"/>
    <w:rsid w:val="00C94FF4"/>
    <w:rsid w:val="00C953D1"/>
    <w:rsid w:val="00C95426"/>
    <w:rsid w:val="00C9576D"/>
    <w:rsid w:val="00C96007"/>
    <w:rsid w:val="00C96260"/>
    <w:rsid w:val="00C96303"/>
    <w:rsid w:val="00C96307"/>
    <w:rsid w:val="00C964BF"/>
    <w:rsid w:val="00C965FA"/>
    <w:rsid w:val="00C967BC"/>
    <w:rsid w:val="00C968C2"/>
    <w:rsid w:val="00C96B12"/>
    <w:rsid w:val="00C96C4A"/>
    <w:rsid w:val="00C96D1A"/>
    <w:rsid w:val="00C97228"/>
    <w:rsid w:val="00C972E6"/>
    <w:rsid w:val="00C97899"/>
    <w:rsid w:val="00C97C12"/>
    <w:rsid w:val="00C97E8D"/>
    <w:rsid w:val="00C97EFE"/>
    <w:rsid w:val="00CA043F"/>
    <w:rsid w:val="00CA0B4F"/>
    <w:rsid w:val="00CA0B62"/>
    <w:rsid w:val="00CA0C81"/>
    <w:rsid w:val="00CA0F93"/>
    <w:rsid w:val="00CA107B"/>
    <w:rsid w:val="00CA1143"/>
    <w:rsid w:val="00CA1586"/>
    <w:rsid w:val="00CA158D"/>
    <w:rsid w:val="00CA1802"/>
    <w:rsid w:val="00CA1CBB"/>
    <w:rsid w:val="00CA1DC3"/>
    <w:rsid w:val="00CA211C"/>
    <w:rsid w:val="00CA27AC"/>
    <w:rsid w:val="00CA2B4E"/>
    <w:rsid w:val="00CA2C2F"/>
    <w:rsid w:val="00CA2C38"/>
    <w:rsid w:val="00CA2FA3"/>
    <w:rsid w:val="00CA2FF5"/>
    <w:rsid w:val="00CA34F8"/>
    <w:rsid w:val="00CA3AB1"/>
    <w:rsid w:val="00CA3ED9"/>
    <w:rsid w:val="00CA3F9F"/>
    <w:rsid w:val="00CA4449"/>
    <w:rsid w:val="00CA4D9F"/>
    <w:rsid w:val="00CA5245"/>
    <w:rsid w:val="00CA53D5"/>
    <w:rsid w:val="00CA550A"/>
    <w:rsid w:val="00CA552B"/>
    <w:rsid w:val="00CA5786"/>
    <w:rsid w:val="00CA59DC"/>
    <w:rsid w:val="00CA5FF7"/>
    <w:rsid w:val="00CA6429"/>
    <w:rsid w:val="00CA6468"/>
    <w:rsid w:val="00CA6640"/>
    <w:rsid w:val="00CA6822"/>
    <w:rsid w:val="00CA6921"/>
    <w:rsid w:val="00CA694B"/>
    <w:rsid w:val="00CA69C7"/>
    <w:rsid w:val="00CA6D21"/>
    <w:rsid w:val="00CA6D3B"/>
    <w:rsid w:val="00CA73EC"/>
    <w:rsid w:val="00CA759A"/>
    <w:rsid w:val="00CA7CB4"/>
    <w:rsid w:val="00CA7F1A"/>
    <w:rsid w:val="00CA7FBF"/>
    <w:rsid w:val="00CB009A"/>
    <w:rsid w:val="00CB0167"/>
    <w:rsid w:val="00CB0681"/>
    <w:rsid w:val="00CB0EFF"/>
    <w:rsid w:val="00CB17EC"/>
    <w:rsid w:val="00CB183D"/>
    <w:rsid w:val="00CB1C87"/>
    <w:rsid w:val="00CB1E80"/>
    <w:rsid w:val="00CB1FCF"/>
    <w:rsid w:val="00CB1FDB"/>
    <w:rsid w:val="00CB28BA"/>
    <w:rsid w:val="00CB2C59"/>
    <w:rsid w:val="00CB3310"/>
    <w:rsid w:val="00CB38B8"/>
    <w:rsid w:val="00CB3A49"/>
    <w:rsid w:val="00CB3C29"/>
    <w:rsid w:val="00CB3DE2"/>
    <w:rsid w:val="00CB453A"/>
    <w:rsid w:val="00CB45D9"/>
    <w:rsid w:val="00CB46AE"/>
    <w:rsid w:val="00CB4EF7"/>
    <w:rsid w:val="00CB650F"/>
    <w:rsid w:val="00CB655E"/>
    <w:rsid w:val="00CB6C67"/>
    <w:rsid w:val="00CB78A2"/>
    <w:rsid w:val="00CB7957"/>
    <w:rsid w:val="00CB7B3F"/>
    <w:rsid w:val="00CC018B"/>
    <w:rsid w:val="00CC1FBA"/>
    <w:rsid w:val="00CC21CA"/>
    <w:rsid w:val="00CC2348"/>
    <w:rsid w:val="00CC2A4A"/>
    <w:rsid w:val="00CC2E5A"/>
    <w:rsid w:val="00CC2E6D"/>
    <w:rsid w:val="00CC38DE"/>
    <w:rsid w:val="00CC39A8"/>
    <w:rsid w:val="00CC3D14"/>
    <w:rsid w:val="00CC449A"/>
    <w:rsid w:val="00CC4501"/>
    <w:rsid w:val="00CC4783"/>
    <w:rsid w:val="00CC508B"/>
    <w:rsid w:val="00CC536C"/>
    <w:rsid w:val="00CC569C"/>
    <w:rsid w:val="00CC585B"/>
    <w:rsid w:val="00CC59D5"/>
    <w:rsid w:val="00CC5D4E"/>
    <w:rsid w:val="00CC6125"/>
    <w:rsid w:val="00CC628B"/>
    <w:rsid w:val="00CC63D5"/>
    <w:rsid w:val="00CC6435"/>
    <w:rsid w:val="00CC66B5"/>
    <w:rsid w:val="00CC68A7"/>
    <w:rsid w:val="00CC6D16"/>
    <w:rsid w:val="00CC6E3B"/>
    <w:rsid w:val="00CC6E5A"/>
    <w:rsid w:val="00CC6E71"/>
    <w:rsid w:val="00CC70E8"/>
    <w:rsid w:val="00CC7827"/>
    <w:rsid w:val="00CC794B"/>
    <w:rsid w:val="00CC7BFC"/>
    <w:rsid w:val="00CD0734"/>
    <w:rsid w:val="00CD0AAF"/>
    <w:rsid w:val="00CD0E6E"/>
    <w:rsid w:val="00CD0F5F"/>
    <w:rsid w:val="00CD0F73"/>
    <w:rsid w:val="00CD1314"/>
    <w:rsid w:val="00CD168B"/>
    <w:rsid w:val="00CD2104"/>
    <w:rsid w:val="00CD255C"/>
    <w:rsid w:val="00CD25DB"/>
    <w:rsid w:val="00CD284D"/>
    <w:rsid w:val="00CD2894"/>
    <w:rsid w:val="00CD31EF"/>
    <w:rsid w:val="00CD31FF"/>
    <w:rsid w:val="00CD343C"/>
    <w:rsid w:val="00CD3A8D"/>
    <w:rsid w:val="00CD3B61"/>
    <w:rsid w:val="00CD3C5C"/>
    <w:rsid w:val="00CD3D14"/>
    <w:rsid w:val="00CD3E13"/>
    <w:rsid w:val="00CD428C"/>
    <w:rsid w:val="00CD469E"/>
    <w:rsid w:val="00CD4963"/>
    <w:rsid w:val="00CD4999"/>
    <w:rsid w:val="00CD49C4"/>
    <w:rsid w:val="00CD5328"/>
    <w:rsid w:val="00CD58C2"/>
    <w:rsid w:val="00CD5AD0"/>
    <w:rsid w:val="00CD5CFB"/>
    <w:rsid w:val="00CD6273"/>
    <w:rsid w:val="00CD638B"/>
    <w:rsid w:val="00CD63CA"/>
    <w:rsid w:val="00CD64ED"/>
    <w:rsid w:val="00CD6859"/>
    <w:rsid w:val="00CD6CCC"/>
    <w:rsid w:val="00CD6CCD"/>
    <w:rsid w:val="00CD6E7B"/>
    <w:rsid w:val="00CD6FC9"/>
    <w:rsid w:val="00CD71DB"/>
    <w:rsid w:val="00CD7FAE"/>
    <w:rsid w:val="00CE04CA"/>
    <w:rsid w:val="00CE0940"/>
    <w:rsid w:val="00CE0ACC"/>
    <w:rsid w:val="00CE0F0C"/>
    <w:rsid w:val="00CE1324"/>
    <w:rsid w:val="00CE1335"/>
    <w:rsid w:val="00CE2344"/>
    <w:rsid w:val="00CE236D"/>
    <w:rsid w:val="00CE290D"/>
    <w:rsid w:val="00CE2B8E"/>
    <w:rsid w:val="00CE2EE6"/>
    <w:rsid w:val="00CE3282"/>
    <w:rsid w:val="00CE3616"/>
    <w:rsid w:val="00CE394F"/>
    <w:rsid w:val="00CE3AB2"/>
    <w:rsid w:val="00CE4089"/>
    <w:rsid w:val="00CE41D7"/>
    <w:rsid w:val="00CE4A77"/>
    <w:rsid w:val="00CE4AA7"/>
    <w:rsid w:val="00CE4C6F"/>
    <w:rsid w:val="00CE533A"/>
    <w:rsid w:val="00CE558A"/>
    <w:rsid w:val="00CE5712"/>
    <w:rsid w:val="00CE577F"/>
    <w:rsid w:val="00CE5D71"/>
    <w:rsid w:val="00CE5D77"/>
    <w:rsid w:val="00CE6294"/>
    <w:rsid w:val="00CE6487"/>
    <w:rsid w:val="00CE68A3"/>
    <w:rsid w:val="00CE6A41"/>
    <w:rsid w:val="00CE6A93"/>
    <w:rsid w:val="00CE7703"/>
    <w:rsid w:val="00CE7D9C"/>
    <w:rsid w:val="00CF0073"/>
    <w:rsid w:val="00CF0199"/>
    <w:rsid w:val="00CF0318"/>
    <w:rsid w:val="00CF05A0"/>
    <w:rsid w:val="00CF071A"/>
    <w:rsid w:val="00CF0815"/>
    <w:rsid w:val="00CF0891"/>
    <w:rsid w:val="00CF0E02"/>
    <w:rsid w:val="00CF1102"/>
    <w:rsid w:val="00CF126D"/>
    <w:rsid w:val="00CF14D8"/>
    <w:rsid w:val="00CF1F78"/>
    <w:rsid w:val="00CF221E"/>
    <w:rsid w:val="00CF2651"/>
    <w:rsid w:val="00CF265A"/>
    <w:rsid w:val="00CF2EC6"/>
    <w:rsid w:val="00CF32CF"/>
    <w:rsid w:val="00CF37BD"/>
    <w:rsid w:val="00CF3BDD"/>
    <w:rsid w:val="00CF3E53"/>
    <w:rsid w:val="00CF4030"/>
    <w:rsid w:val="00CF4446"/>
    <w:rsid w:val="00CF446C"/>
    <w:rsid w:val="00CF46DD"/>
    <w:rsid w:val="00CF4B8B"/>
    <w:rsid w:val="00CF501F"/>
    <w:rsid w:val="00CF51C7"/>
    <w:rsid w:val="00CF558A"/>
    <w:rsid w:val="00CF5A7B"/>
    <w:rsid w:val="00CF5BBE"/>
    <w:rsid w:val="00CF5F1E"/>
    <w:rsid w:val="00CF606F"/>
    <w:rsid w:val="00CF6659"/>
    <w:rsid w:val="00CF689D"/>
    <w:rsid w:val="00CF6942"/>
    <w:rsid w:val="00CF6A38"/>
    <w:rsid w:val="00CF73BE"/>
    <w:rsid w:val="00CF7405"/>
    <w:rsid w:val="00CF7994"/>
    <w:rsid w:val="00CF7E51"/>
    <w:rsid w:val="00CF7ED3"/>
    <w:rsid w:val="00CF7F93"/>
    <w:rsid w:val="00D0093B"/>
    <w:rsid w:val="00D00DDD"/>
    <w:rsid w:val="00D00E1D"/>
    <w:rsid w:val="00D01803"/>
    <w:rsid w:val="00D020E9"/>
    <w:rsid w:val="00D0252C"/>
    <w:rsid w:val="00D02CF2"/>
    <w:rsid w:val="00D02FCB"/>
    <w:rsid w:val="00D030B3"/>
    <w:rsid w:val="00D0355F"/>
    <w:rsid w:val="00D03663"/>
    <w:rsid w:val="00D03B46"/>
    <w:rsid w:val="00D04159"/>
    <w:rsid w:val="00D04985"/>
    <w:rsid w:val="00D04ABE"/>
    <w:rsid w:val="00D04C88"/>
    <w:rsid w:val="00D05BFD"/>
    <w:rsid w:val="00D05DD5"/>
    <w:rsid w:val="00D06195"/>
    <w:rsid w:val="00D06366"/>
    <w:rsid w:val="00D063A2"/>
    <w:rsid w:val="00D065F4"/>
    <w:rsid w:val="00D066FF"/>
    <w:rsid w:val="00D06861"/>
    <w:rsid w:val="00D070C7"/>
    <w:rsid w:val="00D07315"/>
    <w:rsid w:val="00D0754F"/>
    <w:rsid w:val="00D0772B"/>
    <w:rsid w:val="00D078CC"/>
    <w:rsid w:val="00D0796D"/>
    <w:rsid w:val="00D07B1D"/>
    <w:rsid w:val="00D1001B"/>
    <w:rsid w:val="00D1069F"/>
    <w:rsid w:val="00D1073E"/>
    <w:rsid w:val="00D1074D"/>
    <w:rsid w:val="00D10F78"/>
    <w:rsid w:val="00D1110D"/>
    <w:rsid w:val="00D11137"/>
    <w:rsid w:val="00D112A2"/>
    <w:rsid w:val="00D11773"/>
    <w:rsid w:val="00D11959"/>
    <w:rsid w:val="00D11ACD"/>
    <w:rsid w:val="00D12548"/>
    <w:rsid w:val="00D12578"/>
    <w:rsid w:val="00D12D74"/>
    <w:rsid w:val="00D13824"/>
    <w:rsid w:val="00D13B79"/>
    <w:rsid w:val="00D144E3"/>
    <w:rsid w:val="00D14550"/>
    <w:rsid w:val="00D146D2"/>
    <w:rsid w:val="00D152A8"/>
    <w:rsid w:val="00D157E0"/>
    <w:rsid w:val="00D15B31"/>
    <w:rsid w:val="00D1613E"/>
    <w:rsid w:val="00D16614"/>
    <w:rsid w:val="00D16858"/>
    <w:rsid w:val="00D16B31"/>
    <w:rsid w:val="00D17116"/>
    <w:rsid w:val="00D172CF"/>
    <w:rsid w:val="00D17751"/>
    <w:rsid w:val="00D17EA8"/>
    <w:rsid w:val="00D17F97"/>
    <w:rsid w:val="00D205E1"/>
    <w:rsid w:val="00D2066A"/>
    <w:rsid w:val="00D206F9"/>
    <w:rsid w:val="00D2083E"/>
    <w:rsid w:val="00D20E3B"/>
    <w:rsid w:val="00D21187"/>
    <w:rsid w:val="00D2156A"/>
    <w:rsid w:val="00D21AF8"/>
    <w:rsid w:val="00D21B76"/>
    <w:rsid w:val="00D21B8E"/>
    <w:rsid w:val="00D21C43"/>
    <w:rsid w:val="00D2222C"/>
    <w:rsid w:val="00D225EF"/>
    <w:rsid w:val="00D22805"/>
    <w:rsid w:val="00D22DA2"/>
    <w:rsid w:val="00D23566"/>
    <w:rsid w:val="00D23CDA"/>
    <w:rsid w:val="00D23FDD"/>
    <w:rsid w:val="00D24453"/>
    <w:rsid w:val="00D24665"/>
    <w:rsid w:val="00D24797"/>
    <w:rsid w:val="00D249D8"/>
    <w:rsid w:val="00D24C09"/>
    <w:rsid w:val="00D259C5"/>
    <w:rsid w:val="00D25A08"/>
    <w:rsid w:val="00D26387"/>
    <w:rsid w:val="00D26821"/>
    <w:rsid w:val="00D26BAB"/>
    <w:rsid w:val="00D26EAA"/>
    <w:rsid w:val="00D26F5A"/>
    <w:rsid w:val="00D270DB"/>
    <w:rsid w:val="00D27207"/>
    <w:rsid w:val="00D2743E"/>
    <w:rsid w:val="00D279B4"/>
    <w:rsid w:val="00D27E2C"/>
    <w:rsid w:val="00D30DBD"/>
    <w:rsid w:val="00D30E07"/>
    <w:rsid w:val="00D3106E"/>
    <w:rsid w:val="00D31B6F"/>
    <w:rsid w:val="00D31C71"/>
    <w:rsid w:val="00D31D27"/>
    <w:rsid w:val="00D31E78"/>
    <w:rsid w:val="00D32209"/>
    <w:rsid w:val="00D32328"/>
    <w:rsid w:val="00D3266F"/>
    <w:rsid w:val="00D32819"/>
    <w:rsid w:val="00D32B35"/>
    <w:rsid w:val="00D32B77"/>
    <w:rsid w:val="00D32C5D"/>
    <w:rsid w:val="00D32DE1"/>
    <w:rsid w:val="00D330F7"/>
    <w:rsid w:val="00D33106"/>
    <w:rsid w:val="00D333F2"/>
    <w:rsid w:val="00D336DE"/>
    <w:rsid w:val="00D3395F"/>
    <w:rsid w:val="00D340D0"/>
    <w:rsid w:val="00D345FD"/>
    <w:rsid w:val="00D34BB4"/>
    <w:rsid w:val="00D34EA9"/>
    <w:rsid w:val="00D34FA1"/>
    <w:rsid w:val="00D3525E"/>
    <w:rsid w:val="00D35436"/>
    <w:rsid w:val="00D35B36"/>
    <w:rsid w:val="00D35E2F"/>
    <w:rsid w:val="00D35F45"/>
    <w:rsid w:val="00D36A99"/>
    <w:rsid w:val="00D36F4C"/>
    <w:rsid w:val="00D36FAC"/>
    <w:rsid w:val="00D371ED"/>
    <w:rsid w:val="00D3724F"/>
    <w:rsid w:val="00D37318"/>
    <w:rsid w:val="00D3731B"/>
    <w:rsid w:val="00D37763"/>
    <w:rsid w:val="00D378CE"/>
    <w:rsid w:val="00D40336"/>
    <w:rsid w:val="00D40860"/>
    <w:rsid w:val="00D40996"/>
    <w:rsid w:val="00D40DE3"/>
    <w:rsid w:val="00D40E0E"/>
    <w:rsid w:val="00D4104B"/>
    <w:rsid w:val="00D410E2"/>
    <w:rsid w:val="00D41384"/>
    <w:rsid w:val="00D4174E"/>
    <w:rsid w:val="00D41D9C"/>
    <w:rsid w:val="00D42119"/>
    <w:rsid w:val="00D4214B"/>
    <w:rsid w:val="00D422C2"/>
    <w:rsid w:val="00D4296B"/>
    <w:rsid w:val="00D429E5"/>
    <w:rsid w:val="00D43098"/>
    <w:rsid w:val="00D434EE"/>
    <w:rsid w:val="00D4351B"/>
    <w:rsid w:val="00D435A9"/>
    <w:rsid w:val="00D436CA"/>
    <w:rsid w:val="00D436D5"/>
    <w:rsid w:val="00D43B02"/>
    <w:rsid w:val="00D43C85"/>
    <w:rsid w:val="00D43CFD"/>
    <w:rsid w:val="00D44402"/>
    <w:rsid w:val="00D445AA"/>
    <w:rsid w:val="00D4465D"/>
    <w:rsid w:val="00D448DC"/>
    <w:rsid w:val="00D44FB5"/>
    <w:rsid w:val="00D45075"/>
    <w:rsid w:val="00D4533D"/>
    <w:rsid w:val="00D456B4"/>
    <w:rsid w:val="00D45B21"/>
    <w:rsid w:val="00D45B71"/>
    <w:rsid w:val="00D4654D"/>
    <w:rsid w:val="00D468F6"/>
    <w:rsid w:val="00D46B44"/>
    <w:rsid w:val="00D46C95"/>
    <w:rsid w:val="00D47180"/>
    <w:rsid w:val="00D47439"/>
    <w:rsid w:val="00D47AED"/>
    <w:rsid w:val="00D47CCB"/>
    <w:rsid w:val="00D47E91"/>
    <w:rsid w:val="00D47FB3"/>
    <w:rsid w:val="00D50224"/>
    <w:rsid w:val="00D5074D"/>
    <w:rsid w:val="00D509DF"/>
    <w:rsid w:val="00D51055"/>
    <w:rsid w:val="00D519BD"/>
    <w:rsid w:val="00D51F60"/>
    <w:rsid w:val="00D51F67"/>
    <w:rsid w:val="00D52307"/>
    <w:rsid w:val="00D524FC"/>
    <w:rsid w:val="00D52ABA"/>
    <w:rsid w:val="00D52C59"/>
    <w:rsid w:val="00D52F22"/>
    <w:rsid w:val="00D5304E"/>
    <w:rsid w:val="00D5318F"/>
    <w:rsid w:val="00D53B22"/>
    <w:rsid w:val="00D54298"/>
    <w:rsid w:val="00D54B60"/>
    <w:rsid w:val="00D54F64"/>
    <w:rsid w:val="00D55DD2"/>
    <w:rsid w:val="00D56226"/>
    <w:rsid w:val="00D5625A"/>
    <w:rsid w:val="00D5627F"/>
    <w:rsid w:val="00D56800"/>
    <w:rsid w:val="00D56D2F"/>
    <w:rsid w:val="00D57295"/>
    <w:rsid w:val="00D57C16"/>
    <w:rsid w:val="00D600C2"/>
    <w:rsid w:val="00D60315"/>
    <w:rsid w:val="00D60E80"/>
    <w:rsid w:val="00D61461"/>
    <w:rsid w:val="00D614D5"/>
    <w:rsid w:val="00D6168E"/>
    <w:rsid w:val="00D6205E"/>
    <w:rsid w:val="00D624BE"/>
    <w:rsid w:val="00D6295D"/>
    <w:rsid w:val="00D62B04"/>
    <w:rsid w:val="00D62C39"/>
    <w:rsid w:val="00D62C7B"/>
    <w:rsid w:val="00D62D66"/>
    <w:rsid w:val="00D62F03"/>
    <w:rsid w:val="00D62F4B"/>
    <w:rsid w:val="00D638BE"/>
    <w:rsid w:val="00D641B5"/>
    <w:rsid w:val="00D643E4"/>
    <w:rsid w:val="00D644FE"/>
    <w:rsid w:val="00D6462C"/>
    <w:rsid w:val="00D647A1"/>
    <w:rsid w:val="00D647B6"/>
    <w:rsid w:val="00D648BA"/>
    <w:rsid w:val="00D64949"/>
    <w:rsid w:val="00D6495B"/>
    <w:rsid w:val="00D64A31"/>
    <w:rsid w:val="00D64CF1"/>
    <w:rsid w:val="00D64F39"/>
    <w:rsid w:val="00D65353"/>
    <w:rsid w:val="00D657A0"/>
    <w:rsid w:val="00D65964"/>
    <w:rsid w:val="00D65B3C"/>
    <w:rsid w:val="00D65DB4"/>
    <w:rsid w:val="00D6606D"/>
    <w:rsid w:val="00D660C7"/>
    <w:rsid w:val="00D66128"/>
    <w:rsid w:val="00D66332"/>
    <w:rsid w:val="00D66372"/>
    <w:rsid w:val="00D669FA"/>
    <w:rsid w:val="00D66A0A"/>
    <w:rsid w:val="00D677C5"/>
    <w:rsid w:val="00D67D8B"/>
    <w:rsid w:val="00D67EBE"/>
    <w:rsid w:val="00D7063D"/>
    <w:rsid w:val="00D7079A"/>
    <w:rsid w:val="00D709A0"/>
    <w:rsid w:val="00D70C1E"/>
    <w:rsid w:val="00D718CD"/>
    <w:rsid w:val="00D71C10"/>
    <w:rsid w:val="00D724D3"/>
    <w:rsid w:val="00D72937"/>
    <w:rsid w:val="00D72F8F"/>
    <w:rsid w:val="00D7337A"/>
    <w:rsid w:val="00D73432"/>
    <w:rsid w:val="00D735C3"/>
    <w:rsid w:val="00D73625"/>
    <w:rsid w:val="00D73818"/>
    <w:rsid w:val="00D73C07"/>
    <w:rsid w:val="00D73D71"/>
    <w:rsid w:val="00D73DB8"/>
    <w:rsid w:val="00D73F2F"/>
    <w:rsid w:val="00D73F9B"/>
    <w:rsid w:val="00D74147"/>
    <w:rsid w:val="00D7423B"/>
    <w:rsid w:val="00D74746"/>
    <w:rsid w:val="00D7499F"/>
    <w:rsid w:val="00D74A79"/>
    <w:rsid w:val="00D74B27"/>
    <w:rsid w:val="00D74C35"/>
    <w:rsid w:val="00D74E13"/>
    <w:rsid w:val="00D75120"/>
    <w:rsid w:val="00D76198"/>
    <w:rsid w:val="00D76281"/>
    <w:rsid w:val="00D76324"/>
    <w:rsid w:val="00D7676E"/>
    <w:rsid w:val="00D768A6"/>
    <w:rsid w:val="00D768AD"/>
    <w:rsid w:val="00D76925"/>
    <w:rsid w:val="00D7732C"/>
    <w:rsid w:val="00D779FA"/>
    <w:rsid w:val="00D77D56"/>
    <w:rsid w:val="00D800D7"/>
    <w:rsid w:val="00D8041A"/>
    <w:rsid w:val="00D8069A"/>
    <w:rsid w:val="00D808CE"/>
    <w:rsid w:val="00D809A7"/>
    <w:rsid w:val="00D80C3C"/>
    <w:rsid w:val="00D8196C"/>
    <w:rsid w:val="00D81BC4"/>
    <w:rsid w:val="00D8228E"/>
    <w:rsid w:val="00D82659"/>
    <w:rsid w:val="00D82BB4"/>
    <w:rsid w:val="00D82EB5"/>
    <w:rsid w:val="00D835FA"/>
    <w:rsid w:val="00D836CE"/>
    <w:rsid w:val="00D836E2"/>
    <w:rsid w:val="00D83BA6"/>
    <w:rsid w:val="00D83F21"/>
    <w:rsid w:val="00D848B1"/>
    <w:rsid w:val="00D849F3"/>
    <w:rsid w:val="00D84AA4"/>
    <w:rsid w:val="00D8560D"/>
    <w:rsid w:val="00D857BE"/>
    <w:rsid w:val="00D85C61"/>
    <w:rsid w:val="00D85D9C"/>
    <w:rsid w:val="00D86222"/>
    <w:rsid w:val="00D8669F"/>
    <w:rsid w:val="00D86833"/>
    <w:rsid w:val="00D86FA6"/>
    <w:rsid w:val="00D86FAA"/>
    <w:rsid w:val="00D872D8"/>
    <w:rsid w:val="00D879D5"/>
    <w:rsid w:val="00D87B0C"/>
    <w:rsid w:val="00D900A2"/>
    <w:rsid w:val="00D90159"/>
    <w:rsid w:val="00D9020E"/>
    <w:rsid w:val="00D9021A"/>
    <w:rsid w:val="00D902DD"/>
    <w:rsid w:val="00D905C9"/>
    <w:rsid w:val="00D90827"/>
    <w:rsid w:val="00D90B2A"/>
    <w:rsid w:val="00D90F14"/>
    <w:rsid w:val="00D912CE"/>
    <w:rsid w:val="00D91626"/>
    <w:rsid w:val="00D92283"/>
    <w:rsid w:val="00D93280"/>
    <w:rsid w:val="00D93440"/>
    <w:rsid w:val="00D93CBE"/>
    <w:rsid w:val="00D94084"/>
    <w:rsid w:val="00D943CF"/>
    <w:rsid w:val="00D94665"/>
    <w:rsid w:val="00D9487D"/>
    <w:rsid w:val="00D955D0"/>
    <w:rsid w:val="00D958E4"/>
    <w:rsid w:val="00D960D9"/>
    <w:rsid w:val="00D9634E"/>
    <w:rsid w:val="00D96B82"/>
    <w:rsid w:val="00D972C0"/>
    <w:rsid w:val="00D97369"/>
    <w:rsid w:val="00D97410"/>
    <w:rsid w:val="00D97983"/>
    <w:rsid w:val="00D97CB6"/>
    <w:rsid w:val="00D97E6D"/>
    <w:rsid w:val="00D97F12"/>
    <w:rsid w:val="00DA01BE"/>
    <w:rsid w:val="00DA0504"/>
    <w:rsid w:val="00DA071B"/>
    <w:rsid w:val="00DA0A99"/>
    <w:rsid w:val="00DA0E98"/>
    <w:rsid w:val="00DA1470"/>
    <w:rsid w:val="00DA1C2D"/>
    <w:rsid w:val="00DA1FEC"/>
    <w:rsid w:val="00DA2216"/>
    <w:rsid w:val="00DA22F0"/>
    <w:rsid w:val="00DA270B"/>
    <w:rsid w:val="00DA320A"/>
    <w:rsid w:val="00DA32A3"/>
    <w:rsid w:val="00DA341D"/>
    <w:rsid w:val="00DA350F"/>
    <w:rsid w:val="00DA38E1"/>
    <w:rsid w:val="00DA3B0D"/>
    <w:rsid w:val="00DA416A"/>
    <w:rsid w:val="00DA4683"/>
    <w:rsid w:val="00DA4B16"/>
    <w:rsid w:val="00DA4BB2"/>
    <w:rsid w:val="00DA4F29"/>
    <w:rsid w:val="00DA536B"/>
    <w:rsid w:val="00DA5470"/>
    <w:rsid w:val="00DA54DF"/>
    <w:rsid w:val="00DA5725"/>
    <w:rsid w:val="00DA5AAF"/>
    <w:rsid w:val="00DA5ABD"/>
    <w:rsid w:val="00DA657E"/>
    <w:rsid w:val="00DA6DA0"/>
    <w:rsid w:val="00DA6E5D"/>
    <w:rsid w:val="00DA712B"/>
    <w:rsid w:val="00DA76B7"/>
    <w:rsid w:val="00DA798A"/>
    <w:rsid w:val="00DB02F2"/>
    <w:rsid w:val="00DB03B0"/>
    <w:rsid w:val="00DB0575"/>
    <w:rsid w:val="00DB0736"/>
    <w:rsid w:val="00DB1076"/>
    <w:rsid w:val="00DB1399"/>
    <w:rsid w:val="00DB1486"/>
    <w:rsid w:val="00DB169E"/>
    <w:rsid w:val="00DB17CA"/>
    <w:rsid w:val="00DB17D6"/>
    <w:rsid w:val="00DB1A8E"/>
    <w:rsid w:val="00DB1E50"/>
    <w:rsid w:val="00DB20A3"/>
    <w:rsid w:val="00DB223E"/>
    <w:rsid w:val="00DB330D"/>
    <w:rsid w:val="00DB3528"/>
    <w:rsid w:val="00DB3573"/>
    <w:rsid w:val="00DB3D21"/>
    <w:rsid w:val="00DB4026"/>
    <w:rsid w:val="00DB4324"/>
    <w:rsid w:val="00DB4480"/>
    <w:rsid w:val="00DB468C"/>
    <w:rsid w:val="00DB47B6"/>
    <w:rsid w:val="00DB4CD8"/>
    <w:rsid w:val="00DB61C0"/>
    <w:rsid w:val="00DB6301"/>
    <w:rsid w:val="00DB6FC4"/>
    <w:rsid w:val="00DB7364"/>
    <w:rsid w:val="00DB7CC6"/>
    <w:rsid w:val="00DC0267"/>
    <w:rsid w:val="00DC0352"/>
    <w:rsid w:val="00DC0446"/>
    <w:rsid w:val="00DC0BB0"/>
    <w:rsid w:val="00DC1087"/>
    <w:rsid w:val="00DC1602"/>
    <w:rsid w:val="00DC176E"/>
    <w:rsid w:val="00DC17AF"/>
    <w:rsid w:val="00DC1A64"/>
    <w:rsid w:val="00DC1BC9"/>
    <w:rsid w:val="00DC1D72"/>
    <w:rsid w:val="00DC2154"/>
    <w:rsid w:val="00DC21D5"/>
    <w:rsid w:val="00DC21D8"/>
    <w:rsid w:val="00DC281D"/>
    <w:rsid w:val="00DC28C0"/>
    <w:rsid w:val="00DC2A72"/>
    <w:rsid w:val="00DC2D72"/>
    <w:rsid w:val="00DC364E"/>
    <w:rsid w:val="00DC3A8C"/>
    <w:rsid w:val="00DC424F"/>
    <w:rsid w:val="00DC4272"/>
    <w:rsid w:val="00DC46C5"/>
    <w:rsid w:val="00DC46FB"/>
    <w:rsid w:val="00DC4DEA"/>
    <w:rsid w:val="00DC54C4"/>
    <w:rsid w:val="00DC55AF"/>
    <w:rsid w:val="00DC55BD"/>
    <w:rsid w:val="00DC60BF"/>
    <w:rsid w:val="00DC60E1"/>
    <w:rsid w:val="00DC613D"/>
    <w:rsid w:val="00DC62F4"/>
    <w:rsid w:val="00DC645D"/>
    <w:rsid w:val="00DC65F9"/>
    <w:rsid w:val="00DC6905"/>
    <w:rsid w:val="00DC6B7B"/>
    <w:rsid w:val="00DC6C50"/>
    <w:rsid w:val="00DC6CFB"/>
    <w:rsid w:val="00DC6F6E"/>
    <w:rsid w:val="00DC70A4"/>
    <w:rsid w:val="00DC7AA6"/>
    <w:rsid w:val="00DC7EFA"/>
    <w:rsid w:val="00DD000B"/>
    <w:rsid w:val="00DD01D0"/>
    <w:rsid w:val="00DD02B3"/>
    <w:rsid w:val="00DD03D0"/>
    <w:rsid w:val="00DD03D7"/>
    <w:rsid w:val="00DD074F"/>
    <w:rsid w:val="00DD0988"/>
    <w:rsid w:val="00DD0A8C"/>
    <w:rsid w:val="00DD12F7"/>
    <w:rsid w:val="00DD12FF"/>
    <w:rsid w:val="00DD13B6"/>
    <w:rsid w:val="00DD1EE6"/>
    <w:rsid w:val="00DD2144"/>
    <w:rsid w:val="00DD22E2"/>
    <w:rsid w:val="00DD2339"/>
    <w:rsid w:val="00DD235C"/>
    <w:rsid w:val="00DD23FA"/>
    <w:rsid w:val="00DD27F6"/>
    <w:rsid w:val="00DD291E"/>
    <w:rsid w:val="00DD302C"/>
    <w:rsid w:val="00DD30CC"/>
    <w:rsid w:val="00DD30CE"/>
    <w:rsid w:val="00DD3255"/>
    <w:rsid w:val="00DD348D"/>
    <w:rsid w:val="00DD34D6"/>
    <w:rsid w:val="00DD397E"/>
    <w:rsid w:val="00DD39DD"/>
    <w:rsid w:val="00DD39F0"/>
    <w:rsid w:val="00DD3A29"/>
    <w:rsid w:val="00DD3B65"/>
    <w:rsid w:val="00DD3DE0"/>
    <w:rsid w:val="00DD3EF6"/>
    <w:rsid w:val="00DD40BC"/>
    <w:rsid w:val="00DD412E"/>
    <w:rsid w:val="00DD4849"/>
    <w:rsid w:val="00DD4B2B"/>
    <w:rsid w:val="00DD4B61"/>
    <w:rsid w:val="00DD52F2"/>
    <w:rsid w:val="00DD54DE"/>
    <w:rsid w:val="00DD5DA8"/>
    <w:rsid w:val="00DD5E13"/>
    <w:rsid w:val="00DD5EAF"/>
    <w:rsid w:val="00DD64C0"/>
    <w:rsid w:val="00DD653D"/>
    <w:rsid w:val="00DD699F"/>
    <w:rsid w:val="00DD69C4"/>
    <w:rsid w:val="00DD6A5C"/>
    <w:rsid w:val="00DD6A76"/>
    <w:rsid w:val="00DD6B77"/>
    <w:rsid w:val="00DD6EBF"/>
    <w:rsid w:val="00DD7087"/>
    <w:rsid w:val="00DD71AB"/>
    <w:rsid w:val="00DD76A2"/>
    <w:rsid w:val="00DD7C91"/>
    <w:rsid w:val="00DE052B"/>
    <w:rsid w:val="00DE0667"/>
    <w:rsid w:val="00DE0B38"/>
    <w:rsid w:val="00DE0FAE"/>
    <w:rsid w:val="00DE0FC4"/>
    <w:rsid w:val="00DE10AC"/>
    <w:rsid w:val="00DE172B"/>
    <w:rsid w:val="00DE2022"/>
    <w:rsid w:val="00DE21C4"/>
    <w:rsid w:val="00DE2219"/>
    <w:rsid w:val="00DE273D"/>
    <w:rsid w:val="00DE2D46"/>
    <w:rsid w:val="00DE2F7D"/>
    <w:rsid w:val="00DE3070"/>
    <w:rsid w:val="00DE3279"/>
    <w:rsid w:val="00DE34DE"/>
    <w:rsid w:val="00DE3551"/>
    <w:rsid w:val="00DE3621"/>
    <w:rsid w:val="00DE36DF"/>
    <w:rsid w:val="00DE377A"/>
    <w:rsid w:val="00DE387E"/>
    <w:rsid w:val="00DE3A2C"/>
    <w:rsid w:val="00DE3AF3"/>
    <w:rsid w:val="00DE3B6A"/>
    <w:rsid w:val="00DE3D33"/>
    <w:rsid w:val="00DE4077"/>
    <w:rsid w:val="00DE42A8"/>
    <w:rsid w:val="00DE4D4B"/>
    <w:rsid w:val="00DE526C"/>
    <w:rsid w:val="00DE578E"/>
    <w:rsid w:val="00DE5A56"/>
    <w:rsid w:val="00DE5D7E"/>
    <w:rsid w:val="00DE62E1"/>
    <w:rsid w:val="00DE63A6"/>
    <w:rsid w:val="00DE68F4"/>
    <w:rsid w:val="00DE6954"/>
    <w:rsid w:val="00DE7052"/>
    <w:rsid w:val="00DE711D"/>
    <w:rsid w:val="00DE7277"/>
    <w:rsid w:val="00DE7A08"/>
    <w:rsid w:val="00DE7E51"/>
    <w:rsid w:val="00DE7EC0"/>
    <w:rsid w:val="00DF0044"/>
    <w:rsid w:val="00DF04C7"/>
    <w:rsid w:val="00DF04F1"/>
    <w:rsid w:val="00DF108A"/>
    <w:rsid w:val="00DF1289"/>
    <w:rsid w:val="00DF16CF"/>
    <w:rsid w:val="00DF16D7"/>
    <w:rsid w:val="00DF1BB4"/>
    <w:rsid w:val="00DF1F50"/>
    <w:rsid w:val="00DF2650"/>
    <w:rsid w:val="00DF2937"/>
    <w:rsid w:val="00DF29A4"/>
    <w:rsid w:val="00DF3C0E"/>
    <w:rsid w:val="00DF3DE8"/>
    <w:rsid w:val="00DF4299"/>
    <w:rsid w:val="00DF4463"/>
    <w:rsid w:val="00DF4ADB"/>
    <w:rsid w:val="00DF4B5B"/>
    <w:rsid w:val="00DF4F67"/>
    <w:rsid w:val="00DF52E6"/>
    <w:rsid w:val="00DF5312"/>
    <w:rsid w:val="00DF5987"/>
    <w:rsid w:val="00DF6090"/>
    <w:rsid w:val="00DF60F0"/>
    <w:rsid w:val="00DF62A9"/>
    <w:rsid w:val="00DF65D0"/>
    <w:rsid w:val="00DF681A"/>
    <w:rsid w:val="00DF6AF2"/>
    <w:rsid w:val="00DF6CC0"/>
    <w:rsid w:val="00DF708B"/>
    <w:rsid w:val="00DF738E"/>
    <w:rsid w:val="00DF74DD"/>
    <w:rsid w:val="00DF7E4B"/>
    <w:rsid w:val="00DF7FF3"/>
    <w:rsid w:val="00E003C6"/>
    <w:rsid w:val="00E006DA"/>
    <w:rsid w:val="00E009CE"/>
    <w:rsid w:val="00E00CBD"/>
    <w:rsid w:val="00E01335"/>
    <w:rsid w:val="00E017C0"/>
    <w:rsid w:val="00E01B35"/>
    <w:rsid w:val="00E02B9F"/>
    <w:rsid w:val="00E02CE3"/>
    <w:rsid w:val="00E03269"/>
    <w:rsid w:val="00E0372D"/>
    <w:rsid w:val="00E04095"/>
    <w:rsid w:val="00E0433B"/>
    <w:rsid w:val="00E044BA"/>
    <w:rsid w:val="00E0482E"/>
    <w:rsid w:val="00E0509E"/>
    <w:rsid w:val="00E054D1"/>
    <w:rsid w:val="00E059C6"/>
    <w:rsid w:val="00E05A8A"/>
    <w:rsid w:val="00E05B1A"/>
    <w:rsid w:val="00E05C07"/>
    <w:rsid w:val="00E066CB"/>
    <w:rsid w:val="00E06713"/>
    <w:rsid w:val="00E06912"/>
    <w:rsid w:val="00E0696B"/>
    <w:rsid w:val="00E06AB8"/>
    <w:rsid w:val="00E06B7D"/>
    <w:rsid w:val="00E06D42"/>
    <w:rsid w:val="00E0737A"/>
    <w:rsid w:val="00E07CA5"/>
    <w:rsid w:val="00E10027"/>
    <w:rsid w:val="00E10144"/>
    <w:rsid w:val="00E10572"/>
    <w:rsid w:val="00E105E6"/>
    <w:rsid w:val="00E10775"/>
    <w:rsid w:val="00E107CC"/>
    <w:rsid w:val="00E10E1A"/>
    <w:rsid w:val="00E115C7"/>
    <w:rsid w:val="00E116C9"/>
    <w:rsid w:val="00E1173B"/>
    <w:rsid w:val="00E117D7"/>
    <w:rsid w:val="00E11AB5"/>
    <w:rsid w:val="00E12C3B"/>
    <w:rsid w:val="00E12C66"/>
    <w:rsid w:val="00E132B8"/>
    <w:rsid w:val="00E13537"/>
    <w:rsid w:val="00E13636"/>
    <w:rsid w:val="00E13947"/>
    <w:rsid w:val="00E13D92"/>
    <w:rsid w:val="00E14135"/>
    <w:rsid w:val="00E141CA"/>
    <w:rsid w:val="00E147A0"/>
    <w:rsid w:val="00E14A1F"/>
    <w:rsid w:val="00E151C2"/>
    <w:rsid w:val="00E15264"/>
    <w:rsid w:val="00E1565E"/>
    <w:rsid w:val="00E15ED8"/>
    <w:rsid w:val="00E15F0B"/>
    <w:rsid w:val="00E1601E"/>
    <w:rsid w:val="00E16494"/>
    <w:rsid w:val="00E1657C"/>
    <w:rsid w:val="00E1683E"/>
    <w:rsid w:val="00E16C09"/>
    <w:rsid w:val="00E16E0F"/>
    <w:rsid w:val="00E16EC8"/>
    <w:rsid w:val="00E17CD0"/>
    <w:rsid w:val="00E17FF1"/>
    <w:rsid w:val="00E200AD"/>
    <w:rsid w:val="00E20103"/>
    <w:rsid w:val="00E2066C"/>
    <w:rsid w:val="00E2159C"/>
    <w:rsid w:val="00E2159E"/>
    <w:rsid w:val="00E2199F"/>
    <w:rsid w:val="00E221E8"/>
    <w:rsid w:val="00E2228A"/>
    <w:rsid w:val="00E22994"/>
    <w:rsid w:val="00E22F47"/>
    <w:rsid w:val="00E22F5A"/>
    <w:rsid w:val="00E2338E"/>
    <w:rsid w:val="00E23806"/>
    <w:rsid w:val="00E23814"/>
    <w:rsid w:val="00E23E37"/>
    <w:rsid w:val="00E24126"/>
    <w:rsid w:val="00E24173"/>
    <w:rsid w:val="00E24176"/>
    <w:rsid w:val="00E2452E"/>
    <w:rsid w:val="00E24F90"/>
    <w:rsid w:val="00E2506E"/>
    <w:rsid w:val="00E253C2"/>
    <w:rsid w:val="00E256BC"/>
    <w:rsid w:val="00E25C96"/>
    <w:rsid w:val="00E26247"/>
    <w:rsid w:val="00E26355"/>
    <w:rsid w:val="00E26CB4"/>
    <w:rsid w:val="00E26D07"/>
    <w:rsid w:val="00E27006"/>
    <w:rsid w:val="00E27320"/>
    <w:rsid w:val="00E27A4E"/>
    <w:rsid w:val="00E27BEC"/>
    <w:rsid w:val="00E27C99"/>
    <w:rsid w:val="00E27F59"/>
    <w:rsid w:val="00E30773"/>
    <w:rsid w:val="00E30954"/>
    <w:rsid w:val="00E30993"/>
    <w:rsid w:val="00E30A44"/>
    <w:rsid w:val="00E30FAC"/>
    <w:rsid w:val="00E31628"/>
    <w:rsid w:val="00E31715"/>
    <w:rsid w:val="00E31741"/>
    <w:rsid w:val="00E322C5"/>
    <w:rsid w:val="00E327AC"/>
    <w:rsid w:val="00E328B1"/>
    <w:rsid w:val="00E32B7D"/>
    <w:rsid w:val="00E32B8A"/>
    <w:rsid w:val="00E333E8"/>
    <w:rsid w:val="00E3349C"/>
    <w:rsid w:val="00E33745"/>
    <w:rsid w:val="00E3388D"/>
    <w:rsid w:val="00E33C65"/>
    <w:rsid w:val="00E33D72"/>
    <w:rsid w:val="00E341A9"/>
    <w:rsid w:val="00E34504"/>
    <w:rsid w:val="00E345B4"/>
    <w:rsid w:val="00E34629"/>
    <w:rsid w:val="00E34B0E"/>
    <w:rsid w:val="00E34B32"/>
    <w:rsid w:val="00E3518D"/>
    <w:rsid w:val="00E35346"/>
    <w:rsid w:val="00E3546C"/>
    <w:rsid w:val="00E35916"/>
    <w:rsid w:val="00E35A39"/>
    <w:rsid w:val="00E35B31"/>
    <w:rsid w:val="00E35E05"/>
    <w:rsid w:val="00E36039"/>
    <w:rsid w:val="00E36050"/>
    <w:rsid w:val="00E363BF"/>
    <w:rsid w:val="00E36495"/>
    <w:rsid w:val="00E365D6"/>
    <w:rsid w:val="00E3688A"/>
    <w:rsid w:val="00E36A2D"/>
    <w:rsid w:val="00E36A42"/>
    <w:rsid w:val="00E36DBD"/>
    <w:rsid w:val="00E36FFB"/>
    <w:rsid w:val="00E37080"/>
    <w:rsid w:val="00E3730A"/>
    <w:rsid w:val="00E373A0"/>
    <w:rsid w:val="00E37550"/>
    <w:rsid w:val="00E3759E"/>
    <w:rsid w:val="00E3771D"/>
    <w:rsid w:val="00E37D53"/>
    <w:rsid w:val="00E37DAC"/>
    <w:rsid w:val="00E400D7"/>
    <w:rsid w:val="00E4045E"/>
    <w:rsid w:val="00E4053C"/>
    <w:rsid w:val="00E40E44"/>
    <w:rsid w:val="00E4135C"/>
    <w:rsid w:val="00E418F8"/>
    <w:rsid w:val="00E41A29"/>
    <w:rsid w:val="00E41F62"/>
    <w:rsid w:val="00E420CB"/>
    <w:rsid w:val="00E42297"/>
    <w:rsid w:val="00E4268A"/>
    <w:rsid w:val="00E42DEB"/>
    <w:rsid w:val="00E42F7C"/>
    <w:rsid w:val="00E431A2"/>
    <w:rsid w:val="00E4325C"/>
    <w:rsid w:val="00E433C5"/>
    <w:rsid w:val="00E43574"/>
    <w:rsid w:val="00E436C1"/>
    <w:rsid w:val="00E4380F"/>
    <w:rsid w:val="00E43C23"/>
    <w:rsid w:val="00E43FD3"/>
    <w:rsid w:val="00E44046"/>
    <w:rsid w:val="00E441FF"/>
    <w:rsid w:val="00E44338"/>
    <w:rsid w:val="00E44789"/>
    <w:rsid w:val="00E44886"/>
    <w:rsid w:val="00E44887"/>
    <w:rsid w:val="00E448DF"/>
    <w:rsid w:val="00E44954"/>
    <w:rsid w:val="00E44CCB"/>
    <w:rsid w:val="00E44CD0"/>
    <w:rsid w:val="00E4533E"/>
    <w:rsid w:val="00E457F2"/>
    <w:rsid w:val="00E45BB5"/>
    <w:rsid w:val="00E45C2A"/>
    <w:rsid w:val="00E461D0"/>
    <w:rsid w:val="00E469AD"/>
    <w:rsid w:val="00E46AAD"/>
    <w:rsid w:val="00E46B45"/>
    <w:rsid w:val="00E46E93"/>
    <w:rsid w:val="00E46F99"/>
    <w:rsid w:val="00E47218"/>
    <w:rsid w:val="00E4722D"/>
    <w:rsid w:val="00E4724C"/>
    <w:rsid w:val="00E4724F"/>
    <w:rsid w:val="00E47FDE"/>
    <w:rsid w:val="00E5031D"/>
    <w:rsid w:val="00E5088D"/>
    <w:rsid w:val="00E5093B"/>
    <w:rsid w:val="00E509FB"/>
    <w:rsid w:val="00E51BC8"/>
    <w:rsid w:val="00E51C1D"/>
    <w:rsid w:val="00E51D29"/>
    <w:rsid w:val="00E52497"/>
    <w:rsid w:val="00E525BD"/>
    <w:rsid w:val="00E52697"/>
    <w:rsid w:val="00E530B7"/>
    <w:rsid w:val="00E53737"/>
    <w:rsid w:val="00E5397B"/>
    <w:rsid w:val="00E53988"/>
    <w:rsid w:val="00E53E60"/>
    <w:rsid w:val="00E54031"/>
    <w:rsid w:val="00E54728"/>
    <w:rsid w:val="00E54870"/>
    <w:rsid w:val="00E549C9"/>
    <w:rsid w:val="00E54A7B"/>
    <w:rsid w:val="00E54C3A"/>
    <w:rsid w:val="00E54E3D"/>
    <w:rsid w:val="00E54E5E"/>
    <w:rsid w:val="00E55200"/>
    <w:rsid w:val="00E5586F"/>
    <w:rsid w:val="00E55B10"/>
    <w:rsid w:val="00E55B82"/>
    <w:rsid w:val="00E55F64"/>
    <w:rsid w:val="00E5696E"/>
    <w:rsid w:val="00E56EA5"/>
    <w:rsid w:val="00E56FE9"/>
    <w:rsid w:val="00E573A4"/>
    <w:rsid w:val="00E57462"/>
    <w:rsid w:val="00E57B06"/>
    <w:rsid w:val="00E57CDC"/>
    <w:rsid w:val="00E57E6A"/>
    <w:rsid w:val="00E6005E"/>
    <w:rsid w:val="00E60845"/>
    <w:rsid w:val="00E608A9"/>
    <w:rsid w:val="00E60986"/>
    <w:rsid w:val="00E60B12"/>
    <w:rsid w:val="00E60E05"/>
    <w:rsid w:val="00E60F25"/>
    <w:rsid w:val="00E61055"/>
    <w:rsid w:val="00E6118A"/>
    <w:rsid w:val="00E6137C"/>
    <w:rsid w:val="00E6179F"/>
    <w:rsid w:val="00E618C3"/>
    <w:rsid w:val="00E61E7A"/>
    <w:rsid w:val="00E6200B"/>
    <w:rsid w:val="00E62039"/>
    <w:rsid w:val="00E62110"/>
    <w:rsid w:val="00E62C95"/>
    <w:rsid w:val="00E62C96"/>
    <w:rsid w:val="00E62D41"/>
    <w:rsid w:val="00E62F76"/>
    <w:rsid w:val="00E635DA"/>
    <w:rsid w:val="00E6360B"/>
    <w:rsid w:val="00E63712"/>
    <w:rsid w:val="00E637CE"/>
    <w:rsid w:val="00E639FC"/>
    <w:rsid w:val="00E63D8C"/>
    <w:rsid w:val="00E6408A"/>
    <w:rsid w:val="00E644E3"/>
    <w:rsid w:val="00E64ED4"/>
    <w:rsid w:val="00E64EF5"/>
    <w:rsid w:val="00E653BA"/>
    <w:rsid w:val="00E6544B"/>
    <w:rsid w:val="00E65677"/>
    <w:rsid w:val="00E669DC"/>
    <w:rsid w:val="00E66A15"/>
    <w:rsid w:val="00E66A6D"/>
    <w:rsid w:val="00E6700E"/>
    <w:rsid w:val="00E67192"/>
    <w:rsid w:val="00E677E1"/>
    <w:rsid w:val="00E67C1C"/>
    <w:rsid w:val="00E67D22"/>
    <w:rsid w:val="00E67F69"/>
    <w:rsid w:val="00E70038"/>
    <w:rsid w:val="00E71086"/>
    <w:rsid w:val="00E71695"/>
    <w:rsid w:val="00E71ADA"/>
    <w:rsid w:val="00E71D72"/>
    <w:rsid w:val="00E71E11"/>
    <w:rsid w:val="00E71E2F"/>
    <w:rsid w:val="00E72050"/>
    <w:rsid w:val="00E72516"/>
    <w:rsid w:val="00E7252B"/>
    <w:rsid w:val="00E725C0"/>
    <w:rsid w:val="00E72656"/>
    <w:rsid w:val="00E72CE9"/>
    <w:rsid w:val="00E73280"/>
    <w:rsid w:val="00E732D3"/>
    <w:rsid w:val="00E732EA"/>
    <w:rsid w:val="00E7384B"/>
    <w:rsid w:val="00E73AFD"/>
    <w:rsid w:val="00E73B82"/>
    <w:rsid w:val="00E7440B"/>
    <w:rsid w:val="00E7479A"/>
    <w:rsid w:val="00E74B50"/>
    <w:rsid w:val="00E75991"/>
    <w:rsid w:val="00E759D4"/>
    <w:rsid w:val="00E759DD"/>
    <w:rsid w:val="00E75AE1"/>
    <w:rsid w:val="00E75CB1"/>
    <w:rsid w:val="00E75D0A"/>
    <w:rsid w:val="00E7630D"/>
    <w:rsid w:val="00E769BE"/>
    <w:rsid w:val="00E769C8"/>
    <w:rsid w:val="00E76A4F"/>
    <w:rsid w:val="00E7719D"/>
    <w:rsid w:val="00E7724B"/>
    <w:rsid w:val="00E773D0"/>
    <w:rsid w:val="00E77463"/>
    <w:rsid w:val="00E775C4"/>
    <w:rsid w:val="00E77958"/>
    <w:rsid w:val="00E77AFD"/>
    <w:rsid w:val="00E802BD"/>
    <w:rsid w:val="00E80F30"/>
    <w:rsid w:val="00E812B5"/>
    <w:rsid w:val="00E81537"/>
    <w:rsid w:val="00E817D4"/>
    <w:rsid w:val="00E8185F"/>
    <w:rsid w:val="00E81C22"/>
    <w:rsid w:val="00E82257"/>
    <w:rsid w:val="00E824A1"/>
    <w:rsid w:val="00E82636"/>
    <w:rsid w:val="00E82702"/>
    <w:rsid w:val="00E8294E"/>
    <w:rsid w:val="00E82A02"/>
    <w:rsid w:val="00E82DB6"/>
    <w:rsid w:val="00E82FA3"/>
    <w:rsid w:val="00E832A4"/>
    <w:rsid w:val="00E8348F"/>
    <w:rsid w:val="00E83516"/>
    <w:rsid w:val="00E83EC8"/>
    <w:rsid w:val="00E840EE"/>
    <w:rsid w:val="00E843EC"/>
    <w:rsid w:val="00E843F2"/>
    <w:rsid w:val="00E84673"/>
    <w:rsid w:val="00E84F23"/>
    <w:rsid w:val="00E84F77"/>
    <w:rsid w:val="00E85023"/>
    <w:rsid w:val="00E855EE"/>
    <w:rsid w:val="00E85633"/>
    <w:rsid w:val="00E8576D"/>
    <w:rsid w:val="00E859AA"/>
    <w:rsid w:val="00E85A0A"/>
    <w:rsid w:val="00E86076"/>
    <w:rsid w:val="00E865C4"/>
    <w:rsid w:val="00E86C99"/>
    <w:rsid w:val="00E87067"/>
    <w:rsid w:val="00E871D7"/>
    <w:rsid w:val="00E872AE"/>
    <w:rsid w:val="00E8735B"/>
    <w:rsid w:val="00E8767D"/>
    <w:rsid w:val="00E87A4B"/>
    <w:rsid w:val="00E90266"/>
    <w:rsid w:val="00E9034B"/>
    <w:rsid w:val="00E90471"/>
    <w:rsid w:val="00E90726"/>
    <w:rsid w:val="00E90EBC"/>
    <w:rsid w:val="00E912B2"/>
    <w:rsid w:val="00E91353"/>
    <w:rsid w:val="00E913E2"/>
    <w:rsid w:val="00E91595"/>
    <w:rsid w:val="00E917C9"/>
    <w:rsid w:val="00E91F33"/>
    <w:rsid w:val="00E925F6"/>
    <w:rsid w:val="00E927A2"/>
    <w:rsid w:val="00E93246"/>
    <w:rsid w:val="00E93366"/>
    <w:rsid w:val="00E93551"/>
    <w:rsid w:val="00E9364D"/>
    <w:rsid w:val="00E9369F"/>
    <w:rsid w:val="00E93801"/>
    <w:rsid w:val="00E93B91"/>
    <w:rsid w:val="00E93C77"/>
    <w:rsid w:val="00E93F0E"/>
    <w:rsid w:val="00E944A3"/>
    <w:rsid w:val="00E944F5"/>
    <w:rsid w:val="00E94D47"/>
    <w:rsid w:val="00E94DB5"/>
    <w:rsid w:val="00E94EB1"/>
    <w:rsid w:val="00E9505B"/>
    <w:rsid w:val="00E95640"/>
    <w:rsid w:val="00E95D6E"/>
    <w:rsid w:val="00E95D88"/>
    <w:rsid w:val="00E9638D"/>
    <w:rsid w:val="00E966D8"/>
    <w:rsid w:val="00E969EE"/>
    <w:rsid w:val="00E96B54"/>
    <w:rsid w:val="00E96CCB"/>
    <w:rsid w:val="00E96EE7"/>
    <w:rsid w:val="00E9729B"/>
    <w:rsid w:val="00E9731E"/>
    <w:rsid w:val="00E9737E"/>
    <w:rsid w:val="00E9745B"/>
    <w:rsid w:val="00E97D67"/>
    <w:rsid w:val="00E97FC6"/>
    <w:rsid w:val="00EA00A9"/>
    <w:rsid w:val="00EA0169"/>
    <w:rsid w:val="00EA02CF"/>
    <w:rsid w:val="00EA046B"/>
    <w:rsid w:val="00EA0470"/>
    <w:rsid w:val="00EA0710"/>
    <w:rsid w:val="00EA0765"/>
    <w:rsid w:val="00EA0CED"/>
    <w:rsid w:val="00EA0D56"/>
    <w:rsid w:val="00EA0E84"/>
    <w:rsid w:val="00EA0F37"/>
    <w:rsid w:val="00EA14F7"/>
    <w:rsid w:val="00EA179F"/>
    <w:rsid w:val="00EA182D"/>
    <w:rsid w:val="00EA1D7A"/>
    <w:rsid w:val="00EA1DA3"/>
    <w:rsid w:val="00EA1E82"/>
    <w:rsid w:val="00EA23EA"/>
    <w:rsid w:val="00EA23FE"/>
    <w:rsid w:val="00EA3C5E"/>
    <w:rsid w:val="00EA3E30"/>
    <w:rsid w:val="00EA4203"/>
    <w:rsid w:val="00EA4B5D"/>
    <w:rsid w:val="00EA4F24"/>
    <w:rsid w:val="00EA502A"/>
    <w:rsid w:val="00EA5096"/>
    <w:rsid w:val="00EA5206"/>
    <w:rsid w:val="00EA58C8"/>
    <w:rsid w:val="00EA60EA"/>
    <w:rsid w:val="00EA611C"/>
    <w:rsid w:val="00EA61C8"/>
    <w:rsid w:val="00EA66C6"/>
    <w:rsid w:val="00EA6F69"/>
    <w:rsid w:val="00EA7149"/>
    <w:rsid w:val="00EA7309"/>
    <w:rsid w:val="00EA7659"/>
    <w:rsid w:val="00EA76B0"/>
    <w:rsid w:val="00EA7704"/>
    <w:rsid w:val="00EB027E"/>
    <w:rsid w:val="00EB0346"/>
    <w:rsid w:val="00EB0521"/>
    <w:rsid w:val="00EB08FC"/>
    <w:rsid w:val="00EB0B12"/>
    <w:rsid w:val="00EB0C2B"/>
    <w:rsid w:val="00EB0FA3"/>
    <w:rsid w:val="00EB162A"/>
    <w:rsid w:val="00EB17D6"/>
    <w:rsid w:val="00EB1CF0"/>
    <w:rsid w:val="00EB221B"/>
    <w:rsid w:val="00EB255B"/>
    <w:rsid w:val="00EB27C4"/>
    <w:rsid w:val="00EB2972"/>
    <w:rsid w:val="00EB2BEB"/>
    <w:rsid w:val="00EB332B"/>
    <w:rsid w:val="00EB38F6"/>
    <w:rsid w:val="00EB3992"/>
    <w:rsid w:val="00EB43F2"/>
    <w:rsid w:val="00EB4569"/>
    <w:rsid w:val="00EB50E7"/>
    <w:rsid w:val="00EB5107"/>
    <w:rsid w:val="00EB53AC"/>
    <w:rsid w:val="00EB5662"/>
    <w:rsid w:val="00EB58E2"/>
    <w:rsid w:val="00EB59A1"/>
    <w:rsid w:val="00EB5A83"/>
    <w:rsid w:val="00EB5BC7"/>
    <w:rsid w:val="00EB642D"/>
    <w:rsid w:val="00EB6729"/>
    <w:rsid w:val="00EB67A3"/>
    <w:rsid w:val="00EB6AB4"/>
    <w:rsid w:val="00EB6B83"/>
    <w:rsid w:val="00EB6D98"/>
    <w:rsid w:val="00EB7098"/>
    <w:rsid w:val="00EB7841"/>
    <w:rsid w:val="00EB7F21"/>
    <w:rsid w:val="00EB7FC8"/>
    <w:rsid w:val="00EC0337"/>
    <w:rsid w:val="00EC04C4"/>
    <w:rsid w:val="00EC0548"/>
    <w:rsid w:val="00EC08AE"/>
    <w:rsid w:val="00EC159E"/>
    <w:rsid w:val="00EC15A5"/>
    <w:rsid w:val="00EC15B6"/>
    <w:rsid w:val="00EC1B50"/>
    <w:rsid w:val="00EC227E"/>
    <w:rsid w:val="00EC26A1"/>
    <w:rsid w:val="00EC2770"/>
    <w:rsid w:val="00EC29E4"/>
    <w:rsid w:val="00EC3209"/>
    <w:rsid w:val="00EC350A"/>
    <w:rsid w:val="00EC38FB"/>
    <w:rsid w:val="00EC3C11"/>
    <w:rsid w:val="00EC4342"/>
    <w:rsid w:val="00EC461F"/>
    <w:rsid w:val="00EC49AD"/>
    <w:rsid w:val="00EC4F51"/>
    <w:rsid w:val="00EC5077"/>
    <w:rsid w:val="00EC5430"/>
    <w:rsid w:val="00EC5688"/>
    <w:rsid w:val="00EC5EDE"/>
    <w:rsid w:val="00EC603B"/>
    <w:rsid w:val="00EC61D5"/>
    <w:rsid w:val="00EC636E"/>
    <w:rsid w:val="00EC665E"/>
    <w:rsid w:val="00EC69A5"/>
    <w:rsid w:val="00EC6AF5"/>
    <w:rsid w:val="00EC6D8F"/>
    <w:rsid w:val="00EC6F1C"/>
    <w:rsid w:val="00EC728A"/>
    <w:rsid w:val="00EC7754"/>
    <w:rsid w:val="00EC78AA"/>
    <w:rsid w:val="00ED04EF"/>
    <w:rsid w:val="00ED07D8"/>
    <w:rsid w:val="00ED0B6B"/>
    <w:rsid w:val="00ED1A5C"/>
    <w:rsid w:val="00ED1B09"/>
    <w:rsid w:val="00ED1C7D"/>
    <w:rsid w:val="00ED1F22"/>
    <w:rsid w:val="00ED1F43"/>
    <w:rsid w:val="00ED2672"/>
    <w:rsid w:val="00ED282D"/>
    <w:rsid w:val="00ED2CAC"/>
    <w:rsid w:val="00ED2F2F"/>
    <w:rsid w:val="00ED2F46"/>
    <w:rsid w:val="00ED3218"/>
    <w:rsid w:val="00ED3613"/>
    <w:rsid w:val="00ED3EB8"/>
    <w:rsid w:val="00ED4F25"/>
    <w:rsid w:val="00ED5102"/>
    <w:rsid w:val="00ED5446"/>
    <w:rsid w:val="00ED5612"/>
    <w:rsid w:val="00ED5ED6"/>
    <w:rsid w:val="00ED5FA7"/>
    <w:rsid w:val="00ED6192"/>
    <w:rsid w:val="00ED62D5"/>
    <w:rsid w:val="00ED64E9"/>
    <w:rsid w:val="00ED682C"/>
    <w:rsid w:val="00ED6CDF"/>
    <w:rsid w:val="00ED6E6B"/>
    <w:rsid w:val="00ED7361"/>
    <w:rsid w:val="00ED7627"/>
    <w:rsid w:val="00ED7BE4"/>
    <w:rsid w:val="00EE00D4"/>
    <w:rsid w:val="00EE02AD"/>
    <w:rsid w:val="00EE056D"/>
    <w:rsid w:val="00EE0E2C"/>
    <w:rsid w:val="00EE10B7"/>
    <w:rsid w:val="00EE1211"/>
    <w:rsid w:val="00EE1527"/>
    <w:rsid w:val="00EE21B7"/>
    <w:rsid w:val="00EE242F"/>
    <w:rsid w:val="00EE2538"/>
    <w:rsid w:val="00EE2911"/>
    <w:rsid w:val="00EE2941"/>
    <w:rsid w:val="00EE2C82"/>
    <w:rsid w:val="00EE33EC"/>
    <w:rsid w:val="00EE357C"/>
    <w:rsid w:val="00EE38C8"/>
    <w:rsid w:val="00EE3E03"/>
    <w:rsid w:val="00EE4169"/>
    <w:rsid w:val="00EE44E0"/>
    <w:rsid w:val="00EE4603"/>
    <w:rsid w:val="00EE4D3F"/>
    <w:rsid w:val="00EE4DFF"/>
    <w:rsid w:val="00EE50E4"/>
    <w:rsid w:val="00EE555E"/>
    <w:rsid w:val="00EE5687"/>
    <w:rsid w:val="00EE5698"/>
    <w:rsid w:val="00EE5CA1"/>
    <w:rsid w:val="00EE60E2"/>
    <w:rsid w:val="00EE657B"/>
    <w:rsid w:val="00EE679B"/>
    <w:rsid w:val="00EE6A45"/>
    <w:rsid w:val="00EE6ABB"/>
    <w:rsid w:val="00EE6BBE"/>
    <w:rsid w:val="00EE6BFA"/>
    <w:rsid w:val="00EE7065"/>
    <w:rsid w:val="00EE7B30"/>
    <w:rsid w:val="00EF06BE"/>
    <w:rsid w:val="00EF091D"/>
    <w:rsid w:val="00EF0D6F"/>
    <w:rsid w:val="00EF0EA6"/>
    <w:rsid w:val="00EF10FF"/>
    <w:rsid w:val="00EF13B5"/>
    <w:rsid w:val="00EF15D0"/>
    <w:rsid w:val="00EF16F2"/>
    <w:rsid w:val="00EF2030"/>
    <w:rsid w:val="00EF20E1"/>
    <w:rsid w:val="00EF24DA"/>
    <w:rsid w:val="00EF2969"/>
    <w:rsid w:val="00EF2CFB"/>
    <w:rsid w:val="00EF3FAB"/>
    <w:rsid w:val="00EF4036"/>
    <w:rsid w:val="00EF4378"/>
    <w:rsid w:val="00EF44C0"/>
    <w:rsid w:val="00EF46F6"/>
    <w:rsid w:val="00EF4F48"/>
    <w:rsid w:val="00EF52A3"/>
    <w:rsid w:val="00EF54CF"/>
    <w:rsid w:val="00EF55B5"/>
    <w:rsid w:val="00EF560D"/>
    <w:rsid w:val="00EF56EF"/>
    <w:rsid w:val="00EF5921"/>
    <w:rsid w:val="00EF5A6F"/>
    <w:rsid w:val="00EF5FC0"/>
    <w:rsid w:val="00EF615A"/>
    <w:rsid w:val="00EF6ACD"/>
    <w:rsid w:val="00EF6C92"/>
    <w:rsid w:val="00EF6D9E"/>
    <w:rsid w:val="00EF6EEB"/>
    <w:rsid w:val="00EF6FB2"/>
    <w:rsid w:val="00EF6FD3"/>
    <w:rsid w:val="00EF7C54"/>
    <w:rsid w:val="00EF7DC3"/>
    <w:rsid w:val="00F0062D"/>
    <w:rsid w:val="00F00806"/>
    <w:rsid w:val="00F0080F"/>
    <w:rsid w:val="00F00EC4"/>
    <w:rsid w:val="00F0108A"/>
    <w:rsid w:val="00F0121F"/>
    <w:rsid w:val="00F018B3"/>
    <w:rsid w:val="00F018D4"/>
    <w:rsid w:val="00F01E20"/>
    <w:rsid w:val="00F01F0B"/>
    <w:rsid w:val="00F02AAE"/>
    <w:rsid w:val="00F02C4A"/>
    <w:rsid w:val="00F02F60"/>
    <w:rsid w:val="00F031D2"/>
    <w:rsid w:val="00F0321D"/>
    <w:rsid w:val="00F0356F"/>
    <w:rsid w:val="00F03630"/>
    <w:rsid w:val="00F03698"/>
    <w:rsid w:val="00F036BE"/>
    <w:rsid w:val="00F040B2"/>
    <w:rsid w:val="00F047C0"/>
    <w:rsid w:val="00F04B65"/>
    <w:rsid w:val="00F04EFC"/>
    <w:rsid w:val="00F04F08"/>
    <w:rsid w:val="00F05337"/>
    <w:rsid w:val="00F05640"/>
    <w:rsid w:val="00F05646"/>
    <w:rsid w:val="00F0569E"/>
    <w:rsid w:val="00F059D3"/>
    <w:rsid w:val="00F05BDD"/>
    <w:rsid w:val="00F05E65"/>
    <w:rsid w:val="00F061AB"/>
    <w:rsid w:val="00F0623B"/>
    <w:rsid w:val="00F0688E"/>
    <w:rsid w:val="00F06958"/>
    <w:rsid w:val="00F071B5"/>
    <w:rsid w:val="00F073BD"/>
    <w:rsid w:val="00F078EC"/>
    <w:rsid w:val="00F07A9E"/>
    <w:rsid w:val="00F1026B"/>
    <w:rsid w:val="00F10388"/>
    <w:rsid w:val="00F10579"/>
    <w:rsid w:val="00F105C7"/>
    <w:rsid w:val="00F10D4B"/>
    <w:rsid w:val="00F10EFA"/>
    <w:rsid w:val="00F10FF3"/>
    <w:rsid w:val="00F11858"/>
    <w:rsid w:val="00F11D7C"/>
    <w:rsid w:val="00F120A8"/>
    <w:rsid w:val="00F12430"/>
    <w:rsid w:val="00F129BE"/>
    <w:rsid w:val="00F129C6"/>
    <w:rsid w:val="00F1315B"/>
    <w:rsid w:val="00F13A5E"/>
    <w:rsid w:val="00F13E7A"/>
    <w:rsid w:val="00F1460C"/>
    <w:rsid w:val="00F1483F"/>
    <w:rsid w:val="00F14F16"/>
    <w:rsid w:val="00F15163"/>
    <w:rsid w:val="00F152AF"/>
    <w:rsid w:val="00F1540C"/>
    <w:rsid w:val="00F155D7"/>
    <w:rsid w:val="00F15B1E"/>
    <w:rsid w:val="00F16569"/>
    <w:rsid w:val="00F16E50"/>
    <w:rsid w:val="00F17071"/>
    <w:rsid w:val="00F17302"/>
    <w:rsid w:val="00F179F8"/>
    <w:rsid w:val="00F17A70"/>
    <w:rsid w:val="00F205B5"/>
    <w:rsid w:val="00F2079C"/>
    <w:rsid w:val="00F207D8"/>
    <w:rsid w:val="00F20C7F"/>
    <w:rsid w:val="00F20D85"/>
    <w:rsid w:val="00F20ECF"/>
    <w:rsid w:val="00F20F6F"/>
    <w:rsid w:val="00F2172C"/>
    <w:rsid w:val="00F21994"/>
    <w:rsid w:val="00F21ADD"/>
    <w:rsid w:val="00F21F14"/>
    <w:rsid w:val="00F2222D"/>
    <w:rsid w:val="00F22660"/>
    <w:rsid w:val="00F2269B"/>
    <w:rsid w:val="00F23287"/>
    <w:rsid w:val="00F2333D"/>
    <w:rsid w:val="00F23B1F"/>
    <w:rsid w:val="00F2409C"/>
    <w:rsid w:val="00F24118"/>
    <w:rsid w:val="00F242A1"/>
    <w:rsid w:val="00F24489"/>
    <w:rsid w:val="00F24B8F"/>
    <w:rsid w:val="00F24F11"/>
    <w:rsid w:val="00F2596B"/>
    <w:rsid w:val="00F25B18"/>
    <w:rsid w:val="00F25F20"/>
    <w:rsid w:val="00F2623D"/>
    <w:rsid w:val="00F26500"/>
    <w:rsid w:val="00F26B92"/>
    <w:rsid w:val="00F2718E"/>
    <w:rsid w:val="00F27354"/>
    <w:rsid w:val="00F27365"/>
    <w:rsid w:val="00F27993"/>
    <w:rsid w:val="00F279B5"/>
    <w:rsid w:val="00F27B5B"/>
    <w:rsid w:val="00F30426"/>
    <w:rsid w:val="00F310E6"/>
    <w:rsid w:val="00F313E2"/>
    <w:rsid w:val="00F314F3"/>
    <w:rsid w:val="00F31C47"/>
    <w:rsid w:val="00F31C6E"/>
    <w:rsid w:val="00F32267"/>
    <w:rsid w:val="00F32312"/>
    <w:rsid w:val="00F325F0"/>
    <w:rsid w:val="00F3276A"/>
    <w:rsid w:val="00F32A36"/>
    <w:rsid w:val="00F330B9"/>
    <w:rsid w:val="00F3312E"/>
    <w:rsid w:val="00F338DD"/>
    <w:rsid w:val="00F33EA9"/>
    <w:rsid w:val="00F34092"/>
    <w:rsid w:val="00F346D9"/>
    <w:rsid w:val="00F34B9F"/>
    <w:rsid w:val="00F34BDE"/>
    <w:rsid w:val="00F3559C"/>
    <w:rsid w:val="00F3560B"/>
    <w:rsid w:val="00F35AEB"/>
    <w:rsid w:val="00F35D1A"/>
    <w:rsid w:val="00F35FD3"/>
    <w:rsid w:val="00F361A3"/>
    <w:rsid w:val="00F363E8"/>
    <w:rsid w:val="00F36944"/>
    <w:rsid w:val="00F36A1C"/>
    <w:rsid w:val="00F36A7C"/>
    <w:rsid w:val="00F36F65"/>
    <w:rsid w:val="00F3706B"/>
    <w:rsid w:val="00F3717D"/>
    <w:rsid w:val="00F37253"/>
    <w:rsid w:val="00F37318"/>
    <w:rsid w:val="00F37459"/>
    <w:rsid w:val="00F37465"/>
    <w:rsid w:val="00F37A2C"/>
    <w:rsid w:val="00F37A39"/>
    <w:rsid w:val="00F37AF5"/>
    <w:rsid w:val="00F37DEF"/>
    <w:rsid w:val="00F37E1B"/>
    <w:rsid w:val="00F4118A"/>
    <w:rsid w:val="00F412C3"/>
    <w:rsid w:val="00F42599"/>
    <w:rsid w:val="00F42717"/>
    <w:rsid w:val="00F42E7F"/>
    <w:rsid w:val="00F431F1"/>
    <w:rsid w:val="00F43497"/>
    <w:rsid w:val="00F4350D"/>
    <w:rsid w:val="00F4388B"/>
    <w:rsid w:val="00F43E80"/>
    <w:rsid w:val="00F43F82"/>
    <w:rsid w:val="00F44AE5"/>
    <w:rsid w:val="00F44EC0"/>
    <w:rsid w:val="00F44FE6"/>
    <w:rsid w:val="00F45850"/>
    <w:rsid w:val="00F45D84"/>
    <w:rsid w:val="00F460A0"/>
    <w:rsid w:val="00F461DD"/>
    <w:rsid w:val="00F46774"/>
    <w:rsid w:val="00F46776"/>
    <w:rsid w:val="00F46FE3"/>
    <w:rsid w:val="00F4706B"/>
    <w:rsid w:val="00F47465"/>
    <w:rsid w:val="00F4764D"/>
    <w:rsid w:val="00F476B3"/>
    <w:rsid w:val="00F478B7"/>
    <w:rsid w:val="00F47D35"/>
    <w:rsid w:val="00F50051"/>
    <w:rsid w:val="00F5051E"/>
    <w:rsid w:val="00F50647"/>
    <w:rsid w:val="00F50662"/>
    <w:rsid w:val="00F50955"/>
    <w:rsid w:val="00F50CF2"/>
    <w:rsid w:val="00F50E11"/>
    <w:rsid w:val="00F51292"/>
    <w:rsid w:val="00F51654"/>
    <w:rsid w:val="00F516D4"/>
    <w:rsid w:val="00F51A34"/>
    <w:rsid w:val="00F51F31"/>
    <w:rsid w:val="00F53705"/>
    <w:rsid w:val="00F53769"/>
    <w:rsid w:val="00F537E5"/>
    <w:rsid w:val="00F53BB6"/>
    <w:rsid w:val="00F54744"/>
    <w:rsid w:val="00F55202"/>
    <w:rsid w:val="00F55558"/>
    <w:rsid w:val="00F55628"/>
    <w:rsid w:val="00F5585F"/>
    <w:rsid w:val="00F55BC5"/>
    <w:rsid w:val="00F55D1E"/>
    <w:rsid w:val="00F55DDE"/>
    <w:rsid w:val="00F560D0"/>
    <w:rsid w:val="00F56113"/>
    <w:rsid w:val="00F56813"/>
    <w:rsid w:val="00F568C7"/>
    <w:rsid w:val="00F57B46"/>
    <w:rsid w:val="00F57EDB"/>
    <w:rsid w:val="00F604DC"/>
    <w:rsid w:val="00F60711"/>
    <w:rsid w:val="00F607CD"/>
    <w:rsid w:val="00F61FBD"/>
    <w:rsid w:val="00F6229A"/>
    <w:rsid w:val="00F62509"/>
    <w:rsid w:val="00F6275C"/>
    <w:rsid w:val="00F62960"/>
    <w:rsid w:val="00F6376B"/>
    <w:rsid w:val="00F63931"/>
    <w:rsid w:val="00F6406B"/>
    <w:rsid w:val="00F6409A"/>
    <w:rsid w:val="00F641C0"/>
    <w:rsid w:val="00F643D3"/>
    <w:rsid w:val="00F643F3"/>
    <w:rsid w:val="00F64423"/>
    <w:rsid w:val="00F6487F"/>
    <w:rsid w:val="00F64B1F"/>
    <w:rsid w:val="00F64CDD"/>
    <w:rsid w:val="00F64ED9"/>
    <w:rsid w:val="00F64EE1"/>
    <w:rsid w:val="00F64F37"/>
    <w:rsid w:val="00F64FD9"/>
    <w:rsid w:val="00F65076"/>
    <w:rsid w:val="00F65179"/>
    <w:rsid w:val="00F6597E"/>
    <w:rsid w:val="00F65CEB"/>
    <w:rsid w:val="00F65DF0"/>
    <w:rsid w:val="00F661E6"/>
    <w:rsid w:val="00F661F1"/>
    <w:rsid w:val="00F66252"/>
    <w:rsid w:val="00F665D7"/>
    <w:rsid w:val="00F669F8"/>
    <w:rsid w:val="00F66D05"/>
    <w:rsid w:val="00F66F41"/>
    <w:rsid w:val="00F67057"/>
    <w:rsid w:val="00F671CB"/>
    <w:rsid w:val="00F674BA"/>
    <w:rsid w:val="00F67937"/>
    <w:rsid w:val="00F70570"/>
    <w:rsid w:val="00F70669"/>
    <w:rsid w:val="00F706F0"/>
    <w:rsid w:val="00F70935"/>
    <w:rsid w:val="00F7113A"/>
    <w:rsid w:val="00F714EA"/>
    <w:rsid w:val="00F719F5"/>
    <w:rsid w:val="00F71FA2"/>
    <w:rsid w:val="00F7207A"/>
    <w:rsid w:val="00F720FA"/>
    <w:rsid w:val="00F72126"/>
    <w:rsid w:val="00F722A8"/>
    <w:rsid w:val="00F72701"/>
    <w:rsid w:val="00F730A5"/>
    <w:rsid w:val="00F7313D"/>
    <w:rsid w:val="00F73420"/>
    <w:rsid w:val="00F737E3"/>
    <w:rsid w:val="00F73E00"/>
    <w:rsid w:val="00F74071"/>
    <w:rsid w:val="00F74C68"/>
    <w:rsid w:val="00F75301"/>
    <w:rsid w:val="00F75574"/>
    <w:rsid w:val="00F755C9"/>
    <w:rsid w:val="00F75734"/>
    <w:rsid w:val="00F757E2"/>
    <w:rsid w:val="00F757FC"/>
    <w:rsid w:val="00F758C4"/>
    <w:rsid w:val="00F7597D"/>
    <w:rsid w:val="00F75E86"/>
    <w:rsid w:val="00F75E9D"/>
    <w:rsid w:val="00F75F44"/>
    <w:rsid w:val="00F76650"/>
    <w:rsid w:val="00F766CB"/>
    <w:rsid w:val="00F76E07"/>
    <w:rsid w:val="00F76E18"/>
    <w:rsid w:val="00F76E64"/>
    <w:rsid w:val="00F76E9C"/>
    <w:rsid w:val="00F774A4"/>
    <w:rsid w:val="00F77AC0"/>
    <w:rsid w:val="00F77C41"/>
    <w:rsid w:val="00F77D1D"/>
    <w:rsid w:val="00F80018"/>
    <w:rsid w:val="00F802F4"/>
    <w:rsid w:val="00F803AE"/>
    <w:rsid w:val="00F8046B"/>
    <w:rsid w:val="00F80F2F"/>
    <w:rsid w:val="00F81086"/>
    <w:rsid w:val="00F8115E"/>
    <w:rsid w:val="00F814D5"/>
    <w:rsid w:val="00F81807"/>
    <w:rsid w:val="00F819BB"/>
    <w:rsid w:val="00F82162"/>
    <w:rsid w:val="00F82817"/>
    <w:rsid w:val="00F82980"/>
    <w:rsid w:val="00F82B47"/>
    <w:rsid w:val="00F835B7"/>
    <w:rsid w:val="00F836C3"/>
    <w:rsid w:val="00F839BB"/>
    <w:rsid w:val="00F83E65"/>
    <w:rsid w:val="00F842E2"/>
    <w:rsid w:val="00F84467"/>
    <w:rsid w:val="00F849C9"/>
    <w:rsid w:val="00F84A6B"/>
    <w:rsid w:val="00F84A99"/>
    <w:rsid w:val="00F84AE7"/>
    <w:rsid w:val="00F84BF3"/>
    <w:rsid w:val="00F84D14"/>
    <w:rsid w:val="00F84EB8"/>
    <w:rsid w:val="00F85324"/>
    <w:rsid w:val="00F857AD"/>
    <w:rsid w:val="00F8592D"/>
    <w:rsid w:val="00F85B57"/>
    <w:rsid w:val="00F85C04"/>
    <w:rsid w:val="00F8611D"/>
    <w:rsid w:val="00F86191"/>
    <w:rsid w:val="00F86446"/>
    <w:rsid w:val="00F86D24"/>
    <w:rsid w:val="00F86FBD"/>
    <w:rsid w:val="00F871CE"/>
    <w:rsid w:val="00F87445"/>
    <w:rsid w:val="00F875E4"/>
    <w:rsid w:val="00F877E0"/>
    <w:rsid w:val="00F9001E"/>
    <w:rsid w:val="00F90415"/>
    <w:rsid w:val="00F90717"/>
    <w:rsid w:val="00F9089A"/>
    <w:rsid w:val="00F90C21"/>
    <w:rsid w:val="00F90D8C"/>
    <w:rsid w:val="00F90FA3"/>
    <w:rsid w:val="00F91873"/>
    <w:rsid w:val="00F91ABE"/>
    <w:rsid w:val="00F91C02"/>
    <w:rsid w:val="00F91CFF"/>
    <w:rsid w:val="00F920D6"/>
    <w:rsid w:val="00F92B8C"/>
    <w:rsid w:val="00F92E25"/>
    <w:rsid w:val="00F93312"/>
    <w:rsid w:val="00F9357A"/>
    <w:rsid w:val="00F93608"/>
    <w:rsid w:val="00F939C0"/>
    <w:rsid w:val="00F93DF0"/>
    <w:rsid w:val="00F94079"/>
    <w:rsid w:val="00F94518"/>
    <w:rsid w:val="00F94577"/>
    <w:rsid w:val="00F945E1"/>
    <w:rsid w:val="00F948FE"/>
    <w:rsid w:val="00F949F3"/>
    <w:rsid w:val="00F94ADB"/>
    <w:rsid w:val="00F95711"/>
    <w:rsid w:val="00F958FD"/>
    <w:rsid w:val="00F9611B"/>
    <w:rsid w:val="00F9657A"/>
    <w:rsid w:val="00F96636"/>
    <w:rsid w:val="00F96ABA"/>
    <w:rsid w:val="00F96E97"/>
    <w:rsid w:val="00F972F8"/>
    <w:rsid w:val="00F976B2"/>
    <w:rsid w:val="00F97913"/>
    <w:rsid w:val="00F97AD7"/>
    <w:rsid w:val="00FA001A"/>
    <w:rsid w:val="00FA04C8"/>
    <w:rsid w:val="00FA1787"/>
    <w:rsid w:val="00FA1796"/>
    <w:rsid w:val="00FA1DDD"/>
    <w:rsid w:val="00FA213C"/>
    <w:rsid w:val="00FA2200"/>
    <w:rsid w:val="00FA28AF"/>
    <w:rsid w:val="00FA2DF6"/>
    <w:rsid w:val="00FA2F62"/>
    <w:rsid w:val="00FA329E"/>
    <w:rsid w:val="00FA334E"/>
    <w:rsid w:val="00FA3750"/>
    <w:rsid w:val="00FA3A98"/>
    <w:rsid w:val="00FA3D54"/>
    <w:rsid w:val="00FA4529"/>
    <w:rsid w:val="00FA4F4C"/>
    <w:rsid w:val="00FA5480"/>
    <w:rsid w:val="00FA588D"/>
    <w:rsid w:val="00FA6162"/>
    <w:rsid w:val="00FA633F"/>
    <w:rsid w:val="00FA63CE"/>
    <w:rsid w:val="00FA66DF"/>
    <w:rsid w:val="00FA67F5"/>
    <w:rsid w:val="00FA6DD1"/>
    <w:rsid w:val="00FA6F63"/>
    <w:rsid w:val="00FA7017"/>
    <w:rsid w:val="00FA7130"/>
    <w:rsid w:val="00FA73A4"/>
    <w:rsid w:val="00FA7608"/>
    <w:rsid w:val="00FA7BEB"/>
    <w:rsid w:val="00FB017E"/>
    <w:rsid w:val="00FB01C4"/>
    <w:rsid w:val="00FB0AEB"/>
    <w:rsid w:val="00FB0F6C"/>
    <w:rsid w:val="00FB1A9E"/>
    <w:rsid w:val="00FB1ECD"/>
    <w:rsid w:val="00FB1FB3"/>
    <w:rsid w:val="00FB22D3"/>
    <w:rsid w:val="00FB2AD5"/>
    <w:rsid w:val="00FB2B16"/>
    <w:rsid w:val="00FB2E60"/>
    <w:rsid w:val="00FB3DCB"/>
    <w:rsid w:val="00FB3EF2"/>
    <w:rsid w:val="00FB4035"/>
    <w:rsid w:val="00FB46E4"/>
    <w:rsid w:val="00FB49A1"/>
    <w:rsid w:val="00FB4C16"/>
    <w:rsid w:val="00FB4CC9"/>
    <w:rsid w:val="00FB57E4"/>
    <w:rsid w:val="00FB5923"/>
    <w:rsid w:val="00FB5E1A"/>
    <w:rsid w:val="00FB60FF"/>
    <w:rsid w:val="00FB6288"/>
    <w:rsid w:val="00FB670E"/>
    <w:rsid w:val="00FB6854"/>
    <w:rsid w:val="00FB69B3"/>
    <w:rsid w:val="00FB70D6"/>
    <w:rsid w:val="00FB7258"/>
    <w:rsid w:val="00FB72DB"/>
    <w:rsid w:val="00FB77B0"/>
    <w:rsid w:val="00FB7CF6"/>
    <w:rsid w:val="00FB7DCF"/>
    <w:rsid w:val="00FB7E00"/>
    <w:rsid w:val="00FC03BE"/>
    <w:rsid w:val="00FC0879"/>
    <w:rsid w:val="00FC0B4A"/>
    <w:rsid w:val="00FC1096"/>
    <w:rsid w:val="00FC12A8"/>
    <w:rsid w:val="00FC1790"/>
    <w:rsid w:val="00FC17E8"/>
    <w:rsid w:val="00FC18E7"/>
    <w:rsid w:val="00FC1AFD"/>
    <w:rsid w:val="00FC1F59"/>
    <w:rsid w:val="00FC1FD5"/>
    <w:rsid w:val="00FC29A0"/>
    <w:rsid w:val="00FC2DE7"/>
    <w:rsid w:val="00FC3454"/>
    <w:rsid w:val="00FC350D"/>
    <w:rsid w:val="00FC376B"/>
    <w:rsid w:val="00FC39E3"/>
    <w:rsid w:val="00FC3DB9"/>
    <w:rsid w:val="00FC471A"/>
    <w:rsid w:val="00FC49D6"/>
    <w:rsid w:val="00FC4EB5"/>
    <w:rsid w:val="00FC5478"/>
    <w:rsid w:val="00FC58B6"/>
    <w:rsid w:val="00FC5B46"/>
    <w:rsid w:val="00FC5B7D"/>
    <w:rsid w:val="00FC5BF5"/>
    <w:rsid w:val="00FC62C1"/>
    <w:rsid w:val="00FC65E4"/>
    <w:rsid w:val="00FC6674"/>
    <w:rsid w:val="00FC67C0"/>
    <w:rsid w:val="00FC67DA"/>
    <w:rsid w:val="00FC6CBF"/>
    <w:rsid w:val="00FC6D7A"/>
    <w:rsid w:val="00FC6DC8"/>
    <w:rsid w:val="00FC6F15"/>
    <w:rsid w:val="00FC6FD5"/>
    <w:rsid w:val="00FC7918"/>
    <w:rsid w:val="00FC7C3B"/>
    <w:rsid w:val="00FC7E0E"/>
    <w:rsid w:val="00FD0AC8"/>
    <w:rsid w:val="00FD0CC0"/>
    <w:rsid w:val="00FD10A8"/>
    <w:rsid w:val="00FD1347"/>
    <w:rsid w:val="00FD18BC"/>
    <w:rsid w:val="00FD18F1"/>
    <w:rsid w:val="00FD1A1A"/>
    <w:rsid w:val="00FD212A"/>
    <w:rsid w:val="00FD2F54"/>
    <w:rsid w:val="00FD2F63"/>
    <w:rsid w:val="00FD3A84"/>
    <w:rsid w:val="00FD4233"/>
    <w:rsid w:val="00FD48BE"/>
    <w:rsid w:val="00FD4CF8"/>
    <w:rsid w:val="00FD5278"/>
    <w:rsid w:val="00FD5329"/>
    <w:rsid w:val="00FD5860"/>
    <w:rsid w:val="00FD588D"/>
    <w:rsid w:val="00FD5943"/>
    <w:rsid w:val="00FD59D4"/>
    <w:rsid w:val="00FD5C88"/>
    <w:rsid w:val="00FD5CB3"/>
    <w:rsid w:val="00FD6378"/>
    <w:rsid w:val="00FD685E"/>
    <w:rsid w:val="00FD6860"/>
    <w:rsid w:val="00FD6F6D"/>
    <w:rsid w:val="00FD721C"/>
    <w:rsid w:val="00FD73A3"/>
    <w:rsid w:val="00FD73F9"/>
    <w:rsid w:val="00FD77BF"/>
    <w:rsid w:val="00FD78D7"/>
    <w:rsid w:val="00FD7A9E"/>
    <w:rsid w:val="00FD7E37"/>
    <w:rsid w:val="00FE0044"/>
    <w:rsid w:val="00FE0514"/>
    <w:rsid w:val="00FE083E"/>
    <w:rsid w:val="00FE0920"/>
    <w:rsid w:val="00FE0D55"/>
    <w:rsid w:val="00FE0F33"/>
    <w:rsid w:val="00FE135B"/>
    <w:rsid w:val="00FE1496"/>
    <w:rsid w:val="00FE1B9C"/>
    <w:rsid w:val="00FE1DA6"/>
    <w:rsid w:val="00FE228A"/>
    <w:rsid w:val="00FE23E8"/>
    <w:rsid w:val="00FE29D5"/>
    <w:rsid w:val="00FE2A96"/>
    <w:rsid w:val="00FE3193"/>
    <w:rsid w:val="00FE332A"/>
    <w:rsid w:val="00FE3549"/>
    <w:rsid w:val="00FE36CA"/>
    <w:rsid w:val="00FE3811"/>
    <w:rsid w:val="00FE3B29"/>
    <w:rsid w:val="00FE3D18"/>
    <w:rsid w:val="00FE3F60"/>
    <w:rsid w:val="00FE3FD6"/>
    <w:rsid w:val="00FE447A"/>
    <w:rsid w:val="00FE46DC"/>
    <w:rsid w:val="00FE48F2"/>
    <w:rsid w:val="00FE512C"/>
    <w:rsid w:val="00FE515D"/>
    <w:rsid w:val="00FE5194"/>
    <w:rsid w:val="00FE519D"/>
    <w:rsid w:val="00FE51D5"/>
    <w:rsid w:val="00FE53F6"/>
    <w:rsid w:val="00FE5426"/>
    <w:rsid w:val="00FE5BDA"/>
    <w:rsid w:val="00FE6084"/>
    <w:rsid w:val="00FE60F5"/>
    <w:rsid w:val="00FE6154"/>
    <w:rsid w:val="00FE61FA"/>
    <w:rsid w:val="00FE6367"/>
    <w:rsid w:val="00FE6756"/>
    <w:rsid w:val="00FE689A"/>
    <w:rsid w:val="00FE68AE"/>
    <w:rsid w:val="00FE6971"/>
    <w:rsid w:val="00FE6BBD"/>
    <w:rsid w:val="00FE6D38"/>
    <w:rsid w:val="00FE7231"/>
    <w:rsid w:val="00FE728F"/>
    <w:rsid w:val="00FE7693"/>
    <w:rsid w:val="00FE7B0F"/>
    <w:rsid w:val="00FF0194"/>
    <w:rsid w:val="00FF049D"/>
    <w:rsid w:val="00FF083D"/>
    <w:rsid w:val="00FF0B49"/>
    <w:rsid w:val="00FF0BA9"/>
    <w:rsid w:val="00FF109D"/>
    <w:rsid w:val="00FF113E"/>
    <w:rsid w:val="00FF114F"/>
    <w:rsid w:val="00FF1334"/>
    <w:rsid w:val="00FF1397"/>
    <w:rsid w:val="00FF158D"/>
    <w:rsid w:val="00FF16BA"/>
    <w:rsid w:val="00FF1B17"/>
    <w:rsid w:val="00FF1B93"/>
    <w:rsid w:val="00FF1E25"/>
    <w:rsid w:val="00FF1ED4"/>
    <w:rsid w:val="00FF246A"/>
    <w:rsid w:val="00FF2568"/>
    <w:rsid w:val="00FF260C"/>
    <w:rsid w:val="00FF27A0"/>
    <w:rsid w:val="00FF27C1"/>
    <w:rsid w:val="00FF281A"/>
    <w:rsid w:val="00FF2EFE"/>
    <w:rsid w:val="00FF30D0"/>
    <w:rsid w:val="00FF344F"/>
    <w:rsid w:val="00FF3519"/>
    <w:rsid w:val="00FF4C80"/>
    <w:rsid w:val="00FF4E12"/>
    <w:rsid w:val="00FF5319"/>
    <w:rsid w:val="00FF5C6D"/>
    <w:rsid w:val="00FF5E5B"/>
    <w:rsid w:val="00FF5E7A"/>
    <w:rsid w:val="00FF5ED5"/>
    <w:rsid w:val="00FF621D"/>
    <w:rsid w:val="00FF6C0A"/>
    <w:rsid w:val="00FF6C15"/>
    <w:rsid w:val="00FF711F"/>
    <w:rsid w:val="00FF7145"/>
    <w:rsid w:val="00FF72C7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semiHidden="0" w:uiPriority="0" w:unhideWhenUsed="0"/>
    <w:lsdException w:name="page number" w:uiPriority="0"/>
    <w:lsdException w:name="Title" w:semiHidden="0" w:uiPriority="0" w:unhideWhenUsed="0"/>
    <w:lsdException w:name="Default Paragraph Font" w:uiPriority="1"/>
    <w:lsdException w:name="Body Text" w:uiPriority="0"/>
    <w:lsdException w:name="Subtitle" w:semiHidden="0" w:uiPriority="11" w:unhideWhenUsed="0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/>
    <w:lsdException w:name="Emphasis" w:semiHidden="0" w:uiPriority="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rsid w:val="00876958"/>
    <w:pPr>
      <w:ind w:firstLine="709"/>
      <w:contextualSpacing/>
      <w:jc w:val="both"/>
    </w:pPr>
    <w:rPr>
      <w:sz w:val="28"/>
    </w:rPr>
  </w:style>
  <w:style w:type="paragraph" w:styleId="17">
    <w:name w:val="heading 1"/>
    <w:basedOn w:val="a1"/>
    <w:next w:val="a1"/>
    <w:link w:val="18"/>
    <w:uiPriority w:val="9"/>
    <w:rsid w:val="00651BCB"/>
    <w:pPr>
      <w:keepNext/>
      <w:keepLines/>
      <w:numPr>
        <w:numId w:val="5"/>
      </w:numPr>
      <w:suppressAutoHyphens/>
      <w:spacing w:before="240" w:line="336" w:lineRule="auto"/>
      <w:jc w:val="left"/>
      <w:outlineLvl w:val="0"/>
    </w:pPr>
    <w:rPr>
      <w:b/>
      <w:caps/>
      <w:kern w:val="28"/>
      <w:sz w:val="24"/>
      <w:szCs w:val="24"/>
    </w:rPr>
  </w:style>
  <w:style w:type="paragraph" w:styleId="20">
    <w:name w:val="heading 2"/>
    <w:basedOn w:val="a1"/>
    <w:next w:val="a1"/>
    <w:uiPriority w:val="9"/>
    <w:rsid w:val="00DF4ADB"/>
    <w:pPr>
      <w:keepNext/>
      <w:keepLines/>
      <w:numPr>
        <w:ilvl w:val="1"/>
        <w:numId w:val="1"/>
      </w:numPr>
      <w:suppressAutoHyphens/>
      <w:spacing w:before="120" w:after="120"/>
      <w:outlineLvl w:val="1"/>
    </w:pPr>
    <w:rPr>
      <w:b/>
    </w:rPr>
  </w:style>
  <w:style w:type="paragraph" w:styleId="30">
    <w:name w:val="heading 3"/>
    <w:basedOn w:val="a1"/>
    <w:next w:val="a1"/>
    <w:uiPriority w:val="9"/>
    <w:rsid w:val="00137F35"/>
    <w:pPr>
      <w:numPr>
        <w:ilvl w:val="2"/>
        <w:numId w:val="1"/>
      </w:numPr>
      <w:suppressAutoHyphens/>
      <w:spacing w:line="336" w:lineRule="auto"/>
      <w:outlineLvl w:val="2"/>
    </w:pPr>
    <w:rPr>
      <w:b/>
    </w:rPr>
  </w:style>
  <w:style w:type="paragraph" w:styleId="40">
    <w:name w:val="heading 4"/>
    <w:basedOn w:val="a1"/>
    <w:next w:val="a1"/>
    <w:uiPriority w:val="9"/>
    <w:rsid w:val="00FC39E3"/>
    <w:pPr>
      <w:numPr>
        <w:ilvl w:val="3"/>
        <w:numId w:val="1"/>
      </w:numPr>
      <w:suppressAutoHyphens/>
      <w:spacing w:line="336" w:lineRule="auto"/>
      <w:jc w:val="center"/>
      <w:outlineLvl w:val="3"/>
    </w:pPr>
    <w:rPr>
      <w:b/>
    </w:rPr>
  </w:style>
  <w:style w:type="paragraph" w:styleId="50">
    <w:name w:val="heading 5"/>
    <w:basedOn w:val="a1"/>
    <w:next w:val="a1"/>
    <w:link w:val="53"/>
    <w:uiPriority w:val="9"/>
    <w:rsid w:val="0090575C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60">
    <w:name w:val="heading 6"/>
    <w:basedOn w:val="a1"/>
    <w:next w:val="a1"/>
    <w:link w:val="61"/>
    <w:uiPriority w:val="9"/>
    <w:rsid w:val="0090575C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1"/>
    <w:next w:val="a1"/>
    <w:link w:val="71"/>
    <w:uiPriority w:val="9"/>
    <w:rsid w:val="0090575C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1"/>
    <w:next w:val="a1"/>
    <w:link w:val="80"/>
    <w:uiPriority w:val="9"/>
    <w:rsid w:val="0090575C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</w:rPr>
  </w:style>
  <w:style w:type="paragraph" w:styleId="9">
    <w:name w:val="heading 9"/>
    <w:basedOn w:val="a1"/>
    <w:next w:val="a1"/>
    <w:link w:val="90"/>
    <w:uiPriority w:val="9"/>
    <w:rsid w:val="0090575C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rsid w:val="00FC39E3"/>
    <w:pPr>
      <w:tabs>
        <w:tab w:val="center" w:pos="4153"/>
        <w:tab w:val="right" w:pos="8306"/>
      </w:tabs>
    </w:pPr>
  </w:style>
  <w:style w:type="paragraph" w:styleId="a7">
    <w:name w:val="caption"/>
    <w:basedOn w:val="a1"/>
    <w:next w:val="a1"/>
    <w:rsid w:val="00FC39E3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FC39E3"/>
    <w:pPr>
      <w:tabs>
        <w:tab w:val="center" w:pos="4153"/>
        <w:tab w:val="right" w:pos="8306"/>
      </w:tabs>
    </w:pPr>
  </w:style>
  <w:style w:type="character" w:styleId="aa">
    <w:name w:val="page number"/>
    <w:semiHidden/>
    <w:rsid w:val="00FC39E3"/>
    <w:rPr>
      <w:rFonts w:ascii="Times New Roman" w:hAnsi="Times New Roman"/>
      <w:noProof w:val="0"/>
      <w:lang w:val="uk-UA"/>
    </w:rPr>
  </w:style>
  <w:style w:type="paragraph" w:styleId="19">
    <w:name w:val="toc 1"/>
    <w:basedOn w:val="a1"/>
    <w:next w:val="a1"/>
    <w:autoRedefine/>
    <w:uiPriority w:val="39"/>
    <w:qFormat/>
    <w:rsid w:val="004A4C4F"/>
    <w:pPr>
      <w:tabs>
        <w:tab w:val="left" w:pos="567"/>
        <w:tab w:val="left" w:pos="1320"/>
        <w:tab w:val="right" w:leader="dot" w:pos="9639"/>
      </w:tabs>
      <w:ind w:right="851"/>
      <w:jc w:val="left"/>
    </w:pPr>
    <w:rPr>
      <w:b/>
      <w:caps/>
      <w:szCs w:val="28"/>
    </w:rPr>
  </w:style>
  <w:style w:type="paragraph" w:styleId="24">
    <w:name w:val="toc 2"/>
    <w:basedOn w:val="a1"/>
    <w:next w:val="a1"/>
    <w:autoRedefine/>
    <w:uiPriority w:val="39"/>
    <w:qFormat/>
    <w:rsid w:val="005D2412"/>
    <w:pPr>
      <w:tabs>
        <w:tab w:val="left" w:pos="1843"/>
        <w:tab w:val="right" w:leader="dot" w:pos="9639"/>
      </w:tabs>
      <w:spacing w:line="336" w:lineRule="auto"/>
      <w:ind w:left="284" w:right="851"/>
      <w:jc w:val="left"/>
    </w:pPr>
  </w:style>
  <w:style w:type="paragraph" w:styleId="33">
    <w:name w:val="toc 3"/>
    <w:basedOn w:val="a1"/>
    <w:next w:val="a1"/>
    <w:autoRedefine/>
    <w:uiPriority w:val="39"/>
    <w:qFormat/>
    <w:rsid w:val="00FC39E3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3">
    <w:name w:val="toc 4"/>
    <w:basedOn w:val="a1"/>
    <w:next w:val="a1"/>
    <w:autoRedefine/>
    <w:semiHidden/>
    <w:rsid w:val="00FC39E3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ac"/>
    <w:semiHidden/>
    <w:rsid w:val="00FC39E3"/>
    <w:pPr>
      <w:spacing w:line="336" w:lineRule="auto"/>
      <w:ind w:firstLine="851"/>
    </w:pPr>
  </w:style>
  <w:style w:type="paragraph" w:customStyle="1" w:styleId="ad">
    <w:name w:val="Переменные"/>
    <w:basedOn w:val="ab"/>
    <w:rsid w:val="00FC39E3"/>
    <w:pPr>
      <w:tabs>
        <w:tab w:val="left" w:pos="482"/>
      </w:tabs>
      <w:ind w:left="482" w:hanging="482"/>
    </w:pPr>
  </w:style>
  <w:style w:type="paragraph" w:styleId="ae">
    <w:name w:val="Document Map"/>
    <w:basedOn w:val="a1"/>
    <w:semiHidden/>
    <w:rsid w:val="00FC39E3"/>
    <w:pPr>
      <w:shd w:val="clear" w:color="auto" w:fill="000080"/>
    </w:pPr>
    <w:rPr>
      <w:sz w:val="24"/>
    </w:rPr>
  </w:style>
  <w:style w:type="paragraph" w:customStyle="1" w:styleId="af">
    <w:name w:val="Формула"/>
    <w:basedOn w:val="ab"/>
    <w:rsid w:val="00FC39E3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rsid w:val="00FC39E3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FC39E3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rsid w:val="00FC39E3"/>
    <w:rPr>
      <w:rFonts w:ascii="Journal" w:hAnsi="Journal"/>
      <w:sz w:val="24"/>
    </w:rPr>
  </w:style>
  <w:style w:type="character" w:customStyle="1" w:styleId="53">
    <w:name w:val="Заголовок 5 Знак"/>
    <w:link w:val="50"/>
    <w:uiPriority w:val="9"/>
    <w:rsid w:val="0090575C"/>
    <w:rPr>
      <w:rFonts w:ascii="Cambria" w:hAnsi="Cambria"/>
      <w:color w:val="243F60"/>
      <w:sz w:val="28"/>
    </w:rPr>
  </w:style>
  <w:style w:type="character" w:customStyle="1" w:styleId="61">
    <w:name w:val="Заголовок 6 Знак"/>
    <w:link w:val="60"/>
    <w:uiPriority w:val="9"/>
    <w:rsid w:val="0090575C"/>
    <w:rPr>
      <w:rFonts w:ascii="Cambria" w:hAnsi="Cambria"/>
      <w:i/>
      <w:iCs/>
      <w:color w:val="243F60"/>
      <w:sz w:val="28"/>
    </w:rPr>
  </w:style>
  <w:style w:type="character" w:customStyle="1" w:styleId="71">
    <w:name w:val="Заголовок 7 Знак"/>
    <w:link w:val="7"/>
    <w:uiPriority w:val="9"/>
    <w:rsid w:val="0090575C"/>
    <w:rPr>
      <w:rFonts w:ascii="Cambria" w:hAnsi="Cambria"/>
      <w:i/>
      <w:iCs/>
      <w:color w:val="404040"/>
      <w:sz w:val="28"/>
    </w:rPr>
  </w:style>
  <w:style w:type="character" w:customStyle="1" w:styleId="80">
    <w:name w:val="Заголовок 8 Знак"/>
    <w:link w:val="8"/>
    <w:uiPriority w:val="9"/>
    <w:rsid w:val="0090575C"/>
    <w:rPr>
      <w:rFonts w:ascii="Cambria" w:hAnsi="Cambria"/>
      <w:color w:val="404040"/>
    </w:rPr>
  </w:style>
  <w:style w:type="character" w:customStyle="1" w:styleId="90">
    <w:name w:val="Заголовок 9 Знак"/>
    <w:link w:val="9"/>
    <w:uiPriority w:val="9"/>
    <w:rsid w:val="0090575C"/>
    <w:rPr>
      <w:rFonts w:ascii="Cambria" w:hAnsi="Cambria"/>
      <w:i/>
      <w:iCs/>
      <w:color w:val="404040"/>
    </w:rPr>
  </w:style>
  <w:style w:type="paragraph" w:styleId="25">
    <w:name w:val="Body Text 2"/>
    <w:basedOn w:val="a1"/>
    <w:link w:val="26"/>
    <w:rsid w:val="0090575C"/>
    <w:pPr>
      <w:spacing w:after="120" w:line="480" w:lineRule="auto"/>
      <w:jc w:val="left"/>
    </w:pPr>
    <w:rPr>
      <w:sz w:val="24"/>
      <w:szCs w:val="24"/>
    </w:rPr>
  </w:style>
  <w:style w:type="character" w:customStyle="1" w:styleId="26">
    <w:name w:val="Основной текст 2 Знак"/>
    <w:link w:val="25"/>
    <w:rsid w:val="0090575C"/>
    <w:rPr>
      <w:sz w:val="24"/>
      <w:szCs w:val="24"/>
    </w:rPr>
  </w:style>
  <w:style w:type="paragraph" w:styleId="a">
    <w:name w:val="List Paragraph"/>
    <w:aliases w:val="- текст сноски"/>
    <w:basedOn w:val="a1"/>
    <w:uiPriority w:val="34"/>
    <w:rsid w:val="00214CC3"/>
    <w:pPr>
      <w:keepNext/>
      <w:widowControl w:val="0"/>
      <w:numPr>
        <w:numId w:val="2"/>
      </w:numPr>
      <w:tabs>
        <w:tab w:val="left" w:pos="567"/>
      </w:tabs>
      <w:ind w:left="567" w:hanging="283"/>
    </w:pPr>
    <w:rPr>
      <w:sz w:val="20"/>
    </w:rPr>
  </w:style>
  <w:style w:type="character" w:customStyle="1" w:styleId="af4">
    <w:name w:val="Цветовое выделение"/>
    <w:rsid w:val="00457E2A"/>
    <w:rPr>
      <w:b/>
      <w:bCs/>
      <w:color w:val="000080"/>
      <w:sz w:val="20"/>
      <w:szCs w:val="20"/>
    </w:rPr>
  </w:style>
  <w:style w:type="paragraph" w:styleId="af5">
    <w:name w:val="TOC Heading"/>
    <w:basedOn w:val="17"/>
    <w:next w:val="a1"/>
    <w:link w:val="af6"/>
    <w:uiPriority w:val="39"/>
    <w:qFormat/>
    <w:rsid w:val="00DA350F"/>
    <w:pPr>
      <w:numPr>
        <w:numId w:val="0"/>
      </w:numPr>
      <w:suppressAutoHyphens w:val="0"/>
      <w:spacing w:after="240" w:line="276" w:lineRule="auto"/>
      <w:contextualSpacing w:val="0"/>
      <w:jc w:val="center"/>
      <w:outlineLvl w:val="9"/>
    </w:pPr>
    <w:rPr>
      <w:bCs/>
      <w:caps w:val="0"/>
      <w:sz w:val="28"/>
      <w:szCs w:val="28"/>
      <w:lang w:eastAsia="en-US"/>
    </w:rPr>
  </w:style>
  <w:style w:type="character" w:styleId="af7">
    <w:name w:val="Hyperlink"/>
    <w:uiPriority w:val="99"/>
    <w:unhideWhenUsed/>
    <w:rsid w:val="00D03663"/>
    <w:rPr>
      <w:color w:val="0000FF"/>
      <w:u w:val="single"/>
    </w:rPr>
  </w:style>
  <w:style w:type="paragraph" w:styleId="af8">
    <w:name w:val="Balloon Text"/>
    <w:basedOn w:val="a1"/>
    <w:link w:val="af9"/>
    <w:uiPriority w:val="99"/>
    <w:semiHidden/>
    <w:unhideWhenUsed/>
    <w:rsid w:val="00D03663"/>
    <w:rPr>
      <w:rFonts w:ascii="Tahoma" w:hAnsi="Tahoma"/>
      <w:sz w:val="16"/>
      <w:szCs w:val="16"/>
      <w:lang w:val="uk-UA"/>
    </w:rPr>
  </w:style>
  <w:style w:type="character" w:customStyle="1" w:styleId="af9">
    <w:name w:val="Текст выноски Знак"/>
    <w:link w:val="af8"/>
    <w:uiPriority w:val="99"/>
    <w:semiHidden/>
    <w:rsid w:val="00D03663"/>
    <w:rPr>
      <w:rFonts w:ascii="Tahoma" w:hAnsi="Tahoma" w:cs="Tahoma"/>
      <w:sz w:val="16"/>
      <w:szCs w:val="16"/>
      <w:lang w:val="uk-UA"/>
    </w:rPr>
  </w:style>
  <w:style w:type="paragraph" w:customStyle="1" w:styleId="afa">
    <w:name w:val="Заголовок статьи"/>
    <w:basedOn w:val="a1"/>
    <w:next w:val="a1"/>
    <w:uiPriority w:val="99"/>
    <w:rsid w:val="009701BF"/>
    <w:pPr>
      <w:widowControl w:val="0"/>
      <w:autoSpaceDE w:val="0"/>
      <w:autoSpaceDN w:val="0"/>
      <w:adjustRightInd w:val="0"/>
      <w:ind w:left="1612" w:hanging="892"/>
      <w:contextualSpacing w:val="0"/>
    </w:pPr>
    <w:rPr>
      <w:rFonts w:ascii="Arial" w:hAnsi="Arial" w:cs="Arial"/>
      <w:sz w:val="20"/>
    </w:rPr>
  </w:style>
  <w:style w:type="character" w:customStyle="1" w:styleId="a6">
    <w:name w:val="Верхний колонтитул Знак"/>
    <w:link w:val="a5"/>
    <w:uiPriority w:val="99"/>
    <w:rsid w:val="001C77E8"/>
    <w:rPr>
      <w:sz w:val="28"/>
    </w:rPr>
  </w:style>
  <w:style w:type="paragraph" w:styleId="afb">
    <w:name w:val="Normal (Web)"/>
    <w:basedOn w:val="a1"/>
    <w:uiPriority w:val="99"/>
    <w:unhideWhenUsed/>
    <w:rsid w:val="004C5601"/>
    <w:pPr>
      <w:spacing w:before="60" w:after="60"/>
      <w:ind w:firstLine="0"/>
      <w:contextualSpacing w:val="0"/>
      <w:jc w:val="left"/>
    </w:pPr>
    <w:rPr>
      <w:sz w:val="24"/>
      <w:szCs w:val="24"/>
    </w:rPr>
  </w:style>
  <w:style w:type="table" w:styleId="afc">
    <w:name w:val="Table Grid"/>
    <w:basedOn w:val="a3"/>
    <w:uiPriority w:val="59"/>
    <w:rsid w:val="000219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Title"/>
    <w:basedOn w:val="a1"/>
    <w:rsid w:val="00DF681A"/>
    <w:pPr>
      <w:ind w:firstLine="0"/>
      <w:contextualSpacing w:val="0"/>
      <w:jc w:val="center"/>
    </w:pPr>
    <w:rPr>
      <w:b/>
      <w:sz w:val="32"/>
    </w:rPr>
  </w:style>
  <w:style w:type="character" w:styleId="afe">
    <w:name w:val="Emphasis"/>
    <w:rsid w:val="00940A57"/>
    <w:rPr>
      <w:i/>
      <w:iCs/>
    </w:rPr>
  </w:style>
  <w:style w:type="numbering" w:customStyle="1" w:styleId="15">
    <w:name w:val="Стиль1"/>
    <w:uiPriority w:val="99"/>
    <w:rsid w:val="00405ED0"/>
    <w:pPr>
      <w:numPr>
        <w:numId w:val="3"/>
      </w:numPr>
    </w:pPr>
  </w:style>
  <w:style w:type="paragraph" w:styleId="aff">
    <w:name w:val="No Spacing"/>
    <w:link w:val="aff0"/>
    <w:uiPriority w:val="1"/>
    <w:rsid w:val="00405ED0"/>
    <w:rPr>
      <w:rFonts w:ascii="Calibri" w:hAnsi="Calibri"/>
      <w:sz w:val="22"/>
      <w:szCs w:val="22"/>
      <w:lang w:eastAsia="en-US"/>
    </w:rPr>
  </w:style>
  <w:style w:type="character" w:customStyle="1" w:styleId="aff0">
    <w:name w:val="Без интервала Знак"/>
    <w:link w:val="aff"/>
    <w:uiPriority w:val="1"/>
    <w:rsid w:val="00405ED0"/>
    <w:rPr>
      <w:rFonts w:ascii="Calibri" w:hAnsi="Calibri"/>
      <w:sz w:val="22"/>
      <w:szCs w:val="22"/>
      <w:lang w:val="ru-RU" w:eastAsia="en-US" w:bidi="ar-SA"/>
    </w:rPr>
  </w:style>
  <w:style w:type="paragraph" w:customStyle="1" w:styleId="r">
    <w:name w:val="r"/>
    <w:basedOn w:val="a1"/>
    <w:rsid w:val="006C1285"/>
    <w:pPr>
      <w:spacing w:before="100" w:beforeAutospacing="1" w:after="100" w:afterAutospacing="1"/>
      <w:ind w:firstLine="0"/>
      <w:contextualSpacing w:val="0"/>
      <w:jc w:val="left"/>
    </w:pPr>
    <w:rPr>
      <w:sz w:val="24"/>
      <w:szCs w:val="24"/>
    </w:rPr>
  </w:style>
  <w:style w:type="character" w:customStyle="1" w:styleId="epm">
    <w:name w:val="epm"/>
    <w:rsid w:val="00342C91"/>
    <w:rPr>
      <w:shd w:val="clear" w:color="auto" w:fill="FFE0B2"/>
    </w:rPr>
  </w:style>
  <w:style w:type="paragraph" w:styleId="34">
    <w:name w:val="Body Text Indent 3"/>
    <w:basedOn w:val="a1"/>
    <w:link w:val="35"/>
    <w:rsid w:val="00497673"/>
    <w:pPr>
      <w:spacing w:after="120"/>
      <w:ind w:left="283"/>
    </w:pPr>
    <w:rPr>
      <w:sz w:val="16"/>
      <w:szCs w:val="16"/>
    </w:rPr>
  </w:style>
  <w:style w:type="character" w:customStyle="1" w:styleId="ac">
    <w:name w:val="Основной текст Знак"/>
    <w:link w:val="ab"/>
    <w:semiHidden/>
    <w:rsid w:val="007C3466"/>
    <w:rPr>
      <w:sz w:val="28"/>
    </w:rPr>
  </w:style>
  <w:style w:type="paragraph" w:styleId="aff1">
    <w:name w:val="footnote text"/>
    <w:basedOn w:val="a1"/>
    <w:link w:val="aff2"/>
    <w:uiPriority w:val="99"/>
    <w:unhideWhenUsed/>
    <w:qFormat/>
    <w:rsid w:val="000706FE"/>
    <w:pPr>
      <w:ind w:left="142" w:hanging="142"/>
    </w:pPr>
    <w:rPr>
      <w:sz w:val="20"/>
    </w:rPr>
  </w:style>
  <w:style w:type="character" w:customStyle="1" w:styleId="aff2">
    <w:name w:val="Текст сноски Знак"/>
    <w:basedOn w:val="a2"/>
    <w:link w:val="aff1"/>
    <w:uiPriority w:val="99"/>
    <w:rsid w:val="000706FE"/>
  </w:style>
  <w:style w:type="character" w:styleId="aff3">
    <w:name w:val="footnote reference"/>
    <w:uiPriority w:val="99"/>
    <w:unhideWhenUsed/>
    <w:rsid w:val="00085C8A"/>
    <w:rPr>
      <w:vertAlign w:val="superscript"/>
    </w:rPr>
  </w:style>
  <w:style w:type="paragraph" w:customStyle="1" w:styleId="ConsPlusTitle">
    <w:name w:val="ConsPlusTitle"/>
    <w:uiPriority w:val="99"/>
    <w:rsid w:val="00EA23EA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HTML">
    <w:name w:val="HTML Preformatted"/>
    <w:basedOn w:val="a1"/>
    <w:link w:val="HTML0"/>
    <w:uiPriority w:val="99"/>
    <w:semiHidden/>
    <w:unhideWhenUsed/>
    <w:rsid w:val="001C0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hAnsi="Courier New"/>
      <w:sz w:val="20"/>
    </w:rPr>
  </w:style>
  <w:style w:type="character" w:customStyle="1" w:styleId="HTML0">
    <w:name w:val="Стандартный HTML Знак"/>
    <w:link w:val="HTML"/>
    <w:uiPriority w:val="99"/>
    <w:semiHidden/>
    <w:rsid w:val="001C00E2"/>
    <w:rPr>
      <w:rFonts w:ascii="Courier New" w:hAnsi="Courier New" w:cs="Courier New"/>
    </w:rPr>
  </w:style>
  <w:style w:type="paragraph" w:customStyle="1" w:styleId="allbold">
    <w:name w:val="allbold"/>
    <w:basedOn w:val="a1"/>
    <w:rsid w:val="00653C93"/>
    <w:pPr>
      <w:spacing w:before="100" w:beforeAutospacing="1" w:after="100" w:afterAutospacing="1"/>
      <w:ind w:firstLine="0"/>
      <w:contextualSpacing w:val="0"/>
      <w:jc w:val="center"/>
    </w:pPr>
    <w:rPr>
      <w:b/>
      <w:bCs/>
      <w:color w:val="000000"/>
      <w:sz w:val="27"/>
      <w:szCs w:val="27"/>
    </w:rPr>
  </w:style>
  <w:style w:type="character" w:customStyle="1" w:styleId="text-10">
    <w:name w:val="text-10"/>
    <w:basedOn w:val="a2"/>
    <w:rsid w:val="007110FA"/>
  </w:style>
  <w:style w:type="character" w:customStyle="1" w:styleId="grame">
    <w:name w:val="grame"/>
    <w:basedOn w:val="a2"/>
    <w:rsid w:val="000011D4"/>
  </w:style>
  <w:style w:type="paragraph" w:customStyle="1" w:styleId="text-1">
    <w:name w:val="text-1"/>
    <w:basedOn w:val="a1"/>
    <w:rsid w:val="00A144E4"/>
    <w:pPr>
      <w:spacing w:before="100" w:beforeAutospacing="1" w:after="100" w:afterAutospacing="1"/>
      <w:ind w:firstLine="0"/>
      <w:contextualSpacing w:val="0"/>
      <w:jc w:val="left"/>
    </w:pPr>
    <w:rPr>
      <w:rFonts w:ascii="Verdana" w:hAnsi="Verdana"/>
      <w:sz w:val="16"/>
      <w:szCs w:val="16"/>
    </w:rPr>
  </w:style>
  <w:style w:type="paragraph" w:customStyle="1" w:styleId="consplusnormal">
    <w:name w:val="consplusnormal"/>
    <w:basedOn w:val="a1"/>
    <w:rsid w:val="006725B6"/>
    <w:pPr>
      <w:spacing w:before="100" w:beforeAutospacing="1" w:after="100" w:afterAutospacing="1"/>
      <w:ind w:firstLine="0"/>
      <w:contextualSpacing w:val="0"/>
      <w:jc w:val="left"/>
    </w:pPr>
    <w:rPr>
      <w:color w:val="000000"/>
      <w:sz w:val="24"/>
      <w:szCs w:val="24"/>
    </w:rPr>
  </w:style>
  <w:style w:type="character" w:styleId="aff4">
    <w:name w:val="annotation reference"/>
    <w:uiPriority w:val="99"/>
    <w:unhideWhenUsed/>
    <w:rsid w:val="00DF1289"/>
    <w:rPr>
      <w:sz w:val="16"/>
      <w:szCs w:val="16"/>
    </w:rPr>
  </w:style>
  <w:style w:type="paragraph" w:styleId="aff5">
    <w:name w:val="annotation subject"/>
    <w:basedOn w:val="af2"/>
    <w:next w:val="af2"/>
    <w:link w:val="aff6"/>
    <w:uiPriority w:val="99"/>
    <w:semiHidden/>
    <w:unhideWhenUsed/>
    <w:rsid w:val="00DF1289"/>
    <w:rPr>
      <w:rFonts w:ascii="Times New Roman" w:hAnsi="Times New Roman"/>
      <w:b/>
      <w:bCs/>
      <w:sz w:val="20"/>
    </w:rPr>
  </w:style>
  <w:style w:type="character" w:customStyle="1" w:styleId="af3">
    <w:name w:val="Текст примечания Знак"/>
    <w:link w:val="af2"/>
    <w:uiPriority w:val="99"/>
    <w:rsid w:val="00DF1289"/>
    <w:rPr>
      <w:rFonts w:ascii="Journal" w:hAnsi="Journal"/>
      <w:sz w:val="24"/>
    </w:rPr>
  </w:style>
  <w:style w:type="character" w:customStyle="1" w:styleId="aff6">
    <w:name w:val="Тема примечания Знак"/>
    <w:basedOn w:val="af3"/>
    <w:link w:val="aff5"/>
    <w:rsid w:val="00DF1289"/>
    <w:rPr>
      <w:rFonts w:ascii="Journal" w:hAnsi="Journal"/>
      <w:sz w:val="24"/>
    </w:rPr>
  </w:style>
  <w:style w:type="character" w:styleId="aff7">
    <w:name w:val="FollowedHyperlink"/>
    <w:uiPriority w:val="99"/>
    <w:semiHidden/>
    <w:unhideWhenUsed/>
    <w:rsid w:val="00EA3E30"/>
    <w:rPr>
      <w:color w:val="800080"/>
      <w:u w:val="single"/>
    </w:rPr>
  </w:style>
  <w:style w:type="character" w:styleId="HTML1">
    <w:name w:val="HTML Typewriter"/>
    <w:uiPriority w:val="99"/>
    <w:semiHidden/>
    <w:unhideWhenUsed/>
    <w:rsid w:val="0075189E"/>
    <w:rPr>
      <w:rFonts w:ascii="Courier New" w:eastAsia="Times New Roman" w:hAnsi="Courier New" w:cs="Courier New"/>
      <w:sz w:val="20"/>
      <w:szCs w:val="20"/>
    </w:rPr>
  </w:style>
  <w:style w:type="character" w:customStyle="1" w:styleId="ep">
    <w:name w:val="ep"/>
    <w:basedOn w:val="a2"/>
    <w:rsid w:val="0005615A"/>
  </w:style>
  <w:style w:type="character" w:customStyle="1" w:styleId="a9">
    <w:name w:val="Нижний колонтитул Знак"/>
    <w:link w:val="a8"/>
    <w:uiPriority w:val="99"/>
    <w:rsid w:val="00E6544B"/>
    <w:rPr>
      <w:sz w:val="28"/>
    </w:rPr>
  </w:style>
  <w:style w:type="paragraph" w:customStyle="1" w:styleId="ConsTitle">
    <w:name w:val="ConsTitle"/>
    <w:rsid w:val="00DA5470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character" w:customStyle="1" w:styleId="FontStyle209">
    <w:name w:val="Font Style209"/>
    <w:uiPriority w:val="99"/>
    <w:rsid w:val="004777C5"/>
    <w:rPr>
      <w:rFonts w:ascii="Times New Roman" w:hAnsi="Times New Roman" w:cs="Times New Roman"/>
      <w:spacing w:val="10"/>
      <w:sz w:val="20"/>
      <w:szCs w:val="20"/>
    </w:rPr>
  </w:style>
  <w:style w:type="paragraph" w:customStyle="1" w:styleId="Style6">
    <w:name w:val="Style6"/>
    <w:basedOn w:val="a1"/>
    <w:uiPriority w:val="99"/>
    <w:rsid w:val="004777C5"/>
    <w:pPr>
      <w:widowControl w:val="0"/>
      <w:autoSpaceDE w:val="0"/>
      <w:autoSpaceDN w:val="0"/>
      <w:adjustRightInd w:val="0"/>
      <w:ind w:firstLine="0"/>
      <w:contextualSpacing w:val="0"/>
      <w:jc w:val="center"/>
    </w:pPr>
    <w:rPr>
      <w:sz w:val="24"/>
      <w:szCs w:val="24"/>
    </w:rPr>
  </w:style>
  <w:style w:type="character" w:customStyle="1" w:styleId="FontStyle183">
    <w:name w:val="Font Style183"/>
    <w:uiPriority w:val="99"/>
    <w:rsid w:val="004777C5"/>
    <w:rPr>
      <w:rFonts w:ascii="Times New Roman" w:hAnsi="Times New Roman" w:cs="Times New Roman"/>
      <w:b/>
      <w:bCs/>
      <w:spacing w:val="10"/>
      <w:sz w:val="20"/>
      <w:szCs w:val="20"/>
    </w:rPr>
  </w:style>
  <w:style w:type="character" w:customStyle="1" w:styleId="FontStyle188">
    <w:name w:val="Font Style188"/>
    <w:uiPriority w:val="99"/>
    <w:rsid w:val="00800710"/>
    <w:rPr>
      <w:rFonts w:ascii="Times New Roman" w:hAnsi="Times New Roman" w:cs="Times New Roman"/>
      <w:spacing w:val="20"/>
      <w:sz w:val="24"/>
      <w:szCs w:val="24"/>
    </w:rPr>
  </w:style>
  <w:style w:type="paragraph" w:customStyle="1" w:styleId="ConsPlusNormal0">
    <w:name w:val="ConsPlusNormal"/>
    <w:rsid w:val="00DE3B6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1">
    <w:name w:val="Style1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2">
    <w:name w:val="Style2"/>
    <w:basedOn w:val="a1"/>
    <w:uiPriority w:val="99"/>
    <w:rsid w:val="00E06D42"/>
    <w:pPr>
      <w:widowControl w:val="0"/>
      <w:autoSpaceDE w:val="0"/>
      <w:autoSpaceDN w:val="0"/>
      <w:adjustRightInd w:val="0"/>
      <w:spacing w:line="283" w:lineRule="exact"/>
      <w:ind w:hanging="1522"/>
      <w:contextualSpacing w:val="0"/>
      <w:jc w:val="left"/>
    </w:pPr>
    <w:rPr>
      <w:sz w:val="24"/>
      <w:szCs w:val="24"/>
    </w:rPr>
  </w:style>
  <w:style w:type="paragraph" w:customStyle="1" w:styleId="Style3">
    <w:name w:val="Style3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</w:pPr>
    <w:rPr>
      <w:sz w:val="24"/>
      <w:szCs w:val="24"/>
    </w:rPr>
  </w:style>
  <w:style w:type="paragraph" w:customStyle="1" w:styleId="Style4">
    <w:name w:val="Style4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firstLine="1992"/>
      <w:contextualSpacing w:val="0"/>
      <w:jc w:val="left"/>
    </w:pPr>
    <w:rPr>
      <w:sz w:val="24"/>
      <w:szCs w:val="24"/>
    </w:rPr>
  </w:style>
  <w:style w:type="paragraph" w:customStyle="1" w:styleId="Style5">
    <w:name w:val="Style5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7">
    <w:name w:val="Style7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firstLine="0"/>
      <w:contextualSpacing w:val="0"/>
      <w:jc w:val="left"/>
    </w:pPr>
    <w:rPr>
      <w:sz w:val="24"/>
      <w:szCs w:val="24"/>
    </w:rPr>
  </w:style>
  <w:style w:type="paragraph" w:customStyle="1" w:styleId="Style8">
    <w:name w:val="Style8"/>
    <w:basedOn w:val="a1"/>
    <w:uiPriority w:val="99"/>
    <w:rsid w:val="00E06D42"/>
    <w:pPr>
      <w:widowControl w:val="0"/>
      <w:autoSpaceDE w:val="0"/>
      <w:autoSpaceDN w:val="0"/>
      <w:adjustRightInd w:val="0"/>
      <w:spacing w:line="326" w:lineRule="exact"/>
      <w:ind w:firstLine="0"/>
      <w:contextualSpacing w:val="0"/>
    </w:pPr>
    <w:rPr>
      <w:sz w:val="24"/>
      <w:szCs w:val="24"/>
    </w:rPr>
  </w:style>
  <w:style w:type="paragraph" w:customStyle="1" w:styleId="Style9">
    <w:name w:val="Style9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center"/>
    </w:pPr>
    <w:rPr>
      <w:sz w:val="24"/>
      <w:szCs w:val="24"/>
    </w:rPr>
  </w:style>
  <w:style w:type="paragraph" w:customStyle="1" w:styleId="Style10">
    <w:name w:val="Style10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hanging="331"/>
      <w:contextualSpacing w:val="0"/>
    </w:pPr>
    <w:rPr>
      <w:sz w:val="24"/>
      <w:szCs w:val="24"/>
    </w:rPr>
  </w:style>
  <w:style w:type="paragraph" w:customStyle="1" w:styleId="Style11">
    <w:name w:val="Style11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hanging="360"/>
      <w:contextualSpacing w:val="0"/>
    </w:pPr>
    <w:rPr>
      <w:sz w:val="24"/>
      <w:szCs w:val="24"/>
    </w:rPr>
  </w:style>
  <w:style w:type="paragraph" w:customStyle="1" w:styleId="Style12">
    <w:name w:val="Style12"/>
    <w:basedOn w:val="a1"/>
    <w:uiPriority w:val="99"/>
    <w:rsid w:val="00E06D42"/>
    <w:pPr>
      <w:widowControl w:val="0"/>
      <w:autoSpaceDE w:val="0"/>
      <w:autoSpaceDN w:val="0"/>
      <w:adjustRightInd w:val="0"/>
      <w:spacing w:line="326" w:lineRule="exact"/>
      <w:ind w:firstLine="840"/>
      <w:contextualSpacing w:val="0"/>
    </w:pPr>
    <w:rPr>
      <w:sz w:val="24"/>
      <w:szCs w:val="24"/>
    </w:rPr>
  </w:style>
  <w:style w:type="paragraph" w:customStyle="1" w:styleId="Style13">
    <w:name w:val="Style13"/>
    <w:basedOn w:val="a1"/>
    <w:uiPriority w:val="99"/>
    <w:rsid w:val="00E06D42"/>
    <w:pPr>
      <w:widowControl w:val="0"/>
      <w:autoSpaceDE w:val="0"/>
      <w:autoSpaceDN w:val="0"/>
      <w:adjustRightInd w:val="0"/>
      <w:spacing w:line="317" w:lineRule="exact"/>
      <w:ind w:firstLine="365"/>
      <w:contextualSpacing w:val="0"/>
      <w:jc w:val="left"/>
    </w:pPr>
    <w:rPr>
      <w:sz w:val="24"/>
      <w:szCs w:val="24"/>
    </w:rPr>
  </w:style>
  <w:style w:type="paragraph" w:customStyle="1" w:styleId="Style14">
    <w:name w:val="Style14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right"/>
    </w:pPr>
    <w:rPr>
      <w:sz w:val="24"/>
      <w:szCs w:val="24"/>
    </w:rPr>
  </w:style>
  <w:style w:type="paragraph" w:customStyle="1" w:styleId="Style15">
    <w:name w:val="Style15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firstLine="0"/>
      <w:contextualSpacing w:val="0"/>
    </w:pPr>
    <w:rPr>
      <w:sz w:val="24"/>
      <w:szCs w:val="24"/>
    </w:rPr>
  </w:style>
  <w:style w:type="paragraph" w:customStyle="1" w:styleId="Style16">
    <w:name w:val="Style16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</w:pPr>
    <w:rPr>
      <w:sz w:val="24"/>
      <w:szCs w:val="24"/>
    </w:rPr>
  </w:style>
  <w:style w:type="paragraph" w:customStyle="1" w:styleId="Style17">
    <w:name w:val="Style17"/>
    <w:basedOn w:val="a1"/>
    <w:uiPriority w:val="99"/>
    <w:rsid w:val="00E06D42"/>
    <w:pPr>
      <w:widowControl w:val="0"/>
      <w:autoSpaceDE w:val="0"/>
      <w:autoSpaceDN w:val="0"/>
      <w:adjustRightInd w:val="0"/>
      <w:spacing w:line="346" w:lineRule="exact"/>
      <w:ind w:firstLine="1814"/>
      <w:contextualSpacing w:val="0"/>
      <w:jc w:val="left"/>
    </w:pPr>
    <w:rPr>
      <w:sz w:val="24"/>
      <w:szCs w:val="24"/>
    </w:rPr>
  </w:style>
  <w:style w:type="paragraph" w:customStyle="1" w:styleId="Style18">
    <w:name w:val="Style18"/>
    <w:basedOn w:val="a1"/>
    <w:uiPriority w:val="99"/>
    <w:rsid w:val="00E06D42"/>
    <w:pPr>
      <w:widowControl w:val="0"/>
      <w:autoSpaceDE w:val="0"/>
      <w:autoSpaceDN w:val="0"/>
      <w:adjustRightInd w:val="0"/>
      <w:spacing w:line="274" w:lineRule="exact"/>
      <w:ind w:hanging="720"/>
      <w:contextualSpacing w:val="0"/>
    </w:pPr>
    <w:rPr>
      <w:sz w:val="24"/>
      <w:szCs w:val="24"/>
    </w:rPr>
  </w:style>
  <w:style w:type="paragraph" w:customStyle="1" w:styleId="Style19">
    <w:name w:val="Style19"/>
    <w:basedOn w:val="a1"/>
    <w:uiPriority w:val="99"/>
    <w:rsid w:val="00E06D42"/>
    <w:pPr>
      <w:widowControl w:val="0"/>
      <w:autoSpaceDE w:val="0"/>
      <w:autoSpaceDN w:val="0"/>
      <w:adjustRightInd w:val="0"/>
      <w:spacing w:line="211" w:lineRule="exact"/>
      <w:ind w:firstLine="0"/>
      <w:contextualSpacing w:val="0"/>
      <w:jc w:val="left"/>
    </w:pPr>
    <w:rPr>
      <w:sz w:val="24"/>
      <w:szCs w:val="24"/>
    </w:rPr>
  </w:style>
  <w:style w:type="paragraph" w:customStyle="1" w:styleId="Style20">
    <w:name w:val="Style20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right"/>
    </w:pPr>
    <w:rPr>
      <w:sz w:val="24"/>
      <w:szCs w:val="24"/>
    </w:rPr>
  </w:style>
  <w:style w:type="paragraph" w:customStyle="1" w:styleId="Style21">
    <w:name w:val="Style21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hanging="341"/>
      <w:contextualSpacing w:val="0"/>
      <w:jc w:val="left"/>
    </w:pPr>
    <w:rPr>
      <w:sz w:val="24"/>
      <w:szCs w:val="24"/>
    </w:rPr>
  </w:style>
  <w:style w:type="paragraph" w:customStyle="1" w:styleId="Style22">
    <w:name w:val="Style22"/>
    <w:basedOn w:val="a1"/>
    <w:uiPriority w:val="99"/>
    <w:rsid w:val="00E06D42"/>
    <w:pPr>
      <w:widowControl w:val="0"/>
      <w:autoSpaceDE w:val="0"/>
      <w:autoSpaceDN w:val="0"/>
      <w:adjustRightInd w:val="0"/>
      <w:spacing w:line="326" w:lineRule="exact"/>
      <w:ind w:firstLine="710"/>
      <w:contextualSpacing w:val="0"/>
      <w:jc w:val="left"/>
    </w:pPr>
    <w:rPr>
      <w:sz w:val="24"/>
      <w:szCs w:val="24"/>
    </w:rPr>
  </w:style>
  <w:style w:type="paragraph" w:customStyle="1" w:styleId="Style23">
    <w:name w:val="Style23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right"/>
    </w:pPr>
    <w:rPr>
      <w:sz w:val="24"/>
      <w:szCs w:val="24"/>
    </w:rPr>
  </w:style>
  <w:style w:type="paragraph" w:customStyle="1" w:styleId="Style24">
    <w:name w:val="Style24"/>
    <w:basedOn w:val="a1"/>
    <w:uiPriority w:val="99"/>
    <w:rsid w:val="00E06D42"/>
    <w:pPr>
      <w:widowControl w:val="0"/>
      <w:autoSpaceDE w:val="0"/>
      <w:autoSpaceDN w:val="0"/>
      <w:adjustRightInd w:val="0"/>
      <w:spacing w:line="276" w:lineRule="exact"/>
      <w:ind w:firstLine="734"/>
      <w:contextualSpacing w:val="0"/>
    </w:pPr>
    <w:rPr>
      <w:sz w:val="24"/>
      <w:szCs w:val="24"/>
    </w:rPr>
  </w:style>
  <w:style w:type="paragraph" w:customStyle="1" w:styleId="Style25">
    <w:name w:val="Style25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26">
    <w:name w:val="Style26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firstLine="288"/>
      <w:contextualSpacing w:val="0"/>
    </w:pPr>
    <w:rPr>
      <w:sz w:val="24"/>
      <w:szCs w:val="24"/>
    </w:rPr>
  </w:style>
  <w:style w:type="paragraph" w:customStyle="1" w:styleId="Style27">
    <w:name w:val="Style27"/>
    <w:basedOn w:val="a1"/>
    <w:uiPriority w:val="99"/>
    <w:rsid w:val="00E06D42"/>
    <w:pPr>
      <w:widowControl w:val="0"/>
      <w:autoSpaceDE w:val="0"/>
      <w:autoSpaceDN w:val="0"/>
      <w:adjustRightInd w:val="0"/>
      <w:spacing w:line="278" w:lineRule="exact"/>
      <w:ind w:firstLine="0"/>
      <w:contextualSpacing w:val="0"/>
      <w:jc w:val="center"/>
    </w:pPr>
    <w:rPr>
      <w:sz w:val="24"/>
      <w:szCs w:val="24"/>
    </w:rPr>
  </w:style>
  <w:style w:type="paragraph" w:customStyle="1" w:styleId="Style28">
    <w:name w:val="Style28"/>
    <w:basedOn w:val="a1"/>
    <w:uiPriority w:val="99"/>
    <w:rsid w:val="00E06D42"/>
    <w:pPr>
      <w:widowControl w:val="0"/>
      <w:autoSpaceDE w:val="0"/>
      <w:autoSpaceDN w:val="0"/>
      <w:adjustRightInd w:val="0"/>
      <w:spacing w:line="552" w:lineRule="exact"/>
      <w:ind w:firstLine="682"/>
      <w:contextualSpacing w:val="0"/>
      <w:jc w:val="left"/>
    </w:pPr>
    <w:rPr>
      <w:sz w:val="24"/>
      <w:szCs w:val="24"/>
    </w:rPr>
  </w:style>
  <w:style w:type="paragraph" w:customStyle="1" w:styleId="Style29">
    <w:name w:val="Style29"/>
    <w:basedOn w:val="a1"/>
    <w:uiPriority w:val="99"/>
    <w:rsid w:val="00E06D42"/>
    <w:pPr>
      <w:widowControl w:val="0"/>
      <w:autoSpaceDE w:val="0"/>
      <w:autoSpaceDN w:val="0"/>
      <w:adjustRightInd w:val="0"/>
      <w:spacing w:line="329" w:lineRule="exact"/>
      <w:ind w:firstLine="0"/>
      <w:contextualSpacing w:val="0"/>
      <w:jc w:val="left"/>
    </w:pPr>
    <w:rPr>
      <w:sz w:val="24"/>
      <w:szCs w:val="24"/>
    </w:rPr>
  </w:style>
  <w:style w:type="paragraph" w:customStyle="1" w:styleId="Style30">
    <w:name w:val="Style30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firstLine="432"/>
      <w:contextualSpacing w:val="0"/>
      <w:jc w:val="left"/>
    </w:pPr>
    <w:rPr>
      <w:sz w:val="24"/>
      <w:szCs w:val="24"/>
    </w:rPr>
  </w:style>
  <w:style w:type="paragraph" w:customStyle="1" w:styleId="Style31">
    <w:name w:val="Style31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32">
    <w:name w:val="Style32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</w:pPr>
    <w:rPr>
      <w:sz w:val="24"/>
      <w:szCs w:val="24"/>
    </w:rPr>
  </w:style>
  <w:style w:type="paragraph" w:customStyle="1" w:styleId="Style33">
    <w:name w:val="Style33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34">
    <w:name w:val="Style34"/>
    <w:basedOn w:val="a1"/>
    <w:uiPriority w:val="99"/>
    <w:rsid w:val="00E06D42"/>
    <w:pPr>
      <w:widowControl w:val="0"/>
      <w:autoSpaceDE w:val="0"/>
      <w:autoSpaceDN w:val="0"/>
      <w:adjustRightInd w:val="0"/>
      <w:spacing w:line="278" w:lineRule="exact"/>
      <w:ind w:firstLine="0"/>
      <w:contextualSpacing w:val="0"/>
      <w:jc w:val="center"/>
    </w:pPr>
    <w:rPr>
      <w:sz w:val="24"/>
      <w:szCs w:val="24"/>
    </w:rPr>
  </w:style>
  <w:style w:type="paragraph" w:customStyle="1" w:styleId="Style35">
    <w:name w:val="Style35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firstLine="0"/>
      <w:contextualSpacing w:val="0"/>
    </w:pPr>
    <w:rPr>
      <w:sz w:val="24"/>
      <w:szCs w:val="24"/>
    </w:rPr>
  </w:style>
  <w:style w:type="paragraph" w:customStyle="1" w:styleId="Style36">
    <w:name w:val="Style36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37">
    <w:name w:val="Style37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38">
    <w:name w:val="Style38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39">
    <w:name w:val="Style39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40">
    <w:name w:val="Style40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41">
    <w:name w:val="Style41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</w:pPr>
    <w:rPr>
      <w:sz w:val="24"/>
      <w:szCs w:val="24"/>
    </w:rPr>
  </w:style>
  <w:style w:type="paragraph" w:customStyle="1" w:styleId="Style42">
    <w:name w:val="Style42"/>
    <w:basedOn w:val="a1"/>
    <w:uiPriority w:val="99"/>
    <w:rsid w:val="00E06D42"/>
    <w:pPr>
      <w:widowControl w:val="0"/>
      <w:autoSpaceDE w:val="0"/>
      <w:autoSpaceDN w:val="0"/>
      <w:adjustRightInd w:val="0"/>
      <w:spacing w:line="562" w:lineRule="exact"/>
      <w:ind w:firstLine="2885"/>
      <w:contextualSpacing w:val="0"/>
      <w:jc w:val="left"/>
    </w:pPr>
    <w:rPr>
      <w:sz w:val="24"/>
      <w:szCs w:val="24"/>
    </w:rPr>
  </w:style>
  <w:style w:type="paragraph" w:customStyle="1" w:styleId="Style43">
    <w:name w:val="Style43"/>
    <w:basedOn w:val="a1"/>
    <w:uiPriority w:val="99"/>
    <w:rsid w:val="00E06D42"/>
    <w:pPr>
      <w:widowControl w:val="0"/>
      <w:autoSpaceDE w:val="0"/>
      <w:autoSpaceDN w:val="0"/>
      <w:adjustRightInd w:val="0"/>
      <w:spacing w:line="276" w:lineRule="exact"/>
      <w:ind w:firstLine="130"/>
      <w:contextualSpacing w:val="0"/>
      <w:jc w:val="left"/>
    </w:pPr>
    <w:rPr>
      <w:sz w:val="24"/>
      <w:szCs w:val="24"/>
    </w:rPr>
  </w:style>
  <w:style w:type="paragraph" w:customStyle="1" w:styleId="Style44">
    <w:name w:val="Style44"/>
    <w:basedOn w:val="a1"/>
    <w:uiPriority w:val="99"/>
    <w:rsid w:val="00E06D42"/>
    <w:pPr>
      <w:widowControl w:val="0"/>
      <w:autoSpaceDE w:val="0"/>
      <w:autoSpaceDN w:val="0"/>
      <w:adjustRightInd w:val="0"/>
      <w:spacing w:line="274" w:lineRule="exact"/>
      <w:ind w:hanging="869"/>
      <w:contextualSpacing w:val="0"/>
      <w:jc w:val="left"/>
    </w:pPr>
    <w:rPr>
      <w:sz w:val="24"/>
      <w:szCs w:val="24"/>
    </w:rPr>
  </w:style>
  <w:style w:type="paragraph" w:customStyle="1" w:styleId="Style45">
    <w:name w:val="Style45"/>
    <w:basedOn w:val="a1"/>
    <w:uiPriority w:val="99"/>
    <w:rsid w:val="00E06D42"/>
    <w:pPr>
      <w:widowControl w:val="0"/>
      <w:autoSpaceDE w:val="0"/>
      <w:autoSpaceDN w:val="0"/>
      <w:adjustRightInd w:val="0"/>
      <w:spacing w:line="646" w:lineRule="exact"/>
      <w:ind w:firstLine="2894"/>
      <w:contextualSpacing w:val="0"/>
      <w:jc w:val="left"/>
    </w:pPr>
    <w:rPr>
      <w:sz w:val="24"/>
      <w:szCs w:val="24"/>
    </w:rPr>
  </w:style>
  <w:style w:type="paragraph" w:customStyle="1" w:styleId="Style46">
    <w:name w:val="Style46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47">
    <w:name w:val="Style47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48">
    <w:name w:val="Style48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49">
    <w:name w:val="Style49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50">
    <w:name w:val="Style50"/>
    <w:basedOn w:val="a1"/>
    <w:uiPriority w:val="99"/>
    <w:rsid w:val="00E06D42"/>
    <w:pPr>
      <w:widowControl w:val="0"/>
      <w:autoSpaceDE w:val="0"/>
      <w:autoSpaceDN w:val="0"/>
      <w:adjustRightInd w:val="0"/>
      <w:spacing w:line="274" w:lineRule="exact"/>
      <w:ind w:firstLine="0"/>
      <w:contextualSpacing w:val="0"/>
      <w:jc w:val="left"/>
    </w:pPr>
    <w:rPr>
      <w:sz w:val="24"/>
      <w:szCs w:val="24"/>
    </w:rPr>
  </w:style>
  <w:style w:type="paragraph" w:customStyle="1" w:styleId="Style51">
    <w:name w:val="Style51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52">
    <w:name w:val="Style52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53">
    <w:name w:val="Style53"/>
    <w:basedOn w:val="a1"/>
    <w:uiPriority w:val="99"/>
    <w:rsid w:val="00E06D42"/>
    <w:pPr>
      <w:widowControl w:val="0"/>
      <w:autoSpaceDE w:val="0"/>
      <w:autoSpaceDN w:val="0"/>
      <w:adjustRightInd w:val="0"/>
      <w:spacing w:line="370" w:lineRule="exact"/>
      <w:ind w:firstLine="0"/>
      <w:contextualSpacing w:val="0"/>
      <w:jc w:val="left"/>
    </w:pPr>
    <w:rPr>
      <w:sz w:val="24"/>
      <w:szCs w:val="24"/>
    </w:rPr>
  </w:style>
  <w:style w:type="paragraph" w:customStyle="1" w:styleId="Style54">
    <w:name w:val="Style54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55">
    <w:name w:val="Style55"/>
    <w:basedOn w:val="a1"/>
    <w:uiPriority w:val="99"/>
    <w:rsid w:val="00E06D42"/>
    <w:pPr>
      <w:widowControl w:val="0"/>
      <w:autoSpaceDE w:val="0"/>
      <w:autoSpaceDN w:val="0"/>
      <w:adjustRightInd w:val="0"/>
      <w:spacing w:line="278" w:lineRule="exact"/>
      <w:ind w:hanging="504"/>
      <w:contextualSpacing w:val="0"/>
    </w:pPr>
    <w:rPr>
      <w:sz w:val="24"/>
      <w:szCs w:val="24"/>
    </w:rPr>
  </w:style>
  <w:style w:type="paragraph" w:customStyle="1" w:styleId="Style56">
    <w:name w:val="Style56"/>
    <w:basedOn w:val="a1"/>
    <w:uiPriority w:val="99"/>
    <w:rsid w:val="00E06D42"/>
    <w:pPr>
      <w:widowControl w:val="0"/>
      <w:autoSpaceDE w:val="0"/>
      <w:autoSpaceDN w:val="0"/>
      <w:adjustRightInd w:val="0"/>
      <w:spacing w:line="269" w:lineRule="exact"/>
      <w:ind w:hanging="259"/>
      <w:contextualSpacing w:val="0"/>
      <w:jc w:val="left"/>
    </w:pPr>
    <w:rPr>
      <w:sz w:val="24"/>
      <w:szCs w:val="24"/>
    </w:rPr>
  </w:style>
  <w:style w:type="paragraph" w:customStyle="1" w:styleId="Style57">
    <w:name w:val="Style57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58">
    <w:name w:val="Style58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59">
    <w:name w:val="Style59"/>
    <w:basedOn w:val="a1"/>
    <w:uiPriority w:val="99"/>
    <w:rsid w:val="00E06D42"/>
    <w:pPr>
      <w:widowControl w:val="0"/>
      <w:autoSpaceDE w:val="0"/>
      <w:autoSpaceDN w:val="0"/>
      <w:adjustRightInd w:val="0"/>
      <w:spacing w:line="276" w:lineRule="exact"/>
      <w:ind w:hanging="730"/>
      <w:contextualSpacing w:val="0"/>
    </w:pPr>
    <w:rPr>
      <w:sz w:val="24"/>
      <w:szCs w:val="24"/>
    </w:rPr>
  </w:style>
  <w:style w:type="paragraph" w:customStyle="1" w:styleId="Style60">
    <w:name w:val="Style60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61">
    <w:name w:val="Style61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62">
    <w:name w:val="Style62"/>
    <w:basedOn w:val="a1"/>
    <w:uiPriority w:val="99"/>
    <w:rsid w:val="00E06D42"/>
    <w:pPr>
      <w:widowControl w:val="0"/>
      <w:autoSpaceDE w:val="0"/>
      <w:autoSpaceDN w:val="0"/>
      <w:adjustRightInd w:val="0"/>
      <w:spacing w:line="326" w:lineRule="exact"/>
      <w:ind w:firstLine="0"/>
      <w:contextualSpacing w:val="0"/>
      <w:jc w:val="right"/>
    </w:pPr>
    <w:rPr>
      <w:sz w:val="24"/>
      <w:szCs w:val="24"/>
    </w:rPr>
  </w:style>
  <w:style w:type="paragraph" w:customStyle="1" w:styleId="Style63">
    <w:name w:val="Style63"/>
    <w:basedOn w:val="a1"/>
    <w:uiPriority w:val="99"/>
    <w:rsid w:val="00E06D42"/>
    <w:pPr>
      <w:widowControl w:val="0"/>
      <w:autoSpaceDE w:val="0"/>
      <w:autoSpaceDN w:val="0"/>
      <w:adjustRightInd w:val="0"/>
      <w:spacing w:line="204" w:lineRule="exact"/>
      <w:ind w:firstLine="0"/>
      <w:contextualSpacing w:val="0"/>
      <w:jc w:val="left"/>
    </w:pPr>
    <w:rPr>
      <w:sz w:val="24"/>
      <w:szCs w:val="24"/>
    </w:rPr>
  </w:style>
  <w:style w:type="paragraph" w:customStyle="1" w:styleId="Style64">
    <w:name w:val="Style64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65">
    <w:name w:val="Style65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66">
    <w:name w:val="Style66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67">
    <w:name w:val="Style67"/>
    <w:basedOn w:val="a1"/>
    <w:uiPriority w:val="99"/>
    <w:rsid w:val="00E06D42"/>
    <w:pPr>
      <w:widowControl w:val="0"/>
      <w:autoSpaceDE w:val="0"/>
      <w:autoSpaceDN w:val="0"/>
      <w:adjustRightInd w:val="0"/>
      <w:spacing w:line="317" w:lineRule="exact"/>
      <w:ind w:firstLine="0"/>
      <w:contextualSpacing w:val="0"/>
    </w:pPr>
    <w:rPr>
      <w:sz w:val="24"/>
      <w:szCs w:val="24"/>
    </w:rPr>
  </w:style>
  <w:style w:type="paragraph" w:customStyle="1" w:styleId="Style68">
    <w:name w:val="Style68"/>
    <w:basedOn w:val="a1"/>
    <w:uiPriority w:val="99"/>
    <w:rsid w:val="00E06D42"/>
    <w:pPr>
      <w:widowControl w:val="0"/>
      <w:autoSpaceDE w:val="0"/>
      <w:autoSpaceDN w:val="0"/>
      <w:adjustRightInd w:val="0"/>
      <w:spacing w:line="331" w:lineRule="exact"/>
      <w:ind w:hanging="374"/>
      <w:contextualSpacing w:val="0"/>
      <w:jc w:val="left"/>
    </w:pPr>
    <w:rPr>
      <w:sz w:val="24"/>
      <w:szCs w:val="24"/>
    </w:rPr>
  </w:style>
  <w:style w:type="paragraph" w:customStyle="1" w:styleId="Style69">
    <w:name w:val="Style69"/>
    <w:basedOn w:val="a1"/>
    <w:uiPriority w:val="99"/>
    <w:rsid w:val="00E06D42"/>
    <w:pPr>
      <w:widowControl w:val="0"/>
      <w:autoSpaceDE w:val="0"/>
      <w:autoSpaceDN w:val="0"/>
      <w:adjustRightInd w:val="0"/>
      <w:spacing w:line="277" w:lineRule="exact"/>
      <w:ind w:firstLine="0"/>
      <w:contextualSpacing w:val="0"/>
    </w:pPr>
    <w:rPr>
      <w:sz w:val="24"/>
      <w:szCs w:val="24"/>
    </w:rPr>
  </w:style>
  <w:style w:type="paragraph" w:customStyle="1" w:styleId="Style70">
    <w:name w:val="Style70"/>
    <w:basedOn w:val="a1"/>
    <w:uiPriority w:val="99"/>
    <w:rsid w:val="00E06D42"/>
    <w:pPr>
      <w:widowControl w:val="0"/>
      <w:autoSpaceDE w:val="0"/>
      <w:autoSpaceDN w:val="0"/>
      <w:adjustRightInd w:val="0"/>
      <w:spacing w:line="259" w:lineRule="exact"/>
      <w:ind w:firstLine="754"/>
      <w:contextualSpacing w:val="0"/>
    </w:pPr>
    <w:rPr>
      <w:sz w:val="24"/>
      <w:szCs w:val="24"/>
    </w:rPr>
  </w:style>
  <w:style w:type="paragraph" w:customStyle="1" w:styleId="Style71">
    <w:name w:val="Style71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72">
    <w:name w:val="Style72"/>
    <w:basedOn w:val="a1"/>
    <w:uiPriority w:val="99"/>
    <w:rsid w:val="00E06D42"/>
    <w:pPr>
      <w:widowControl w:val="0"/>
      <w:autoSpaceDE w:val="0"/>
      <w:autoSpaceDN w:val="0"/>
      <w:adjustRightInd w:val="0"/>
      <w:spacing w:line="554" w:lineRule="exact"/>
      <w:ind w:firstLine="2203"/>
      <w:contextualSpacing w:val="0"/>
      <w:jc w:val="left"/>
    </w:pPr>
    <w:rPr>
      <w:sz w:val="24"/>
      <w:szCs w:val="24"/>
    </w:rPr>
  </w:style>
  <w:style w:type="paragraph" w:customStyle="1" w:styleId="Style73">
    <w:name w:val="Style73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74">
    <w:name w:val="Style74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right"/>
    </w:pPr>
    <w:rPr>
      <w:sz w:val="24"/>
      <w:szCs w:val="24"/>
    </w:rPr>
  </w:style>
  <w:style w:type="paragraph" w:customStyle="1" w:styleId="Style75">
    <w:name w:val="Style75"/>
    <w:basedOn w:val="a1"/>
    <w:uiPriority w:val="99"/>
    <w:rsid w:val="00E06D42"/>
    <w:pPr>
      <w:widowControl w:val="0"/>
      <w:autoSpaceDE w:val="0"/>
      <w:autoSpaceDN w:val="0"/>
      <w:adjustRightInd w:val="0"/>
      <w:spacing w:line="275" w:lineRule="exact"/>
      <w:ind w:hanging="418"/>
      <w:contextualSpacing w:val="0"/>
    </w:pPr>
    <w:rPr>
      <w:sz w:val="24"/>
      <w:szCs w:val="24"/>
    </w:rPr>
  </w:style>
  <w:style w:type="paragraph" w:customStyle="1" w:styleId="Style76">
    <w:name w:val="Style76"/>
    <w:basedOn w:val="a1"/>
    <w:uiPriority w:val="99"/>
    <w:rsid w:val="00E06D42"/>
    <w:pPr>
      <w:widowControl w:val="0"/>
      <w:autoSpaceDE w:val="0"/>
      <w:autoSpaceDN w:val="0"/>
      <w:adjustRightInd w:val="0"/>
      <w:spacing w:line="278" w:lineRule="exact"/>
      <w:ind w:firstLine="0"/>
      <w:contextualSpacing w:val="0"/>
      <w:jc w:val="right"/>
    </w:pPr>
    <w:rPr>
      <w:sz w:val="24"/>
      <w:szCs w:val="24"/>
    </w:rPr>
  </w:style>
  <w:style w:type="paragraph" w:customStyle="1" w:styleId="Style77">
    <w:name w:val="Style77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78">
    <w:name w:val="Style78"/>
    <w:basedOn w:val="a1"/>
    <w:uiPriority w:val="99"/>
    <w:rsid w:val="00E06D42"/>
    <w:pPr>
      <w:widowControl w:val="0"/>
      <w:autoSpaceDE w:val="0"/>
      <w:autoSpaceDN w:val="0"/>
      <w:adjustRightInd w:val="0"/>
      <w:spacing w:line="331" w:lineRule="exact"/>
      <w:ind w:firstLine="0"/>
      <w:contextualSpacing w:val="0"/>
      <w:jc w:val="left"/>
    </w:pPr>
    <w:rPr>
      <w:sz w:val="24"/>
      <w:szCs w:val="24"/>
    </w:rPr>
  </w:style>
  <w:style w:type="paragraph" w:customStyle="1" w:styleId="Style79">
    <w:name w:val="Style79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80">
    <w:name w:val="Style80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81">
    <w:name w:val="Style81"/>
    <w:basedOn w:val="a1"/>
    <w:uiPriority w:val="99"/>
    <w:rsid w:val="00E06D42"/>
    <w:pPr>
      <w:widowControl w:val="0"/>
      <w:autoSpaceDE w:val="0"/>
      <w:autoSpaceDN w:val="0"/>
      <w:adjustRightInd w:val="0"/>
      <w:spacing w:line="547" w:lineRule="exact"/>
      <w:ind w:hanging="566"/>
      <w:contextualSpacing w:val="0"/>
      <w:jc w:val="left"/>
    </w:pPr>
    <w:rPr>
      <w:sz w:val="24"/>
      <w:szCs w:val="24"/>
    </w:rPr>
  </w:style>
  <w:style w:type="paragraph" w:customStyle="1" w:styleId="Style82">
    <w:name w:val="Style82"/>
    <w:basedOn w:val="a1"/>
    <w:uiPriority w:val="99"/>
    <w:rsid w:val="00E06D42"/>
    <w:pPr>
      <w:widowControl w:val="0"/>
      <w:autoSpaceDE w:val="0"/>
      <w:autoSpaceDN w:val="0"/>
      <w:adjustRightInd w:val="0"/>
      <w:spacing w:line="324" w:lineRule="exact"/>
      <w:ind w:hanging="192"/>
      <w:contextualSpacing w:val="0"/>
    </w:pPr>
    <w:rPr>
      <w:sz w:val="24"/>
      <w:szCs w:val="24"/>
    </w:rPr>
  </w:style>
  <w:style w:type="paragraph" w:customStyle="1" w:styleId="Style83">
    <w:name w:val="Style83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84">
    <w:name w:val="Style84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85">
    <w:name w:val="Style85"/>
    <w:basedOn w:val="a1"/>
    <w:uiPriority w:val="99"/>
    <w:rsid w:val="00E06D42"/>
    <w:pPr>
      <w:widowControl w:val="0"/>
      <w:autoSpaceDE w:val="0"/>
      <w:autoSpaceDN w:val="0"/>
      <w:adjustRightInd w:val="0"/>
      <w:spacing w:line="326" w:lineRule="exact"/>
      <w:ind w:hanging="360"/>
      <w:contextualSpacing w:val="0"/>
      <w:jc w:val="left"/>
    </w:pPr>
    <w:rPr>
      <w:sz w:val="24"/>
      <w:szCs w:val="24"/>
    </w:rPr>
  </w:style>
  <w:style w:type="paragraph" w:customStyle="1" w:styleId="Style86">
    <w:name w:val="Style86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87">
    <w:name w:val="Style87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88">
    <w:name w:val="Style88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hanging="446"/>
      <w:contextualSpacing w:val="0"/>
    </w:pPr>
    <w:rPr>
      <w:sz w:val="24"/>
      <w:szCs w:val="24"/>
    </w:rPr>
  </w:style>
  <w:style w:type="paragraph" w:customStyle="1" w:styleId="Style89">
    <w:name w:val="Style89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firstLine="701"/>
      <w:contextualSpacing w:val="0"/>
    </w:pPr>
    <w:rPr>
      <w:sz w:val="24"/>
      <w:szCs w:val="24"/>
    </w:rPr>
  </w:style>
  <w:style w:type="paragraph" w:customStyle="1" w:styleId="Style90">
    <w:name w:val="Style90"/>
    <w:basedOn w:val="a1"/>
    <w:uiPriority w:val="99"/>
    <w:rsid w:val="00E06D42"/>
    <w:pPr>
      <w:widowControl w:val="0"/>
      <w:autoSpaceDE w:val="0"/>
      <w:autoSpaceDN w:val="0"/>
      <w:adjustRightInd w:val="0"/>
      <w:spacing w:line="158" w:lineRule="exact"/>
      <w:ind w:firstLine="0"/>
      <w:contextualSpacing w:val="0"/>
      <w:jc w:val="center"/>
    </w:pPr>
    <w:rPr>
      <w:sz w:val="24"/>
      <w:szCs w:val="24"/>
    </w:rPr>
  </w:style>
  <w:style w:type="paragraph" w:customStyle="1" w:styleId="Style91">
    <w:name w:val="Style91"/>
    <w:basedOn w:val="a1"/>
    <w:uiPriority w:val="99"/>
    <w:rsid w:val="00E06D42"/>
    <w:pPr>
      <w:widowControl w:val="0"/>
      <w:autoSpaceDE w:val="0"/>
      <w:autoSpaceDN w:val="0"/>
      <w:adjustRightInd w:val="0"/>
      <w:spacing w:line="370" w:lineRule="exact"/>
      <w:ind w:hanging="360"/>
      <w:contextualSpacing w:val="0"/>
      <w:jc w:val="left"/>
    </w:pPr>
    <w:rPr>
      <w:sz w:val="24"/>
      <w:szCs w:val="24"/>
    </w:rPr>
  </w:style>
  <w:style w:type="paragraph" w:customStyle="1" w:styleId="Style92">
    <w:name w:val="Style92"/>
    <w:basedOn w:val="a1"/>
    <w:uiPriority w:val="99"/>
    <w:rsid w:val="00E06D42"/>
    <w:pPr>
      <w:widowControl w:val="0"/>
      <w:autoSpaceDE w:val="0"/>
      <w:autoSpaceDN w:val="0"/>
      <w:adjustRightInd w:val="0"/>
      <w:spacing w:line="557" w:lineRule="exact"/>
      <w:ind w:firstLine="0"/>
      <w:contextualSpacing w:val="0"/>
      <w:jc w:val="center"/>
    </w:pPr>
    <w:rPr>
      <w:sz w:val="24"/>
      <w:szCs w:val="24"/>
    </w:rPr>
  </w:style>
  <w:style w:type="paragraph" w:customStyle="1" w:styleId="Style93">
    <w:name w:val="Style93"/>
    <w:basedOn w:val="a1"/>
    <w:uiPriority w:val="99"/>
    <w:rsid w:val="00E06D42"/>
    <w:pPr>
      <w:widowControl w:val="0"/>
      <w:autoSpaceDE w:val="0"/>
      <w:autoSpaceDN w:val="0"/>
      <w:adjustRightInd w:val="0"/>
      <w:spacing w:line="277" w:lineRule="exact"/>
      <w:ind w:hanging="250"/>
      <w:contextualSpacing w:val="0"/>
    </w:pPr>
    <w:rPr>
      <w:sz w:val="24"/>
      <w:szCs w:val="24"/>
    </w:rPr>
  </w:style>
  <w:style w:type="paragraph" w:customStyle="1" w:styleId="Style94">
    <w:name w:val="Style94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firstLine="317"/>
      <w:contextualSpacing w:val="0"/>
    </w:pPr>
    <w:rPr>
      <w:sz w:val="24"/>
      <w:szCs w:val="24"/>
    </w:rPr>
  </w:style>
  <w:style w:type="paragraph" w:customStyle="1" w:styleId="Style95">
    <w:name w:val="Style95"/>
    <w:basedOn w:val="a1"/>
    <w:uiPriority w:val="99"/>
    <w:rsid w:val="00E06D42"/>
    <w:pPr>
      <w:widowControl w:val="0"/>
      <w:autoSpaceDE w:val="0"/>
      <w:autoSpaceDN w:val="0"/>
      <w:adjustRightInd w:val="0"/>
      <w:spacing w:line="278" w:lineRule="exact"/>
      <w:ind w:hanging="254"/>
      <w:contextualSpacing w:val="0"/>
    </w:pPr>
    <w:rPr>
      <w:sz w:val="24"/>
      <w:szCs w:val="24"/>
    </w:rPr>
  </w:style>
  <w:style w:type="paragraph" w:customStyle="1" w:styleId="Style96">
    <w:name w:val="Style96"/>
    <w:basedOn w:val="a1"/>
    <w:uiPriority w:val="99"/>
    <w:rsid w:val="00E06D42"/>
    <w:pPr>
      <w:widowControl w:val="0"/>
      <w:autoSpaceDE w:val="0"/>
      <w:autoSpaceDN w:val="0"/>
      <w:adjustRightInd w:val="0"/>
      <w:spacing w:line="384" w:lineRule="exact"/>
      <w:ind w:hanging="360"/>
      <w:contextualSpacing w:val="0"/>
      <w:jc w:val="left"/>
    </w:pPr>
    <w:rPr>
      <w:sz w:val="24"/>
      <w:szCs w:val="24"/>
    </w:rPr>
  </w:style>
  <w:style w:type="paragraph" w:customStyle="1" w:styleId="Style97">
    <w:name w:val="Style97"/>
    <w:basedOn w:val="a1"/>
    <w:uiPriority w:val="99"/>
    <w:rsid w:val="00E06D42"/>
    <w:pPr>
      <w:widowControl w:val="0"/>
      <w:autoSpaceDE w:val="0"/>
      <w:autoSpaceDN w:val="0"/>
      <w:adjustRightInd w:val="0"/>
      <w:spacing w:line="298" w:lineRule="exact"/>
      <w:ind w:hanging="432"/>
      <w:contextualSpacing w:val="0"/>
    </w:pPr>
    <w:rPr>
      <w:sz w:val="24"/>
      <w:szCs w:val="24"/>
    </w:rPr>
  </w:style>
  <w:style w:type="paragraph" w:customStyle="1" w:styleId="Style98">
    <w:name w:val="Style98"/>
    <w:basedOn w:val="a1"/>
    <w:uiPriority w:val="99"/>
    <w:rsid w:val="00E06D42"/>
    <w:pPr>
      <w:widowControl w:val="0"/>
      <w:autoSpaceDE w:val="0"/>
      <w:autoSpaceDN w:val="0"/>
      <w:adjustRightInd w:val="0"/>
      <w:spacing w:line="326" w:lineRule="exact"/>
      <w:ind w:firstLine="0"/>
      <w:contextualSpacing w:val="0"/>
      <w:jc w:val="center"/>
    </w:pPr>
    <w:rPr>
      <w:sz w:val="24"/>
      <w:szCs w:val="24"/>
    </w:rPr>
  </w:style>
  <w:style w:type="paragraph" w:customStyle="1" w:styleId="Style99">
    <w:name w:val="Style99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firstLine="144"/>
      <w:contextualSpacing w:val="0"/>
    </w:pPr>
    <w:rPr>
      <w:sz w:val="24"/>
      <w:szCs w:val="24"/>
    </w:rPr>
  </w:style>
  <w:style w:type="paragraph" w:customStyle="1" w:styleId="Style100">
    <w:name w:val="Style100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01">
    <w:name w:val="Style101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02">
    <w:name w:val="Style102"/>
    <w:basedOn w:val="a1"/>
    <w:uiPriority w:val="99"/>
    <w:rsid w:val="00E06D42"/>
    <w:pPr>
      <w:widowControl w:val="0"/>
      <w:autoSpaceDE w:val="0"/>
      <w:autoSpaceDN w:val="0"/>
      <w:adjustRightInd w:val="0"/>
      <w:spacing w:line="557" w:lineRule="exact"/>
      <w:ind w:hanging="950"/>
      <w:contextualSpacing w:val="0"/>
      <w:jc w:val="left"/>
    </w:pPr>
    <w:rPr>
      <w:sz w:val="24"/>
      <w:szCs w:val="24"/>
    </w:rPr>
  </w:style>
  <w:style w:type="paragraph" w:customStyle="1" w:styleId="Style103">
    <w:name w:val="Style103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04">
    <w:name w:val="Style104"/>
    <w:basedOn w:val="a1"/>
    <w:uiPriority w:val="99"/>
    <w:rsid w:val="00E06D42"/>
    <w:pPr>
      <w:widowControl w:val="0"/>
      <w:autoSpaceDE w:val="0"/>
      <w:autoSpaceDN w:val="0"/>
      <w:adjustRightInd w:val="0"/>
      <w:spacing w:line="230" w:lineRule="exact"/>
      <w:ind w:firstLine="451"/>
      <w:contextualSpacing w:val="0"/>
      <w:jc w:val="left"/>
    </w:pPr>
    <w:rPr>
      <w:sz w:val="24"/>
      <w:szCs w:val="24"/>
    </w:rPr>
  </w:style>
  <w:style w:type="paragraph" w:customStyle="1" w:styleId="Style105">
    <w:name w:val="Style105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06">
    <w:name w:val="Style106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07">
    <w:name w:val="Style107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08">
    <w:name w:val="Style108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hanging="365"/>
      <w:contextualSpacing w:val="0"/>
      <w:jc w:val="left"/>
    </w:pPr>
    <w:rPr>
      <w:sz w:val="24"/>
      <w:szCs w:val="24"/>
    </w:rPr>
  </w:style>
  <w:style w:type="paragraph" w:customStyle="1" w:styleId="Style109">
    <w:name w:val="Style109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10">
    <w:name w:val="Style110"/>
    <w:basedOn w:val="a1"/>
    <w:uiPriority w:val="99"/>
    <w:rsid w:val="00E06D42"/>
    <w:pPr>
      <w:widowControl w:val="0"/>
      <w:autoSpaceDE w:val="0"/>
      <w:autoSpaceDN w:val="0"/>
      <w:adjustRightInd w:val="0"/>
      <w:spacing w:line="348" w:lineRule="exact"/>
      <w:ind w:firstLine="0"/>
      <w:contextualSpacing w:val="0"/>
      <w:jc w:val="right"/>
    </w:pPr>
    <w:rPr>
      <w:sz w:val="24"/>
      <w:szCs w:val="24"/>
    </w:rPr>
  </w:style>
  <w:style w:type="paragraph" w:customStyle="1" w:styleId="Style111">
    <w:name w:val="Style111"/>
    <w:basedOn w:val="a1"/>
    <w:uiPriority w:val="99"/>
    <w:rsid w:val="00E06D42"/>
    <w:pPr>
      <w:widowControl w:val="0"/>
      <w:autoSpaceDE w:val="0"/>
      <w:autoSpaceDN w:val="0"/>
      <w:adjustRightInd w:val="0"/>
      <w:spacing w:line="346" w:lineRule="exact"/>
      <w:ind w:firstLine="0"/>
      <w:contextualSpacing w:val="0"/>
      <w:jc w:val="center"/>
    </w:pPr>
    <w:rPr>
      <w:sz w:val="24"/>
      <w:szCs w:val="24"/>
    </w:rPr>
  </w:style>
  <w:style w:type="paragraph" w:customStyle="1" w:styleId="Style112">
    <w:name w:val="Style112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13">
    <w:name w:val="Style113"/>
    <w:basedOn w:val="a1"/>
    <w:uiPriority w:val="99"/>
    <w:rsid w:val="00E06D42"/>
    <w:pPr>
      <w:widowControl w:val="0"/>
      <w:autoSpaceDE w:val="0"/>
      <w:autoSpaceDN w:val="0"/>
      <w:adjustRightInd w:val="0"/>
      <w:spacing w:line="275" w:lineRule="exact"/>
      <w:ind w:firstLine="730"/>
      <w:contextualSpacing w:val="0"/>
    </w:pPr>
    <w:rPr>
      <w:sz w:val="24"/>
      <w:szCs w:val="24"/>
    </w:rPr>
  </w:style>
  <w:style w:type="paragraph" w:customStyle="1" w:styleId="Style114">
    <w:name w:val="Style114"/>
    <w:basedOn w:val="a1"/>
    <w:uiPriority w:val="99"/>
    <w:rsid w:val="00E06D42"/>
    <w:pPr>
      <w:widowControl w:val="0"/>
      <w:autoSpaceDE w:val="0"/>
      <w:autoSpaceDN w:val="0"/>
      <w:adjustRightInd w:val="0"/>
      <w:spacing w:line="274" w:lineRule="exact"/>
      <w:ind w:hanging="581"/>
      <w:contextualSpacing w:val="0"/>
    </w:pPr>
    <w:rPr>
      <w:sz w:val="24"/>
      <w:szCs w:val="24"/>
    </w:rPr>
  </w:style>
  <w:style w:type="paragraph" w:customStyle="1" w:styleId="Style115">
    <w:name w:val="Style115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</w:pPr>
    <w:rPr>
      <w:sz w:val="24"/>
      <w:szCs w:val="24"/>
    </w:rPr>
  </w:style>
  <w:style w:type="paragraph" w:customStyle="1" w:styleId="Style116">
    <w:name w:val="Style116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17">
    <w:name w:val="Style117"/>
    <w:basedOn w:val="a1"/>
    <w:uiPriority w:val="99"/>
    <w:rsid w:val="00E06D42"/>
    <w:pPr>
      <w:widowControl w:val="0"/>
      <w:autoSpaceDE w:val="0"/>
      <w:autoSpaceDN w:val="0"/>
      <w:adjustRightInd w:val="0"/>
      <w:spacing w:line="101" w:lineRule="exact"/>
      <w:ind w:firstLine="0"/>
      <w:contextualSpacing w:val="0"/>
      <w:jc w:val="center"/>
    </w:pPr>
    <w:rPr>
      <w:sz w:val="24"/>
      <w:szCs w:val="24"/>
    </w:rPr>
  </w:style>
  <w:style w:type="paragraph" w:customStyle="1" w:styleId="Style118">
    <w:name w:val="Style118"/>
    <w:basedOn w:val="a1"/>
    <w:uiPriority w:val="99"/>
    <w:rsid w:val="00E06D42"/>
    <w:pPr>
      <w:widowControl w:val="0"/>
      <w:autoSpaceDE w:val="0"/>
      <w:autoSpaceDN w:val="0"/>
      <w:adjustRightInd w:val="0"/>
      <w:spacing w:line="278" w:lineRule="exact"/>
      <w:ind w:hanging="413"/>
      <w:contextualSpacing w:val="0"/>
    </w:pPr>
    <w:rPr>
      <w:sz w:val="24"/>
      <w:szCs w:val="24"/>
    </w:rPr>
  </w:style>
  <w:style w:type="paragraph" w:customStyle="1" w:styleId="Style119">
    <w:name w:val="Style119"/>
    <w:basedOn w:val="a1"/>
    <w:uiPriority w:val="99"/>
    <w:rsid w:val="00E06D42"/>
    <w:pPr>
      <w:widowControl w:val="0"/>
      <w:autoSpaceDE w:val="0"/>
      <w:autoSpaceDN w:val="0"/>
      <w:adjustRightInd w:val="0"/>
      <w:spacing w:line="274" w:lineRule="exact"/>
      <w:ind w:firstLine="355"/>
      <w:contextualSpacing w:val="0"/>
      <w:jc w:val="left"/>
    </w:pPr>
    <w:rPr>
      <w:sz w:val="24"/>
      <w:szCs w:val="24"/>
    </w:rPr>
  </w:style>
  <w:style w:type="paragraph" w:customStyle="1" w:styleId="Style120">
    <w:name w:val="Style120"/>
    <w:basedOn w:val="a1"/>
    <w:uiPriority w:val="99"/>
    <w:rsid w:val="00E06D42"/>
    <w:pPr>
      <w:widowControl w:val="0"/>
      <w:autoSpaceDE w:val="0"/>
      <w:autoSpaceDN w:val="0"/>
      <w:adjustRightInd w:val="0"/>
      <w:spacing w:line="233" w:lineRule="exact"/>
      <w:ind w:firstLine="0"/>
      <w:contextualSpacing w:val="0"/>
      <w:jc w:val="right"/>
    </w:pPr>
    <w:rPr>
      <w:sz w:val="24"/>
      <w:szCs w:val="24"/>
    </w:rPr>
  </w:style>
  <w:style w:type="paragraph" w:customStyle="1" w:styleId="Style121">
    <w:name w:val="Style121"/>
    <w:basedOn w:val="a1"/>
    <w:uiPriority w:val="99"/>
    <w:rsid w:val="00E06D42"/>
    <w:pPr>
      <w:widowControl w:val="0"/>
      <w:autoSpaceDE w:val="0"/>
      <w:autoSpaceDN w:val="0"/>
      <w:adjustRightInd w:val="0"/>
      <w:spacing w:line="331" w:lineRule="exact"/>
      <w:ind w:hanging="446"/>
      <w:contextualSpacing w:val="0"/>
      <w:jc w:val="left"/>
    </w:pPr>
    <w:rPr>
      <w:sz w:val="24"/>
      <w:szCs w:val="24"/>
    </w:rPr>
  </w:style>
  <w:style w:type="paragraph" w:customStyle="1" w:styleId="Style122">
    <w:name w:val="Style122"/>
    <w:basedOn w:val="a1"/>
    <w:uiPriority w:val="99"/>
    <w:rsid w:val="00E06D42"/>
    <w:pPr>
      <w:widowControl w:val="0"/>
      <w:autoSpaceDE w:val="0"/>
      <w:autoSpaceDN w:val="0"/>
      <w:adjustRightInd w:val="0"/>
      <w:spacing w:line="274" w:lineRule="exact"/>
      <w:ind w:hanging="586"/>
      <w:contextualSpacing w:val="0"/>
      <w:jc w:val="left"/>
    </w:pPr>
    <w:rPr>
      <w:sz w:val="24"/>
      <w:szCs w:val="24"/>
    </w:rPr>
  </w:style>
  <w:style w:type="paragraph" w:customStyle="1" w:styleId="Style123">
    <w:name w:val="Style123"/>
    <w:basedOn w:val="a1"/>
    <w:uiPriority w:val="99"/>
    <w:rsid w:val="00E06D42"/>
    <w:pPr>
      <w:widowControl w:val="0"/>
      <w:autoSpaceDE w:val="0"/>
      <w:autoSpaceDN w:val="0"/>
      <w:adjustRightInd w:val="0"/>
      <w:spacing w:line="233" w:lineRule="exact"/>
      <w:ind w:firstLine="125"/>
      <w:contextualSpacing w:val="0"/>
      <w:jc w:val="left"/>
    </w:pPr>
    <w:rPr>
      <w:sz w:val="24"/>
      <w:szCs w:val="24"/>
    </w:rPr>
  </w:style>
  <w:style w:type="paragraph" w:customStyle="1" w:styleId="Style124">
    <w:name w:val="Style124"/>
    <w:basedOn w:val="a1"/>
    <w:uiPriority w:val="99"/>
    <w:rsid w:val="00E06D42"/>
    <w:pPr>
      <w:widowControl w:val="0"/>
      <w:autoSpaceDE w:val="0"/>
      <w:autoSpaceDN w:val="0"/>
      <w:adjustRightInd w:val="0"/>
      <w:spacing w:line="278" w:lineRule="exact"/>
      <w:ind w:hanging="576"/>
      <w:contextualSpacing w:val="0"/>
    </w:pPr>
    <w:rPr>
      <w:sz w:val="24"/>
      <w:szCs w:val="24"/>
    </w:rPr>
  </w:style>
  <w:style w:type="paragraph" w:customStyle="1" w:styleId="Style125">
    <w:name w:val="Style125"/>
    <w:basedOn w:val="a1"/>
    <w:uiPriority w:val="99"/>
    <w:rsid w:val="00E06D42"/>
    <w:pPr>
      <w:widowControl w:val="0"/>
      <w:autoSpaceDE w:val="0"/>
      <w:autoSpaceDN w:val="0"/>
      <w:adjustRightInd w:val="0"/>
      <w:spacing w:line="523" w:lineRule="exact"/>
      <w:ind w:firstLine="58"/>
      <w:contextualSpacing w:val="0"/>
      <w:jc w:val="left"/>
    </w:pPr>
    <w:rPr>
      <w:sz w:val="24"/>
      <w:szCs w:val="24"/>
    </w:rPr>
  </w:style>
  <w:style w:type="paragraph" w:customStyle="1" w:styleId="Style126">
    <w:name w:val="Style126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right"/>
    </w:pPr>
    <w:rPr>
      <w:sz w:val="24"/>
      <w:szCs w:val="24"/>
    </w:rPr>
  </w:style>
  <w:style w:type="paragraph" w:customStyle="1" w:styleId="Style127">
    <w:name w:val="Style127"/>
    <w:basedOn w:val="a1"/>
    <w:uiPriority w:val="99"/>
    <w:rsid w:val="00E06D42"/>
    <w:pPr>
      <w:widowControl w:val="0"/>
      <w:autoSpaceDE w:val="0"/>
      <w:autoSpaceDN w:val="0"/>
      <w:adjustRightInd w:val="0"/>
      <w:spacing w:line="326" w:lineRule="exact"/>
      <w:ind w:firstLine="1301"/>
      <w:contextualSpacing w:val="0"/>
      <w:jc w:val="left"/>
    </w:pPr>
    <w:rPr>
      <w:sz w:val="24"/>
      <w:szCs w:val="24"/>
    </w:rPr>
  </w:style>
  <w:style w:type="paragraph" w:customStyle="1" w:styleId="Style128">
    <w:name w:val="Style128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29">
    <w:name w:val="Style129"/>
    <w:basedOn w:val="a1"/>
    <w:uiPriority w:val="99"/>
    <w:rsid w:val="00E06D42"/>
    <w:pPr>
      <w:widowControl w:val="0"/>
      <w:autoSpaceDE w:val="0"/>
      <w:autoSpaceDN w:val="0"/>
      <w:adjustRightInd w:val="0"/>
      <w:spacing w:line="643" w:lineRule="exact"/>
      <w:ind w:hanging="341"/>
      <w:contextualSpacing w:val="0"/>
      <w:jc w:val="left"/>
    </w:pPr>
    <w:rPr>
      <w:sz w:val="24"/>
      <w:szCs w:val="24"/>
    </w:rPr>
  </w:style>
  <w:style w:type="paragraph" w:customStyle="1" w:styleId="Style130">
    <w:name w:val="Style130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31">
    <w:name w:val="Style131"/>
    <w:basedOn w:val="a1"/>
    <w:uiPriority w:val="99"/>
    <w:rsid w:val="00E06D42"/>
    <w:pPr>
      <w:widowControl w:val="0"/>
      <w:autoSpaceDE w:val="0"/>
      <w:autoSpaceDN w:val="0"/>
      <w:adjustRightInd w:val="0"/>
      <w:spacing w:line="235" w:lineRule="exact"/>
      <w:ind w:firstLine="0"/>
      <w:contextualSpacing w:val="0"/>
      <w:jc w:val="center"/>
    </w:pPr>
    <w:rPr>
      <w:sz w:val="24"/>
      <w:szCs w:val="24"/>
    </w:rPr>
  </w:style>
  <w:style w:type="paragraph" w:customStyle="1" w:styleId="Style132">
    <w:name w:val="Style132"/>
    <w:basedOn w:val="a1"/>
    <w:uiPriority w:val="99"/>
    <w:rsid w:val="00E06D42"/>
    <w:pPr>
      <w:widowControl w:val="0"/>
      <w:autoSpaceDE w:val="0"/>
      <w:autoSpaceDN w:val="0"/>
      <w:adjustRightInd w:val="0"/>
      <w:spacing w:line="235" w:lineRule="exact"/>
      <w:ind w:firstLine="154"/>
      <w:contextualSpacing w:val="0"/>
    </w:pPr>
    <w:rPr>
      <w:sz w:val="24"/>
      <w:szCs w:val="24"/>
    </w:rPr>
  </w:style>
  <w:style w:type="paragraph" w:customStyle="1" w:styleId="Style133">
    <w:name w:val="Style133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34">
    <w:name w:val="Style134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35">
    <w:name w:val="Style135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36">
    <w:name w:val="Style136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center"/>
    </w:pPr>
    <w:rPr>
      <w:sz w:val="24"/>
      <w:szCs w:val="24"/>
    </w:rPr>
  </w:style>
  <w:style w:type="paragraph" w:customStyle="1" w:styleId="Style137">
    <w:name w:val="Style137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38">
    <w:name w:val="Style138"/>
    <w:basedOn w:val="a1"/>
    <w:uiPriority w:val="99"/>
    <w:rsid w:val="00E06D42"/>
    <w:pPr>
      <w:widowControl w:val="0"/>
      <w:autoSpaceDE w:val="0"/>
      <w:autoSpaceDN w:val="0"/>
      <w:adjustRightInd w:val="0"/>
      <w:spacing w:line="319" w:lineRule="exact"/>
      <w:ind w:hanging="725"/>
      <w:contextualSpacing w:val="0"/>
    </w:pPr>
    <w:rPr>
      <w:sz w:val="24"/>
      <w:szCs w:val="24"/>
    </w:rPr>
  </w:style>
  <w:style w:type="paragraph" w:customStyle="1" w:styleId="Style139">
    <w:name w:val="Style139"/>
    <w:basedOn w:val="a1"/>
    <w:uiPriority w:val="99"/>
    <w:rsid w:val="00E06D42"/>
    <w:pPr>
      <w:widowControl w:val="0"/>
      <w:autoSpaceDE w:val="0"/>
      <w:autoSpaceDN w:val="0"/>
      <w:adjustRightInd w:val="0"/>
      <w:spacing w:line="336" w:lineRule="exact"/>
      <w:ind w:firstLine="0"/>
      <w:contextualSpacing w:val="0"/>
    </w:pPr>
    <w:rPr>
      <w:sz w:val="24"/>
      <w:szCs w:val="24"/>
    </w:rPr>
  </w:style>
  <w:style w:type="paragraph" w:customStyle="1" w:styleId="Style140">
    <w:name w:val="Style140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right"/>
    </w:pPr>
    <w:rPr>
      <w:sz w:val="24"/>
      <w:szCs w:val="24"/>
    </w:rPr>
  </w:style>
  <w:style w:type="paragraph" w:customStyle="1" w:styleId="Style141">
    <w:name w:val="Style141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right"/>
    </w:pPr>
    <w:rPr>
      <w:sz w:val="24"/>
      <w:szCs w:val="24"/>
    </w:rPr>
  </w:style>
  <w:style w:type="paragraph" w:customStyle="1" w:styleId="Style142">
    <w:name w:val="Style142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hanging="1858"/>
      <w:contextualSpacing w:val="0"/>
    </w:pPr>
    <w:rPr>
      <w:sz w:val="24"/>
      <w:szCs w:val="24"/>
    </w:rPr>
  </w:style>
  <w:style w:type="paragraph" w:customStyle="1" w:styleId="Style143">
    <w:name w:val="Style143"/>
    <w:basedOn w:val="a1"/>
    <w:uiPriority w:val="99"/>
    <w:rsid w:val="00E06D42"/>
    <w:pPr>
      <w:widowControl w:val="0"/>
      <w:autoSpaceDE w:val="0"/>
      <w:autoSpaceDN w:val="0"/>
      <w:adjustRightInd w:val="0"/>
      <w:spacing w:line="278" w:lineRule="exact"/>
      <w:ind w:hanging="1546"/>
      <w:contextualSpacing w:val="0"/>
      <w:jc w:val="left"/>
    </w:pPr>
    <w:rPr>
      <w:sz w:val="24"/>
      <w:szCs w:val="24"/>
    </w:rPr>
  </w:style>
  <w:style w:type="paragraph" w:customStyle="1" w:styleId="Style144">
    <w:name w:val="Style144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45">
    <w:name w:val="Style145"/>
    <w:basedOn w:val="a1"/>
    <w:uiPriority w:val="99"/>
    <w:rsid w:val="00E06D42"/>
    <w:pPr>
      <w:widowControl w:val="0"/>
      <w:autoSpaceDE w:val="0"/>
      <w:autoSpaceDN w:val="0"/>
      <w:adjustRightInd w:val="0"/>
      <w:spacing w:line="317" w:lineRule="exact"/>
      <w:ind w:firstLine="2386"/>
      <w:contextualSpacing w:val="0"/>
      <w:jc w:val="left"/>
    </w:pPr>
    <w:rPr>
      <w:sz w:val="24"/>
      <w:szCs w:val="24"/>
    </w:rPr>
  </w:style>
  <w:style w:type="paragraph" w:customStyle="1" w:styleId="Style146">
    <w:name w:val="Style146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47">
    <w:name w:val="Style147"/>
    <w:basedOn w:val="a1"/>
    <w:uiPriority w:val="99"/>
    <w:rsid w:val="00E06D42"/>
    <w:pPr>
      <w:widowControl w:val="0"/>
      <w:autoSpaceDE w:val="0"/>
      <w:autoSpaceDN w:val="0"/>
      <w:adjustRightInd w:val="0"/>
      <w:spacing w:line="456" w:lineRule="exact"/>
      <w:ind w:firstLine="710"/>
      <w:contextualSpacing w:val="0"/>
      <w:jc w:val="left"/>
    </w:pPr>
    <w:rPr>
      <w:sz w:val="24"/>
      <w:szCs w:val="24"/>
    </w:rPr>
  </w:style>
  <w:style w:type="paragraph" w:customStyle="1" w:styleId="Style148">
    <w:name w:val="Style148"/>
    <w:basedOn w:val="a1"/>
    <w:uiPriority w:val="99"/>
    <w:rsid w:val="00E06D42"/>
    <w:pPr>
      <w:widowControl w:val="0"/>
      <w:autoSpaceDE w:val="0"/>
      <w:autoSpaceDN w:val="0"/>
      <w:adjustRightInd w:val="0"/>
      <w:spacing w:line="120" w:lineRule="exact"/>
      <w:ind w:firstLine="0"/>
      <w:contextualSpacing w:val="0"/>
      <w:jc w:val="center"/>
    </w:pPr>
    <w:rPr>
      <w:sz w:val="24"/>
      <w:szCs w:val="24"/>
    </w:rPr>
  </w:style>
  <w:style w:type="paragraph" w:customStyle="1" w:styleId="Style149">
    <w:name w:val="Style149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50">
    <w:name w:val="Style150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51">
    <w:name w:val="Style151"/>
    <w:basedOn w:val="a1"/>
    <w:uiPriority w:val="99"/>
    <w:rsid w:val="00E06D42"/>
    <w:pPr>
      <w:widowControl w:val="0"/>
      <w:autoSpaceDE w:val="0"/>
      <w:autoSpaceDN w:val="0"/>
      <w:adjustRightInd w:val="0"/>
      <w:spacing w:line="288" w:lineRule="exact"/>
      <w:ind w:hanging="360"/>
      <w:contextualSpacing w:val="0"/>
      <w:jc w:val="left"/>
    </w:pPr>
    <w:rPr>
      <w:sz w:val="24"/>
      <w:szCs w:val="24"/>
    </w:rPr>
  </w:style>
  <w:style w:type="paragraph" w:customStyle="1" w:styleId="Style152">
    <w:name w:val="Style152"/>
    <w:basedOn w:val="a1"/>
    <w:uiPriority w:val="99"/>
    <w:rsid w:val="00E06D42"/>
    <w:pPr>
      <w:widowControl w:val="0"/>
      <w:autoSpaceDE w:val="0"/>
      <w:autoSpaceDN w:val="0"/>
      <w:adjustRightInd w:val="0"/>
      <w:spacing w:line="274" w:lineRule="exact"/>
      <w:ind w:firstLine="0"/>
      <w:contextualSpacing w:val="0"/>
      <w:jc w:val="center"/>
    </w:pPr>
    <w:rPr>
      <w:sz w:val="24"/>
      <w:szCs w:val="24"/>
    </w:rPr>
  </w:style>
  <w:style w:type="paragraph" w:customStyle="1" w:styleId="Style153">
    <w:name w:val="Style153"/>
    <w:basedOn w:val="a1"/>
    <w:uiPriority w:val="99"/>
    <w:rsid w:val="00E06D42"/>
    <w:pPr>
      <w:widowControl w:val="0"/>
      <w:autoSpaceDE w:val="0"/>
      <w:autoSpaceDN w:val="0"/>
      <w:adjustRightInd w:val="0"/>
      <w:spacing w:line="288" w:lineRule="exact"/>
      <w:ind w:firstLine="0"/>
      <w:contextualSpacing w:val="0"/>
      <w:jc w:val="center"/>
    </w:pPr>
    <w:rPr>
      <w:sz w:val="24"/>
      <w:szCs w:val="24"/>
    </w:rPr>
  </w:style>
  <w:style w:type="paragraph" w:customStyle="1" w:styleId="Style154">
    <w:name w:val="Style154"/>
    <w:basedOn w:val="a1"/>
    <w:uiPriority w:val="99"/>
    <w:rsid w:val="00E06D42"/>
    <w:pPr>
      <w:widowControl w:val="0"/>
      <w:autoSpaceDE w:val="0"/>
      <w:autoSpaceDN w:val="0"/>
      <w:adjustRightInd w:val="0"/>
      <w:spacing w:line="86" w:lineRule="exact"/>
      <w:ind w:firstLine="0"/>
      <w:contextualSpacing w:val="0"/>
      <w:jc w:val="right"/>
    </w:pPr>
    <w:rPr>
      <w:sz w:val="24"/>
      <w:szCs w:val="24"/>
    </w:rPr>
  </w:style>
  <w:style w:type="paragraph" w:customStyle="1" w:styleId="Style155">
    <w:name w:val="Style155"/>
    <w:basedOn w:val="a1"/>
    <w:uiPriority w:val="99"/>
    <w:rsid w:val="00E06D42"/>
    <w:pPr>
      <w:widowControl w:val="0"/>
      <w:autoSpaceDE w:val="0"/>
      <w:autoSpaceDN w:val="0"/>
      <w:adjustRightInd w:val="0"/>
      <w:spacing w:line="329" w:lineRule="exact"/>
      <w:ind w:firstLine="0"/>
      <w:contextualSpacing w:val="0"/>
      <w:jc w:val="left"/>
    </w:pPr>
    <w:rPr>
      <w:sz w:val="24"/>
      <w:szCs w:val="24"/>
    </w:rPr>
  </w:style>
  <w:style w:type="paragraph" w:customStyle="1" w:styleId="Style156">
    <w:name w:val="Style156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57">
    <w:name w:val="Style157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58">
    <w:name w:val="Style158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hanging="446"/>
      <w:contextualSpacing w:val="0"/>
      <w:jc w:val="left"/>
    </w:pPr>
    <w:rPr>
      <w:sz w:val="24"/>
      <w:szCs w:val="24"/>
    </w:rPr>
  </w:style>
  <w:style w:type="paragraph" w:customStyle="1" w:styleId="Style159">
    <w:name w:val="Style159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60">
    <w:name w:val="Style160"/>
    <w:basedOn w:val="a1"/>
    <w:uiPriority w:val="99"/>
    <w:rsid w:val="00E06D42"/>
    <w:pPr>
      <w:widowControl w:val="0"/>
      <w:autoSpaceDE w:val="0"/>
      <w:autoSpaceDN w:val="0"/>
      <w:adjustRightInd w:val="0"/>
      <w:spacing w:line="323" w:lineRule="exact"/>
      <w:ind w:firstLine="0"/>
      <w:contextualSpacing w:val="0"/>
      <w:jc w:val="center"/>
    </w:pPr>
    <w:rPr>
      <w:sz w:val="24"/>
      <w:szCs w:val="24"/>
    </w:rPr>
  </w:style>
  <w:style w:type="paragraph" w:customStyle="1" w:styleId="Style161">
    <w:name w:val="Style161"/>
    <w:basedOn w:val="a1"/>
    <w:uiPriority w:val="99"/>
    <w:rsid w:val="00E06D42"/>
    <w:pPr>
      <w:widowControl w:val="0"/>
      <w:autoSpaceDE w:val="0"/>
      <w:autoSpaceDN w:val="0"/>
      <w:adjustRightInd w:val="0"/>
      <w:spacing w:line="323" w:lineRule="exact"/>
      <w:ind w:firstLine="739"/>
      <w:contextualSpacing w:val="0"/>
    </w:pPr>
    <w:rPr>
      <w:sz w:val="24"/>
      <w:szCs w:val="24"/>
    </w:rPr>
  </w:style>
  <w:style w:type="paragraph" w:customStyle="1" w:styleId="Style162">
    <w:name w:val="Style162"/>
    <w:basedOn w:val="a1"/>
    <w:uiPriority w:val="99"/>
    <w:rsid w:val="00E06D42"/>
    <w:pPr>
      <w:widowControl w:val="0"/>
      <w:autoSpaceDE w:val="0"/>
      <w:autoSpaceDN w:val="0"/>
      <w:adjustRightInd w:val="0"/>
      <w:spacing w:line="326" w:lineRule="exact"/>
      <w:ind w:hanging="350"/>
      <w:contextualSpacing w:val="0"/>
    </w:pPr>
    <w:rPr>
      <w:sz w:val="24"/>
      <w:szCs w:val="24"/>
    </w:rPr>
  </w:style>
  <w:style w:type="paragraph" w:customStyle="1" w:styleId="Style163">
    <w:name w:val="Style163"/>
    <w:basedOn w:val="a1"/>
    <w:uiPriority w:val="99"/>
    <w:rsid w:val="00E06D42"/>
    <w:pPr>
      <w:widowControl w:val="0"/>
      <w:autoSpaceDE w:val="0"/>
      <w:autoSpaceDN w:val="0"/>
      <w:adjustRightInd w:val="0"/>
      <w:spacing w:line="324" w:lineRule="exact"/>
      <w:ind w:hanging="398"/>
      <w:contextualSpacing w:val="0"/>
      <w:jc w:val="left"/>
    </w:pPr>
    <w:rPr>
      <w:sz w:val="24"/>
      <w:szCs w:val="24"/>
    </w:rPr>
  </w:style>
  <w:style w:type="paragraph" w:customStyle="1" w:styleId="Style164">
    <w:name w:val="Style164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65">
    <w:name w:val="Style165"/>
    <w:basedOn w:val="a1"/>
    <w:uiPriority w:val="99"/>
    <w:rsid w:val="00E06D42"/>
    <w:pPr>
      <w:widowControl w:val="0"/>
      <w:autoSpaceDE w:val="0"/>
      <w:autoSpaceDN w:val="0"/>
      <w:adjustRightInd w:val="0"/>
      <w:spacing w:line="329" w:lineRule="exact"/>
      <w:ind w:hanging="725"/>
      <w:contextualSpacing w:val="0"/>
    </w:pPr>
    <w:rPr>
      <w:sz w:val="24"/>
      <w:szCs w:val="24"/>
    </w:rPr>
  </w:style>
  <w:style w:type="paragraph" w:customStyle="1" w:styleId="Style166">
    <w:name w:val="Style166"/>
    <w:basedOn w:val="a1"/>
    <w:uiPriority w:val="99"/>
    <w:rsid w:val="00E06D42"/>
    <w:pPr>
      <w:widowControl w:val="0"/>
      <w:autoSpaceDE w:val="0"/>
      <w:autoSpaceDN w:val="0"/>
      <w:adjustRightInd w:val="0"/>
      <w:spacing w:line="326" w:lineRule="exact"/>
      <w:ind w:firstLine="0"/>
      <w:contextualSpacing w:val="0"/>
    </w:pPr>
    <w:rPr>
      <w:sz w:val="24"/>
      <w:szCs w:val="24"/>
    </w:rPr>
  </w:style>
  <w:style w:type="paragraph" w:customStyle="1" w:styleId="Style167">
    <w:name w:val="Style167"/>
    <w:basedOn w:val="a1"/>
    <w:uiPriority w:val="99"/>
    <w:rsid w:val="00E06D42"/>
    <w:pPr>
      <w:widowControl w:val="0"/>
      <w:autoSpaceDE w:val="0"/>
      <w:autoSpaceDN w:val="0"/>
      <w:adjustRightInd w:val="0"/>
      <w:spacing w:line="317" w:lineRule="exact"/>
      <w:ind w:firstLine="710"/>
      <w:contextualSpacing w:val="0"/>
      <w:jc w:val="left"/>
    </w:pPr>
    <w:rPr>
      <w:sz w:val="24"/>
      <w:szCs w:val="24"/>
    </w:rPr>
  </w:style>
  <w:style w:type="paragraph" w:customStyle="1" w:styleId="Style168">
    <w:name w:val="Style168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hanging="221"/>
      <w:contextualSpacing w:val="0"/>
      <w:jc w:val="left"/>
    </w:pPr>
    <w:rPr>
      <w:sz w:val="24"/>
      <w:szCs w:val="24"/>
    </w:rPr>
  </w:style>
  <w:style w:type="paragraph" w:customStyle="1" w:styleId="Style169">
    <w:name w:val="Style169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70">
    <w:name w:val="Style170"/>
    <w:basedOn w:val="a1"/>
    <w:uiPriority w:val="99"/>
    <w:rsid w:val="00E06D42"/>
    <w:pPr>
      <w:widowControl w:val="0"/>
      <w:autoSpaceDE w:val="0"/>
      <w:autoSpaceDN w:val="0"/>
      <w:adjustRightInd w:val="0"/>
      <w:spacing w:line="324" w:lineRule="exact"/>
      <w:ind w:hanging="725"/>
      <w:contextualSpacing w:val="0"/>
      <w:jc w:val="left"/>
    </w:pPr>
    <w:rPr>
      <w:sz w:val="24"/>
      <w:szCs w:val="24"/>
    </w:rPr>
  </w:style>
  <w:style w:type="paragraph" w:customStyle="1" w:styleId="Style171">
    <w:name w:val="Style171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72">
    <w:name w:val="Style172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73">
    <w:name w:val="Style173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hanging="365"/>
      <w:contextualSpacing w:val="0"/>
      <w:jc w:val="left"/>
    </w:pPr>
    <w:rPr>
      <w:sz w:val="24"/>
      <w:szCs w:val="24"/>
    </w:rPr>
  </w:style>
  <w:style w:type="paragraph" w:customStyle="1" w:styleId="Style174">
    <w:name w:val="Style174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75">
    <w:name w:val="Style175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76">
    <w:name w:val="Style176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77">
    <w:name w:val="Style177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character" w:customStyle="1" w:styleId="FontStyle179">
    <w:name w:val="Font Style179"/>
    <w:uiPriority w:val="99"/>
    <w:rsid w:val="00E06D42"/>
    <w:rPr>
      <w:rFonts w:ascii="Times New Roman" w:hAnsi="Times New Roman" w:cs="Times New Roman"/>
      <w:i/>
      <w:iCs/>
      <w:spacing w:val="-30"/>
      <w:sz w:val="28"/>
      <w:szCs w:val="28"/>
    </w:rPr>
  </w:style>
  <w:style w:type="character" w:customStyle="1" w:styleId="FontStyle180">
    <w:name w:val="Font Style180"/>
    <w:uiPriority w:val="99"/>
    <w:rsid w:val="00E06D42"/>
    <w:rPr>
      <w:rFonts w:ascii="Times New Roman" w:hAnsi="Times New Roman" w:cs="Times New Roman"/>
      <w:b/>
      <w:bCs/>
      <w:spacing w:val="10"/>
      <w:sz w:val="14"/>
      <w:szCs w:val="14"/>
    </w:rPr>
  </w:style>
  <w:style w:type="character" w:customStyle="1" w:styleId="FontStyle181">
    <w:name w:val="Font Style181"/>
    <w:uiPriority w:val="99"/>
    <w:rsid w:val="00E06D42"/>
    <w:rPr>
      <w:rFonts w:ascii="Candara" w:hAnsi="Candara" w:cs="Candara"/>
      <w:i/>
      <w:iCs/>
      <w:spacing w:val="-40"/>
      <w:sz w:val="36"/>
      <w:szCs w:val="36"/>
    </w:rPr>
  </w:style>
  <w:style w:type="character" w:customStyle="1" w:styleId="FontStyle182">
    <w:name w:val="Font Style182"/>
    <w:uiPriority w:val="99"/>
    <w:rsid w:val="00E06D42"/>
    <w:rPr>
      <w:rFonts w:ascii="Sylfaen" w:hAnsi="Sylfaen" w:cs="Sylfaen"/>
      <w:b/>
      <w:bCs/>
      <w:i/>
      <w:iCs/>
      <w:spacing w:val="20"/>
      <w:sz w:val="8"/>
      <w:szCs w:val="8"/>
    </w:rPr>
  </w:style>
  <w:style w:type="character" w:customStyle="1" w:styleId="FontStyle184">
    <w:name w:val="Font Style184"/>
    <w:uiPriority w:val="99"/>
    <w:rsid w:val="00E06D42"/>
    <w:rPr>
      <w:rFonts w:ascii="Times New Roman" w:hAnsi="Times New Roman" w:cs="Times New Roman"/>
      <w:spacing w:val="20"/>
      <w:sz w:val="24"/>
      <w:szCs w:val="24"/>
    </w:rPr>
  </w:style>
  <w:style w:type="character" w:customStyle="1" w:styleId="FontStyle185">
    <w:name w:val="Font Style185"/>
    <w:uiPriority w:val="99"/>
    <w:rsid w:val="00E06D42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86">
    <w:name w:val="Font Style186"/>
    <w:uiPriority w:val="99"/>
    <w:rsid w:val="00E06D42"/>
    <w:rPr>
      <w:rFonts w:ascii="Cambria" w:hAnsi="Cambria" w:cs="Cambria"/>
      <w:i/>
      <w:iCs/>
      <w:spacing w:val="20"/>
      <w:sz w:val="24"/>
      <w:szCs w:val="24"/>
    </w:rPr>
  </w:style>
  <w:style w:type="character" w:customStyle="1" w:styleId="FontStyle187">
    <w:name w:val="Font Style187"/>
    <w:uiPriority w:val="99"/>
    <w:rsid w:val="00E06D42"/>
    <w:rPr>
      <w:rFonts w:ascii="Times New Roman" w:hAnsi="Times New Roman" w:cs="Times New Roman"/>
      <w:i/>
      <w:iCs/>
      <w:spacing w:val="20"/>
      <w:sz w:val="24"/>
      <w:szCs w:val="24"/>
    </w:rPr>
  </w:style>
  <w:style w:type="character" w:customStyle="1" w:styleId="FontStyle189">
    <w:name w:val="Font Style189"/>
    <w:uiPriority w:val="99"/>
    <w:rsid w:val="00E06D42"/>
    <w:rPr>
      <w:rFonts w:ascii="Times New Roman" w:hAnsi="Times New Roman" w:cs="Times New Roman"/>
      <w:spacing w:val="20"/>
      <w:sz w:val="38"/>
      <w:szCs w:val="38"/>
    </w:rPr>
  </w:style>
  <w:style w:type="character" w:customStyle="1" w:styleId="FontStyle190">
    <w:name w:val="Font Style190"/>
    <w:uiPriority w:val="99"/>
    <w:rsid w:val="00E06D42"/>
    <w:rPr>
      <w:rFonts w:ascii="Microsoft Sans Serif" w:hAnsi="Microsoft Sans Serif" w:cs="Microsoft Sans Serif"/>
      <w:sz w:val="14"/>
      <w:szCs w:val="14"/>
    </w:rPr>
  </w:style>
  <w:style w:type="character" w:customStyle="1" w:styleId="FontStyle191">
    <w:name w:val="Font Style191"/>
    <w:uiPriority w:val="99"/>
    <w:rsid w:val="00E06D42"/>
    <w:rPr>
      <w:rFonts w:ascii="Times New Roman" w:hAnsi="Times New Roman" w:cs="Times New Roman"/>
      <w:sz w:val="18"/>
      <w:szCs w:val="18"/>
    </w:rPr>
  </w:style>
  <w:style w:type="character" w:customStyle="1" w:styleId="FontStyle192">
    <w:name w:val="Font Style192"/>
    <w:uiPriority w:val="99"/>
    <w:rsid w:val="00E06D42"/>
    <w:rPr>
      <w:rFonts w:ascii="Times New Roman" w:hAnsi="Times New Roman" w:cs="Times New Roman"/>
      <w:b/>
      <w:bCs/>
      <w:smallCaps/>
      <w:spacing w:val="20"/>
      <w:sz w:val="24"/>
      <w:szCs w:val="24"/>
    </w:rPr>
  </w:style>
  <w:style w:type="character" w:customStyle="1" w:styleId="FontStyle193">
    <w:name w:val="Font Style193"/>
    <w:uiPriority w:val="99"/>
    <w:rsid w:val="00E06D42"/>
    <w:rPr>
      <w:rFonts w:ascii="Times New Roman" w:hAnsi="Times New Roman" w:cs="Times New Roman"/>
      <w:sz w:val="24"/>
      <w:szCs w:val="24"/>
    </w:rPr>
  </w:style>
  <w:style w:type="character" w:customStyle="1" w:styleId="FontStyle194">
    <w:name w:val="Font Style194"/>
    <w:uiPriority w:val="99"/>
    <w:rsid w:val="00E06D42"/>
    <w:rPr>
      <w:rFonts w:ascii="Times New Roman" w:hAnsi="Times New Roman" w:cs="Times New Roman"/>
      <w:sz w:val="28"/>
      <w:szCs w:val="28"/>
    </w:rPr>
  </w:style>
  <w:style w:type="character" w:customStyle="1" w:styleId="FontStyle195">
    <w:name w:val="Font Style195"/>
    <w:uiPriority w:val="99"/>
    <w:rsid w:val="00E06D42"/>
    <w:rPr>
      <w:rFonts w:ascii="Cambria" w:hAnsi="Cambria" w:cs="Cambria"/>
      <w:b/>
      <w:bCs/>
      <w:sz w:val="26"/>
      <w:szCs w:val="26"/>
    </w:rPr>
  </w:style>
  <w:style w:type="character" w:customStyle="1" w:styleId="FontStyle196">
    <w:name w:val="Font Style196"/>
    <w:uiPriority w:val="99"/>
    <w:rsid w:val="00E06D42"/>
    <w:rPr>
      <w:rFonts w:ascii="Times New Roman" w:hAnsi="Times New Roman" w:cs="Times New Roman"/>
      <w:sz w:val="16"/>
      <w:szCs w:val="16"/>
    </w:rPr>
  </w:style>
  <w:style w:type="character" w:customStyle="1" w:styleId="FontStyle197">
    <w:name w:val="Font Style197"/>
    <w:uiPriority w:val="99"/>
    <w:rsid w:val="00E06D42"/>
    <w:rPr>
      <w:rFonts w:ascii="Times New Roman" w:hAnsi="Times New Roman" w:cs="Times New Roman"/>
      <w:sz w:val="28"/>
      <w:szCs w:val="28"/>
    </w:rPr>
  </w:style>
  <w:style w:type="character" w:customStyle="1" w:styleId="FontStyle198">
    <w:name w:val="Font Style198"/>
    <w:uiPriority w:val="99"/>
    <w:rsid w:val="00E06D42"/>
    <w:rPr>
      <w:rFonts w:ascii="Microsoft Sans Serif" w:hAnsi="Microsoft Sans Serif" w:cs="Microsoft Sans Serif"/>
      <w:i/>
      <w:iCs/>
      <w:sz w:val="10"/>
      <w:szCs w:val="10"/>
    </w:rPr>
  </w:style>
  <w:style w:type="character" w:customStyle="1" w:styleId="FontStyle199">
    <w:name w:val="Font Style199"/>
    <w:uiPriority w:val="99"/>
    <w:rsid w:val="00E06D42"/>
    <w:rPr>
      <w:rFonts w:ascii="Times New Roman" w:hAnsi="Times New Roman" w:cs="Times New Roman"/>
      <w:b/>
      <w:bCs/>
      <w:i/>
      <w:iCs/>
      <w:spacing w:val="-10"/>
      <w:sz w:val="16"/>
      <w:szCs w:val="16"/>
    </w:rPr>
  </w:style>
  <w:style w:type="character" w:customStyle="1" w:styleId="FontStyle200">
    <w:name w:val="Font Style200"/>
    <w:uiPriority w:val="99"/>
    <w:rsid w:val="00E06D42"/>
    <w:rPr>
      <w:rFonts w:ascii="Trebuchet MS" w:hAnsi="Trebuchet MS" w:cs="Trebuchet MS"/>
      <w:b/>
      <w:bCs/>
      <w:sz w:val="14"/>
      <w:szCs w:val="14"/>
    </w:rPr>
  </w:style>
  <w:style w:type="character" w:customStyle="1" w:styleId="FontStyle201">
    <w:name w:val="Font Style201"/>
    <w:uiPriority w:val="99"/>
    <w:rsid w:val="00E06D42"/>
    <w:rPr>
      <w:rFonts w:ascii="Times New Roman" w:hAnsi="Times New Roman" w:cs="Times New Roman"/>
      <w:sz w:val="10"/>
      <w:szCs w:val="10"/>
    </w:rPr>
  </w:style>
  <w:style w:type="character" w:customStyle="1" w:styleId="FontStyle202">
    <w:name w:val="Font Style202"/>
    <w:uiPriority w:val="99"/>
    <w:rsid w:val="00E06D42"/>
    <w:rPr>
      <w:rFonts w:ascii="Times New Roman" w:hAnsi="Times New Roman" w:cs="Times New Roman"/>
      <w:sz w:val="10"/>
      <w:szCs w:val="10"/>
    </w:rPr>
  </w:style>
  <w:style w:type="character" w:customStyle="1" w:styleId="FontStyle203">
    <w:name w:val="Font Style203"/>
    <w:uiPriority w:val="99"/>
    <w:rsid w:val="00E06D42"/>
    <w:rPr>
      <w:rFonts w:ascii="Franklin Gothic Demi Cond" w:hAnsi="Franklin Gothic Demi Cond" w:cs="Franklin Gothic Demi Cond"/>
      <w:b/>
      <w:bCs/>
      <w:sz w:val="8"/>
      <w:szCs w:val="8"/>
    </w:rPr>
  </w:style>
  <w:style w:type="character" w:customStyle="1" w:styleId="FontStyle204">
    <w:name w:val="Font Style204"/>
    <w:uiPriority w:val="99"/>
    <w:rsid w:val="00E06D42"/>
    <w:rPr>
      <w:rFonts w:ascii="Courier New" w:hAnsi="Courier New" w:cs="Courier New"/>
      <w:sz w:val="12"/>
      <w:szCs w:val="12"/>
    </w:rPr>
  </w:style>
  <w:style w:type="character" w:customStyle="1" w:styleId="FontStyle205">
    <w:name w:val="Font Style205"/>
    <w:uiPriority w:val="99"/>
    <w:rsid w:val="00E06D42"/>
    <w:rPr>
      <w:rFonts w:ascii="Courier New" w:hAnsi="Courier New" w:cs="Courier New"/>
      <w:b/>
      <w:bCs/>
      <w:spacing w:val="10"/>
      <w:sz w:val="12"/>
      <w:szCs w:val="12"/>
    </w:rPr>
  </w:style>
  <w:style w:type="character" w:customStyle="1" w:styleId="FontStyle206">
    <w:name w:val="Font Style206"/>
    <w:uiPriority w:val="99"/>
    <w:rsid w:val="00E06D42"/>
    <w:rPr>
      <w:rFonts w:ascii="Times New Roman" w:hAnsi="Times New Roman" w:cs="Times New Roman"/>
      <w:smallCaps/>
      <w:spacing w:val="10"/>
      <w:sz w:val="10"/>
      <w:szCs w:val="10"/>
    </w:rPr>
  </w:style>
  <w:style w:type="character" w:customStyle="1" w:styleId="FontStyle207">
    <w:name w:val="Font Style207"/>
    <w:uiPriority w:val="99"/>
    <w:rsid w:val="00E06D42"/>
    <w:rPr>
      <w:rFonts w:ascii="Cambria" w:hAnsi="Cambria" w:cs="Cambria"/>
      <w:sz w:val="20"/>
      <w:szCs w:val="20"/>
    </w:rPr>
  </w:style>
  <w:style w:type="character" w:customStyle="1" w:styleId="FontStyle208">
    <w:name w:val="Font Style208"/>
    <w:uiPriority w:val="99"/>
    <w:rsid w:val="00E06D42"/>
    <w:rPr>
      <w:rFonts w:ascii="Microsoft Sans Serif" w:hAnsi="Microsoft Sans Serif" w:cs="Microsoft Sans Serif"/>
      <w:i/>
      <w:iCs/>
      <w:spacing w:val="-60"/>
      <w:sz w:val="58"/>
      <w:szCs w:val="58"/>
    </w:rPr>
  </w:style>
  <w:style w:type="character" w:customStyle="1" w:styleId="FontStyle210">
    <w:name w:val="Font Style210"/>
    <w:uiPriority w:val="99"/>
    <w:rsid w:val="00E06D42"/>
    <w:rPr>
      <w:rFonts w:ascii="Times New Roman" w:hAnsi="Times New Roman" w:cs="Times New Roman"/>
      <w:smallCaps/>
      <w:sz w:val="18"/>
      <w:szCs w:val="18"/>
    </w:rPr>
  </w:style>
  <w:style w:type="character" w:customStyle="1" w:styleId="FontStyle211">
    <w:name w:val="Font Style211"/>
    <w:uiPriority w:val="99"/>
    <w:rsid w:val="00E06D42"/>
    <w:rPr>
      <w:rFonts w:ascii="Cambria" w:hAnsi="Cambria" w:cs="Cambria"/>
      <w:sz w:val="24"/>
      <w:szCs w:val="24"/>
    </w:rPr>
  </w:style>
  <w:style w:type="character" w:customStyle="1" w:styleId="FontStyle212">
    <w:name w:val="Font Style212"/>
    <w:uiPriority w:val="99"/>
    <w:rsid w:val="00E06D42"/>
    <w:rPr>
      <w:rFonts w:ascii="Times New Roman" w:hAnsi="Times New Roman" w:cs="Times New Roman"/>
      <w:sz w:val="8"/>
      <w:szCs w:val="8"/>
    </w:rPr>
  </w:style>
  <w:style w:type="character" w:customStyle="1" w:styleId="FontStyle213">
    <w:name w:val="Font Style213"/>
    <w:uiPriority w:val="99"/>
    <w:rsid w:val="00E06D42"/>
    <w:rPr>
      <w:rFonts w:ascii="Candara" w:hAnsi="Candara" w:cs="Candara"/>
      <w:sz w:val="20"/>
      <w:szCs w:val="20"/>
    </w:rPr>
  </w:style>
  <w:style w:type="character" w:customStyle="1" w:styleId="FontStyle214">
    <w:name w:val="Font Style214"/>
    <w:uiPriority w:val="99"/>
    <w:rsid w:val="00E06D42"/>
    <w:rPr>
      <w:rFonts w:ascii="Times New Roman" w:hAnsi="Times New Roman" w:cs="Times New Roman"/>
      <w:spacing w:val="20"/>
      <w:sz w:val="20"/>
      <w:szCs w:val="20"/>
    </w:rPr>
  </w:style>
  <w:style w:type="character" w:customStyle="1" w:styleId="FontStyle215">
    <w:name w:val="Font Style215"/>
    <w:uiPriority w:val="99"/>
    <w:rsid w:val="00E06D42"/>
    <w:rPr>
      <w:rFonts w:ascii="Candara" w:hAnsi="Candara" w:cs="Candara"/>
      <w:sz w:val="20"/>
      <w:szCs w:val="20"/>
    </w:rPr>
  </w:style>
  <w:style w:type="character" w:customStyle="1" w:styleId="FontStyle216">
    <w:name w:val="Font Style216"/>
    <w:uiPriority w:val="99"/>
    <w:rsid w:val="00E06D42"/>
    <w:rPr>
      <w:rFonts w:ascii="Times New Roman" w:hAnsi="Times New Roman" w:cs="Times New Roman"/>
      <w:sz w:val="12"/>
      <w:szCs w:val="12"/>
    </w:rPr>
  </w:style>
  <w:style w:type="character" w:customStyle="1" w:styleId="FontStyle217">
    <w:name w:val="Font Style217"/>
    <w:uiPriority w:val="99"/>
    <w:rsid w:val="00E06D42"/>
    <w:rPr>
      <w:rFonts w:ascii="Times New Roman" w:hAnsi="Times New Roman" w:cs="Times New Roman"/>
      <w:i/>
      <w:iCs/>
      <w:spacing w:val="10"/>
      <w:sz w:val="20"/>
      <w:szCs w:val="20"/>
    </w:rPr>
  </w:style>
  <w:style w:type="character" w:customStyle="1" w:styleId="FontStyle218">
    <w:name w:val="Font Style218"/>
    <w:uiPriority w:val="99"/>
    <w:rsid w:val="00E06D42"/>
    <w:rPr>
      <w:rFonts w:ascii="Times New Roman" w:hAnsi="Times New Roman" w:cs="Times New Roman"/>
      <w:sz w:val="24"/>
      <w:szCs w:val="24"/>
    </w:rPr>
  </w:style>
  <w:style w:type="character" w:customStyle="1" w:styleId="FontStyle219">
    <w:name w:val="Font Style219"/>
    <w:uiPriority w:val="99"/>
    <w:rsid w:val="00E06D42"/>
    <w:rPr>
      <w:rFonts w:ascii="Times New Roman" w:hAnsi="Times New Roman" w:cs="Times New Roman"/>
      <w:spacing w:val="10"/>
      <w:sz w:val="12"/>
      <w:szCs w:val="12"/>
    </w:rPr>
  </w:style>
  <w:style w:type="character" w:customStyle="1" w:styleId="FontStyle220">
    <w:name w:val="Font Style220"/>
    <w:uiPriority w:val="99"/>
    <w:rsid w:val="00E06D42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221">
    <w:name w:val="Font Style221"/>
    <w:uiPriority w:val="99"/>
    <w:rsid w:val="00E06D42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222">
    <w:name w:val="Font Style222"/>
    <w:uiPriority w:val="99"/>
    <w:rsid w:val="00E06D42"/>
    <w:rPr>
      <w:rFonts w:ascii="Times New Roman" w:hAnsi="Times New Roman" w:cs="Times New Roman"/>
      <w:b/>
      <w:bCs/>
      <w:smallCaps/>
      <w:sz w:val="16"/>
      <w:szCs w:val="16"/>
    </w:rPr>
  </w:style>
  <w:style w:type="character" w:customStyle="1" w:styleId="FontStyle223">
    <w:name w:val="Font Style223"/>
    <w:uiPriority w:val="99"/>
    <w:rsid w:val="00E06D42"/>
    <w:rPr>
      <w:rFonts w:ascii="Times New Roman" w:hAnsi="Times New Roman" w:cs="Times New Roman"/>
      <w:b/>
      <w:bCs/>
      <w:i/>
      <w:iCs/>
      <w:spacing w:val="10"/>
      <w:sz w:val="24"/>
      <w:szCs w:val="24"/>
    </w:rPr>
  </w:style>
  <w:style w:type="character" w:customStyle="1" w:styleId="FontStyle224">
    <w:name w:val="Font Style224"/>
    <w:uiPriority w:val="99"/>
    <w:rsid w:val="00E06D42"/>
    <w:rPr>
      <w:rFonts w:ascii="Microsoft Sans Serif" w:hAnsi="Microsoft Sans Serif" w:cs="Microsoft Sans Serif"/>
      <w:smallCaps/>
      <w:spacing w:val="60"/>
      <w:sz w:val="18"/>
      <w:szCs w:val="18"/>
    </w:rPr>
  </w:style>
  <w:style w:type="character" w:customStyle="1" w:styleId="FontStyle225">
    <w:name w:val="Font Style225"/>
    <w:uiPriority w:val="99"/>
    <w:rsid w:val="00E06D42"/>
    <w:rPr>
      <w:rFonts w:ascii="Times New Roman" w:hAnsi="Times New Roman" w:cs="Times New Roman"/>
      <w:b/>
      <w:bCs/>
      <w:sz w:val="52"/>
      <w:szCs w:val="52"/>
    </w:rPr>
  </w:style>
  <w:style w:type="character" w:customStyle="1" w:styleId="FontStyle226">
    <w:name w:val="Font Style226"/>
    <w:uiPriority w:val="99"/>
    <w:rsid w:val="00E06D42"/>
    <w:rPr>
      <w:rFonts w:ascii="Cambria" w:hAnsi="Cambria" w:cs="Cambria"/>
      <w:b/>
      <w:bCs/>
      <w:sz w:val="8"/>
      <w:szCs w:val="8"/>
    </w:rPr>
  </w:style>
  <w:style w:type="character" w:customStyle="1" w:styleId="FontStyle227">
    <w:name w:val="Font Style227"/>
    <w:uiPriority w:val="99"/>
    <w:rsid w:val="00E06D42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228">
    <w:name w:val="Font Style228"/>
    <w:uiPriority w:val="99"/>
    <w:rsid w:val="00E06D42"/>
    <w:rPr>
      <w:rFonts w:ascii="Times New Roman" w:hAnsi="Times New Roman" w:cs="Times New Roman"/>
      <w:i/>
      <w:iCs/>
      <w:smallCaps/>
      <w:sz w:val="20"/>
      <w:szCs w:val="20"/>
    </w:rPr>
  </w:style>
  <w:style w:type="character" w:customStyle="1" w:styleId="FontStyle229">
    <w:name w:val="Font Style229"/>
    <w:uiPriority w:val="99"/>
    <w:rsid w:val="00E06D42"/>
    <w:rPr>
      <w:rFonts w:ascii="Times New Roman" w:hAnsi="Times New Roman" w:cs="Times New Roman"/>
      <w:sz w:val="14"/>
      <w:szCs w:val="14"/>
    </w:rPr>
  </w:style>
  <w:style w:type="character" w:customStyle="1" w:styleId="FontStyle230">
    <w:name w:val="Font Style230"/>
    <w:uiPriority w:val="99"/>
    <w:rsid w:val="00E06D42"/>
    <w:rPr>
      <w:rFonts w:ascii="Times New Roman" w:hAnsi="Times New Roman" w:cs="Times New Roman"/>
      <w:sz w:val="28"/>
      <w:szCs w:val="28"/>
    </w:rPr>
  </w:style>
  <w:style w:type="character" w:customStyle="1" w:styleId="FontStyle231">
    <w:name w:val="Font Style231"/>
    <w:uiPriority w:val="99"/>
    <w:rsid w:val="00E06D42"/>
    <w:rPr>
      <w:rFonts w:ascii="Times New Roman" w:hAnsi="Times New Roman" w:cs="Times New Roman"/>
      <w:b/>
      <w:bCs/>
      <w:sz w:val="8"/>
      <w:szCs w:val="8"/>
    </w:rPr>
  </w:style>
  <w:style w:type="character" w:customStyle="1" w:styleId="FontStyle232">
    <w:name w:val="Font Style232"/>
    <w:uiPriority w:val="99"/>
    <w:rsid w:val="00E06D42"/>
    <w:rPr>
      <w:rFonts w:ascii="Cambria" w:hAnsi="Cambria" w:cs="Cambria"/>
      <w:sz w:val="26"/>
      <w:szCs w:val="26"/>
    </w:rPr>
  </w:style>
  <w:style w:type="character" w:customStyle="1" w:styleId="FontStyle233">
    <w:name w:val="Font Style233"/>
    <w:uiPriority w:val="99"/>
    <w:rsid w:val="00E06D42"/>
    <w:rPr>
      <w:rFonts w:ascii="Cambria" w:hAnsi="Cambria" w:cs="Cambria"/>
      <w:sz w:val="26"/>
      <w:szCs w:val="26"/>
    </w:rPr>
  </w:style>
  <w:style w:type="character" w:customStyle="1" w:styleId="FontStyle234">
    <w:name w:val="Font Style234"/>
    <w:uiPriority w:val="99"/>
    <w:rsid w:val="00E06D42"/>
    <w:rPr>
      <w:rFonts w:ascii="Times New Roman" w:hAnsi="Times New Roman" w:cs="Times New Roman"/>
      <w:sz w:val="10"/>
      <w:szCs w:val="10"/>
    </w:rPr>
  </w:style>
  <w:style w:type="character" w:customStyle="1" w:styleId="FontStyle235">
    <w:name w:val="Font Style235"/>
    <w:uiPriority w:val="99"/>
    <w:rsid w:val="00E06D42"/>
    <w:rPr>
      <w:rFonts w:ascii="Times New Roman" w:hAnsi="Times New Roman" w:cs="Times New Roman"/>
      <w:b/>
      <w:bCs/>
      <w:spacing w:val="10"/>
      <w:sz w:val="8"/>
      <w:szCs w:val="8"/>
    </w:rPr>
  </w:style>
  <w:style w:type="character" w:customStyle="1" w:styleId="FontStyle236">
    <w:name w:val="Font Style236"/>
    <w:uiPriority w:val="99"/>
    <w:rsid w:val="00E06D42"/>
    <w:rPr>
      <w:rFonts w:ascii="Sylfaen" w:hAnsi="Sylfaen" w:cs="Sylfaen"/>
      <w:b/>
      <w:bCs/>
      <w:spacing w:val="-10"/>
      <w:sz w:val="8"/>
      <w:szCs w:val="8"/>
    </w:rPr>
  </w:style>
  <w:style w:type="character" w:customStyle="1" w:styleId="FontStyle237">
    <w:name w:val="Font Style237"/>
    <w:uiPriority w:val="99"/>
    <w:rsid w:val="00E06D42"/>
    <w:rPr>
      <w:rFonts w:ascii="Times New Roman" w:hAnsi="Times New Roman" w:cs="Times New Roman"/>
      <w:b/>
      <w:bCs/>
      <w:i/>
      <w:iCs/>
      <w:smallCaps/>
      <w:sz w:val="14"/>
      <w:szCs w:val="14"/>
    </w:rPr>
  </w:style>
  <w:style w:type="character" w:customStyle="1" w:styleId="FontStyle238">
    <w:name w:val="Font Style238"/>
    <w:uiPriority w:val="99"/>
    <w:rsid w:val="00E06D42"/>
    <w:rPr>
      <w:rFonts w:ascii="Times New Roman" w:hAnsi="Times New Roman" w:cs="Times New Roman"/>
      <w:b/>
      <w:bCs/>
      <w:sz w:val="8"/>
      <w:szCs w:val="8"/>
    </w:rPr>
  </w:style>
  <w:style w:type="character" w:customStyle="1" w:styleId="FontStyle239">
    <w:name w:val="Font Style239"/>
    <w:uiPriority w:val="99"/>
    <w:rsid w:val="00E06D42"/>
    <w:rPr>
      <w:rFonts w:ascii="Times New Roman" w:hAnsi="Times New Roman" w:cs="Times New Roman"/>
      <w:spacing w:val="30"/>
      <w:sz w:val="14"/>
      <w:szCs w:val="14"/>
    </w:rPr>
  </w:style>
  <w:style w:type="character" w:customStyle="1" w:styleId="FontStyle240">
    <w:name w:val="Font Style240"/>
    <w:uiPriority w:val="99"/>
    <w:rsid w:val="00E06D42"/>
    <w:rPr>
      <w:rFonts w:ascii="Times New Roman" w:hAnsi="Times New Roman" w:cs="Times New Roman"/>
      <w:sz w:val="18"/>
      <w:szCs w:val="18"/>
    </w:rPr>
  </w:style>
  <w:style w:type="character" w:customStyle="1" w:styleId="FontStyle241">
    <w:name w:val="Font Style241"/>
    <w:uiPriority w:val="99"/>
    <w:rsid w:val="00E06D42"/>
    <w:rPr>
      <w:rFonts w:ascii="Courier New" w:hAnsi="Courier New" w:cs="Courier New"/>
      <w:b/>
      <w:bCs/>
      <w:sz w:val="8"/>
      <w:szCs w:val="8"/>
    </w:rPr>
  </w:style>
  <w:style w:type="character" w:customStyle="1" w:styleId="FontStyle242">
    <w:name w:val="Font Style242"/>
    <w:uiPriority w:val="99"/>
    <w:rsid w:val="00E06D42"/>
    <w:rPr>
      <w:rFonts w:ascii="Times New Roman" w:hAnsi="Times New Roman" w:cs="Times New Roman"/>
      <w:sz w:val="16"/>
      <w:szCs w:val="16"/>
    </w:rPr>
  </w:style>
  <w:style w:type="character" w:customStyle="1" w:styleId="FontStyle243">
    <w:name w:val="Font Style243"/>
    <w:uiPriority w:val="99"/>
    <w:rsid w:val="00E06D42"/>
    <w:rPr>
      <w:rFonts w:ascii="Franklin Gothic Book" w:hAnsi="Franklin Gothic Book" w:cs="Franklin Gothic Book"/>
      <w:sz w:val="26"/>
      <w:szCs w:val="26"/>
    </w:rPr>
  </w:style>
  <w:style w:type="character" w:customStyle="1" w:styleId="FontStyle244">
    <w:name w:val="Font Style244"/>
    <w:uiPriority w:val="99"/>
    <w:rsid w:val="00E06D42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45">
    <w:name w:val="Font Style245"/>
    <w:uiPriority w:val="99"/>
    <w:rsid w:val="00E06D42"/>
    <w:rPr>
      <w:rFonts w:ascii="Times New Roman" w:hAnsi="Times New Roman" w:cs="Times New Roman"/>
      <w:sz w:val="26"/>
      <w:szCs w:val="26"/>
    </w:rPr>
  </w:style>
  <w:style w:type="character" w:customStyle="1" w:styleId="FontStyle246">
    <w:name w:val="Font Style246"/>
    <w:uiPriority w:val="99"/>
    <w:rsid w:val="00E06D42"/>
    <w:rPr>
      <w:rFonts w:ascii="Franklin Gothic Demi Cond" w:hAnsi="Franklin Gothic Demi Cond" w:cs="Franklin Gothic Demi Cond"/>
      <w:i/>
      <w:iCs/>
      <w:sz w:val="14"/>
      <w:szCs w:val="14"/>
    </w:rPr>
  </w:style>
  <w:style w:type="character" w:customStyle="1" w:styleId="FontStyle247">
    <w:name w:val="Font Style247"/>
    <w:uiPriority w:val="99"/>
    <w:rsid w:val="00E06D42"/>
    <w:rPr>
      <w:rFonts w:ascii="Franklin Gothic Demi Cond" w:hAnsi="Franklin Gothic Demi Cond" w:cs="Franklin Gothic Demi Cond"/>
      <w:b/>
      <w:bCs/>
      <w:sz w:val="8"/>
      <w:szCs w:val="8"/>
    </w:rPr>
  </w:style>
  <w:style w:type="character" w:customStyle="1" w:styleId="FontStyle248">
    <w:name w:val="Font Style248"/>
    <w:uiPriority w:val="99"/>
    <w:rsid w:val="00E06D42"/>
    <w:rPr>
      <w:rFonts w:ascii="Times New Roman" w:hAnsi="Times New Roman" w:cs="Times New Roman"/>
      <w:b/>
      <w:bCs/>
      <w:i/>
      <w:iCs/>
      <w:spacing w:val="-10"/>
      <w:sz w:val="30"/>
      <w:szCs w:val="30"/>
    </w:rPr>
  </w:style>
  <w:style w:type="character" w:styleId="aff8">
    <w:name w:val="Strong"/>
    <w:uiPriority w:val="22"/>
    <w:rsid w:val="000B4DC0"/>
    <w:rPr>
      <w:b/>
      <w:bCs/>
    </w:rPr>
  </w:style>
  <w:style w:type="paragraph" w:customStyle="1" w:styleId="Tabletext">
    <w:name w:val="Table text"/>
    <w:basedOn w:val="a1"/>
    <w:rsid w:val="00F43497"/>
    <w:pPr>
      <w:ind w:firstLine="0"/>
      <w:contextualSpacing w:val="0"/>
      <w:jc w:val="left"/>
    </w:pPr>
    <w:rPr>
      <w:szCs w:val="24"/>
    </w:rPr>
  </w:style>
  <w:style w:type="paragraph" w:customStyle="1" w:styleId="21">
    <w:name w:val="маркированный стиль 2 уровня"/>
    <w:basedOn w:val="a1"/>
    <w:link w:val="27"/>
    <w:qFormat/>
    <w:rsid w:val="000706FE"/>
    <w:pPr>
      <w:numPr>
        <w:numId w:val="4"/>
      </w:numPr>
    </w:pPr>
    <w:rPr>
      <w:rFonts w:eastAsia="Calibri"/>
      <w:szCs w:val="28"/>
      <w:lang w:eastAsia="en-US"/>
    </w:rPr>
  </w:style>
  <w:style w:type="character" w:customStyle="1" w:styleId="27">
    <w:name w:val="маркированный стиль 2 уровня Знак"/>
    <w:link w:val="21"/>
    <w:rsid w:val="000706FE"/>
    <w:rPr>
      <w:rFonts w:eastAsia="Calibri"/>
      <w:sz w:val="28"/>
      <w:szCs w:val="28"/>
      <w:lang w:eastAsia="en-US"/>
    </w:rPr>
  </w:style>
  <w:style w:type="paragraph" w:customStyle="1" w:styleId="aff9">
    <w:name w:val="нумерованный стидь третьего уровня"/>
    <w:basedOn w:val="a1"/>
    <w:link w:val="affa"/>
    <w:rsid w:val="00DD6EBF"/>
    <w:pPr>
      <w:ind w:firstLine="0"/>
    </w:pPr>
    <w:rPr>
      <w:rFonts w:eastAsia="Calibri"/>
      <w:sz w:val="24"/>
      <w:szCs w:val="22"/>
      <w:lang w:eastAsia="en-US"/>
    </w:rPr>
  </w:style>
  <w:style w:type="character" w:customStyle="1" w:styleId="affa">
    <w:name w:val="нумерованный стидь третьего уровня Знак"/>
    <w:link w:val="aff9"/>
    <w:rsid w:val="00DD6EBF"/>
    <w:rPr>
      <w:rFonts w:eastAsia="Calibri"/>
      <w:sz w:val="24"/>
      <w:szCs w:val="22"/>
      <w:lang w:eastAsia="en-US"/>
    </w:rPr>
  </w:style>
  <w:style w:type="paragraph" w:customStyle="1" w:styleId="a0">
    <w:name w:val="нумерованный текст второго уровня"/>
    <w:basedOn w:val="a1"/>
    <w:link w:val="affb"/>
    <w:rsid w:val="0091430C"/>
    <w:pPr>
      <w:numPr>
        <w:ilvl w:val="1"/>
        <w:numId w:val="6"/>
      </w:numPr>
    </w:pPr>
    <w:rPr>
      <w:rFonts w:eastAsia="Calibri"/>
      <w:sz w:val="24"/>
      <w:szCs w:val="24"/>
      <w:lang w:eastAsia="en-US"/>
    </w:rPr>
  </w:style>
  <w:style w:type="character" w:customStyle="1" w:styleId="affb">
    <w:name w:val="нумерованный текст второго уровня Знак"/>
    <w:link w:val="a0"/>
    <w:rsid w:val="0091430C"/>
    <w:rPr>
      <w:rFonts w:eastAsia="Calibri"/>
      <w:sz w:val="24"/>
      <w:szCs w:val="24"/>
      <w:lang w:eastAsia="en-US"/>
    </w:rPr>
  </w:style>
  <w:style w:type="paragraph" w:customStyle="1" w:styleId="1">
    <w:name w:val="Стиль 1"/>
    <w:basedOn w:val="af5"/>
    <w:link w:val="1a"/>
    <w:rsid w:val="006E21D8"/>
    <w:pPr>
      <w:numPr>
        <w:numId w:val="8"/>
      </w:numPr>
      <w:spacing w:after="360"/>
      <w:jc w:val="both"/>
    </w:pPr>
  </w:style>
  <w:style w:type="paragraph" w:customStyle="1" w:styleId="2">
    <w:name w:val="Стиль2"/>
    <w:basedOn w:val="1"/>
    <w:link w:val="28"/>
    <w:rsid w:val="000D28DE"/>
    <w:pPr>
      <w:keepLines w:val="0"/>
      <w:widowControl w:val="0"/>
      <w:numPr>
        <w:ilvl w:val="1"/>
      </w:numPr>
      <w:tabs>
        <w:tab w:val="left" w:pos="993"/>
      </w:tabs>
      <w:spacing w:before="0" w:after="0" w:line="240" w:lineRule="auto"/>
    </w:pPr>
    <w:rPr>
      <w:b w:val="0"/>
    </w:rPr>
  </w:style>
  <w:style w:type="character" w:customStyle="1" w:styleId="18">
    <w:name w:val="Заголовок 1 Знак"/>
    <w:link w:val="17"/>
    <w:uiPriority w:val="9"/>
    <w:rsid w:val="00AE28FD"/>
    <w:rPr>
      <w:b/>
      <w:caps/>
      <w:kern w:val="28"/>
      <w:sz w:val="24"/>
      <w:szCs w:val="24"/>
    </w:rPr>
  </w:style>
  <w:style w:type="character" w:customStyle="1" w:styleId="af6">
    <w:name w:val="Заголовок оглавления Знак"/>
    <w:link w:val="af5"/>
    <w:uiPriority w:val="39"/>
    <w:rsid w:val="00DA350F"/>
    <w:rPr>
      <w:b/>
      <w:bCs/>
      <w:kern w:val="28"/>
      <w:sz w:val="28"/>
      <w:szCs w:val="28"/>
      <w:lang w:eastAsia="en-US"/>
    </w:rPr>
  </w:style>
  <w:style w:type="character" w:customStyle="1" w:styleId="1a">
    <w:name w:val="Стиль 1 Знак"/>
    <w:link w:val="1"/>
    <w:rsid w:val="006E21D8"/>
    <w:rPr>
      <w:b/>
      <w:bCs/>
      <w:kern w:val="28"/>
      <w:sz w:val="28"/>
      <w:szCs w:val="28"/>
      <w:lang w:eastAsia="en-US"/>
    </w:rPr>
  </w:style>
  <w:style w:type="paragraph" w:customStyle="1" w:styleId="3">
    <w:name w:val="Стиль3"/>
    <w:basedOn w:val="2"/>
    <w:link w:val="36"/>
    <w:rsid w:val="000A493B"/>
    <w:pPr>
      <w:numPr>
        <w:ilvl w:val="2"/>
      </w:numPr>
    </w:pPr>
  </w:style>
  <w:style w:type="character" w:customStyle="1" w:styleId="28">
    <w:name w:val="Стиль2 Знак"/>
    <w:link w:val="2"/>
    <w:rsid w:val="000D28DE"/>
    <w:rPr>
      <w:bCs/>
      <w:kern w:val="28"/>
      <w:sz w:val="28"/>
      <w:szCs w:val="28"/>
      <w:lang w:eastAsia="en-US"/>
    </w:rPr>
  </w:style>
  <w:style w:type="paragraph" w:customStyle="1" w:styleId="4">
    <w:name w:val="Стиль4"/>
    <w:basedOn w:val="3"/>
    <w:link w:val="44"/>
    <w:rsid w:val="00155F29"/>
    <w:pPr>
      <w:numPr>
        <w:ilvl w:val="3"/>
      </w:numPr>
      <w:tabs>
        <w:tab w:val="left" w:pos="2268"/>
      </w:tabs>
    </w:pPr>
  </w:style>
  <w:style w:type="character" w:customStyle="1" w:styleId="36">
    <w:name w:val="Стиль3 Знак"/>
    <w:link w:val="3"/>
    <w:rsid w:val="000A493B"/>
    <w:rPr>
      <w:bCs/>
      <w:kern w:val="28"/>
      <w:sz w:val="28"/>
      <w:szCs w:val="28"/>
      <w:lang w:eastAsia="en-US"/>
    </w:rPr>
  </w:style>
  <w:style w:type="paragraph" w:customStyle="1" w:styleId="5">
    <w:name w:val="Стиль5"/>
    <w:basedOn w:val="4"/>
    <w:link w:val="54"/>
    <w:rsid w:val="009C4AD9"/>
    <w:pPr>
      <w:numPr>
        <w:ilvl w:val="4"/>
        <w:numId w:val="9"/>
      </w:numPr>
      <w:tabs>
        <w:tab w:val="clear" w:pos="993"/>
        <w:tab w:val="left" w:pos="2410"/>
      </w:tabs>
    </w:pPr>
  </w:style>
  <w:style w:type="character" w:customStyle="1" w:styleId="44">
    <w:name w:val="Стиль4 Знак"/>
    <w:link w:val="4"/>
    <w:rsid w:val="00155F29"/>
    <w:rPr>
      <w:bCs/>
      <w:kern w:val="28"/>
      <w:sz w:val="28"/>
      <w:szCs w:val="28"/>
      <w:lang w:eastAsia="en-US"/>
    </w:rPr>
  </w:style>
  <w:style w:type="paragraph" w:customStyle="1" w:styleId="consnormal">
    <w:name w:val="consnormal"/>
    <w:basedOn w:val="a1"/>
    <w:rsid w:val="00C1111E"/>
    <w:pPr>
      <w:autoSpaceDE w:val="0"/>
      <w:autoSpaceDN w:val="0"/>
      <w:ind w:right="19772" w:firstLine="720"/>
      <w:contextualSpacing w:val="0"/>
      <w:jc w:val="left"/>
    </w:pPr>
    <w:rPr>
      <w:rFonts w:ascii="Arial" w:hAnsi="Arial" w:cs="Arial"/>
      <w:sz w:val="20"/>
    </w:rPr>
  </w:style>
  <w:style w:type="character" w:customStyle="1" w:styleId="54">
    <w:name w:val="Стиль5 Знак"/>
    <w:link w:val="5"/>
    <w:rsid w:val="009C4AD9"/>
    <w:rPr>
      <w:bCs/>
      <w:kern w:val="28"/>
      <w:sz w:val="28"/>
      <w:szCs w:val="28"/>
      <w:lang w:eastAsia="en-US"/>
    </w:rPr>
  </w:style>
  <w:style w:type="character" w:customStyle="1" w:styleId="affc">
    <w:name w:val="Символ сноски"/>
    <w:rsid w:val="00FE7231"/>
    <w:rPr>
      <w:vertAlign w:val="superscript"/>
    </w:rPr>
  </w:style>
  <w:style w:type="paragraph" w:customStyle="1" w:styleId="affd">
    <w:name w:val="Заголовок"/>
    <w:basedOn w:val="a1"/>
    <w:next w:val="ab"/>
    <w:rsid w:val="00123B24"/>
    <w:pPr>
      <w:suppressAutoHyphens/>
      <w:ind w:firstLine="0"/>
      <w:contextualSpacing w:val="0"/>
      <w:jc w:val="center"/>
    </w:pPr>
    <w:rPr>
      <w:b/>
      <w:lang w:eastAsia="zh-CN"/>
    </w:rPr>
  </w:style>
  <w:style w:type="paragraph" w:customStyle="1" w:styleId="11">
    <w:name w:val="1Стиль1"/>
    <w:basedOn w:val="af5"/>
    <w:link w:val="110"/>
    <w:rsid w:val="00834D29"/>
    <w:pPr>
      <w:numPr>
        <w:numId w:val="10"/>
      </w:numPr>
      <w:spacing w:before="0"/>
      <w:jc w:val="both"/>
    </w:pPr>
    <w:rPr>
      <w:lang w:val="uk-UA"/>
    </w:rPr>
  </w:style>
  <w:style w:type="paragraph" w:customStyle="1" w:styleId="12">
    <w:name w:val="1Стиль2"/>
    <w:basedOn w:val="11"/>
    <w:link w:val="120"/>
    <w:rsid w:val="00834D29"/>
    <w:pPr>
      <w:numPr>
        <w:ilvl w:val="1"/>
      </w:numPr>
      <w:spacing w:line="240" w:lineRule="auto"/>
      <w:ind w:left="924" w:hanging="567"/>
    </w:pPr>
    <w:rPr>
      <w:b w:val="0"/>
    </w:rPr>
  </w:style>
  <w:style w:type="paragraph" w:customStyle="1" w:styleId="13">
    <w:name w:val="1Стиль3"/>
    <w:basedOn w:val="12"/>
    <w:link w:val="130"/>
    <w:rsid w:val="00834D29"/>
    <w:pPr>
      <w:keepLines w:val="0"/>
      <w:widowControl w:val="0"/>
      <w:numPr>
        <w:ilvl w:val="2"/>
      </w:numPr>
      <w:tabs>
        <w:tab w:val="num" w:pos="360"/>
      </w:tabs>
      <w:ind w:left="1225" w:hanging="505"/>
    </w:pPr>
  </w:style>
  <w:style w:type="character" w:customStyle="1" w:styleId="120">
    <w:name w:val="1Стиль2 Знак"/>
    <w:link w:val="12"/>
    <w:rsid w:val="00834D29"/>
    <w:rPr>
      <w:bCs/>
      <w:kern w:val="28"/>
      <w:sz w:val="28"/>
      <w:szCs w:val="28"/>
      <w:lang w:val="uk-UA" w:eastAsia="en-US"/>
    </w:rPr>
  </w:style>
  <w:style w:type="paragraph" w:customStyle="1" w:styleId="14">
    <w:name w:val="1Стиль4"/>
    <w:basedOn w:val="13"/>
    <w:link w:val="140"/>
    <w:rsid w:val="00834D29"/>
    <w:pPr>
      <w:numPr>
        <w:ilvl w:val="3"/>
      </w:numPr>
      <w:tabs>
        <w:tab w:val="num" w:pos="360"/>
        <w:tab w:val="left" w:pos="1843"/>
      </w:tabs>
      <w:ind w:left="864" w:hanging="864"/>
    </w:pPr>
  </w:style>
  <w:style w:type="paragraph" w:customStyle="1" w:styleId="-5">
    <w:name w:val="Стиль-5"/>
    <w:basedOn w:val="a1"/>
    <w:link w:val="-50"/>
    <w:rsid w:val="00995406"/>
    <w:pPr>
      <w:numPr>
        <w:ilvl w:val="4"/>
        <w:numId w:val="11"/>
      </w:numPr>
      <w:tabs>
        <w:tab w:val="left" w:pos="993"/>
        <w:tab w:val="left" w:pos="1701"/>
        <w:tab w:val="left" w:pos="2410"/>
      </w:tabs>
      <w:ind w:left="1701" w:hanging="425"/>
      <w:contextualSpacing w:val="0"/>
    </w:pPr>
    <w:rPr>
      <w:sz w:val="24"/>
      <w:szCs w:val="24"/>
    </w:rPr>
  </w:style>
  <w:style w:type="character" w:customStyle="1" w:styleId="-50">
    <w:name w:val="Стиль-5 Знак"/>
    <w:link w:val="-5"/>
    <w:rsid w:val="00995406"/>
    <w:rPr>
      <w:sz w:val="24"/>
      <w:szCs w:val="24"/>
    </w:rPr>
  </w:style>
  <w:style w:type="paragraph" w:customStyle="1" w:styleId="150">
    <w:name w:val="1Стиль5"/>
    <w:basedOn w:val="a1"/>
    <w:link w:val="151"/>
    <w:rsid w:val="00DF04F1"/>
    <w:pPr>
      <w:keepNext/>
      <w:widowControl w:val="0"/>
      <w:numPr>
        <w:ilvl w:val="4"/>
        <w:numId w:val="12"/>
      </w:numPr>
      <w:tabs>
        <w:tab w:val="left" w:pos="1843"/>
        <w:tab w:val="left" w:pos="2410"/>
      </w:tabs>
      <w:ind w:left="1843" w:hanging="425"/>
      <w:contextualSpacing w:val="0"/>
    </w:pPr>
    <w:rPr>
      <w:bCs/>
      <w:sz w:val="24"/>
      <w:szCs w:val="28"/>
      <w:lang w:eastAsia="en-US"/>
    </w:rPr>
  </w:style>
  <w:style w:type="character" w:customStyle="1" w:styleId="151">
    <w:name w:val="1Стиль5 Знак"/>
    <w:link w:val="150"/>
    <w:rsid w:val="00DF04F1"/>
    <w:rPr>
      <w:bCs/>
      <w:sz w:val="24"/>
      <w:szCs w:val="28"/>
      <w:lang w:eastAsia="en-US"/>
    </w:rPr>
  </w:style>
  <w:style w:type="character" w:customStyle="1" w:styleId="130">
    <w:name w:val="1Стиль3 Знак"/>
    <w:link w:val="13"/>
    <w:rsid w:val="00274CF6"/>
    <w:rPr>
      <w:bCs/>
      <w:kern w:val="28"/>
      <w:sz w:val="28"/>
      <w:szCs w:val="28"/>
      <w:lang w:val="uk-UA" w:eastAsia="en-US"/>
    </w:rPr>
  </w:style>
  <w:style w:type="character" w:customStyle="1" w:styleId="140">
    <w:name w:val="1Стиль4 Знак"/>
    <w:link w:val="14"/>
    <w:rsid w:val="00274CF6"/>
    <w:rPr>
      <w:bCs/>
      <w:kern w:val="28"/>
      <w:sz w:val="28"/>
      <w:szCs w:val="28"/>
      <w:lang w:val="uk-UA" w:eastAsia="en-US"/>
    </w:rPr>
  </w:style>
  <w:style w:type="character" w:customStyle="1" w:styleId="110">
    <w:name w:val="1Стиль1 Знак"/>
    <w:link w:val="11"/>
    <w:rsid w:val="00502043"/>
    <w:rPr>
      <w:b/>
      <w:bCs/>
      <w:kern w:val="28"/>
      <w:sz w:val="28"/>
      <w:szCs w:val="28"/>
      <w:lang w:val="uk-UA" w:eastAsia="en-US"/>
    </w:rPr>
  </w:style>
  <w:style w:type="paragraph" w:customStyle="1" w:styleId="510">
    <w:name w:val="5Стиль1"/>
    <w:basedOn w:val="a1"/>
    <w:link w:val="511"/>
    <w:rsid w:val="00F87445"/>
    <w:pPr>
      <w:keepLines/>
      <w:widowControl w:val="0"/>
      <w:numPr>
        <w:ilvl w:val="3"/>
        <w:numId w:val="13"/>
      </w:numPr>
      <w:tabs>
        <w:tab w:val="left" w:pos="1985"/>
      </w:tabs>
      <w:ind w:left="1701" w:hanging="425"/>
      <w:outlineLvl w:val="1"/>
    </w:pPr>
    <w:rPr>
      <w:bCs/>
      <w:iCs/>
      <w:sz w:val="24"/>
      <w:szCs w:val="24"/>
      <w:lang w:eastAsia="en-US"/>
    </w:rPr>
  </w:style>
  <w:style w:type="character" w:customStyle="1" w:styleId="511">
    <w:name w:val="5Стиль1 Знак"/>
    <w:link w:val="510"/>
    <w:rsid w:val="00F87445"/>
    <w:rPr>
      <w:bCs/>
      <w:iCs/>
      <w:sz w:val="24"/>
      <w:szCs w:val="24"/>
      <w:lang w:eastAsia="en-US"/>
    </w:rPr>
  </w:style>
  <w:style w:type="paragraph" w:customStyle="1" w:styleId="ConsPlusCell">
    <w:name w:val="ConsPlusCell"/>
    <w:uiPriority w:val="99"/>
    <w:rsid w:val="000D3244"/>
    <w:pPr>
      <w:autoSpaceDE w:val="0"/>
      <w:autoSpaceDN w:val="0"/>
      <w:adjustRightInd w:val="0"/>
    </w:pPr>
    <w:rPr>
      <w:sz w:val="28"/>
      <w:szCs w:val="28"/>
    </w:rPr>
  </w:style>
  <w:style w:type="paragraph" w:styleId="29">
    <w:name w:val="Body Text Indent 2"/>
    <w:basedOn w:val="a1"/>
    <w:link w:val="2a"/>
    <w:rsid w:val="00F516D4"/>
    <w:pPr>
      <w:spacing w:after="120" w:line="480" w:lineRule="auto"/>
      <w:ind w:left="283" w:firstLine="0"/>
      <w:contextualSpacing w:val="0"/>
      <w:jc w:val="left"/>
    </w:pPr>
    <w:rPr>
      <w:bCs/>
      <w:szCs w:val="24"/>
    </w:rPr>
  </w:style>
  <w:style w:type="character" w:customStyle="1" w:styleId="2a">
    <w:name w:val="Основной текст с отступом 2 Знак"/>
    <w:link w:val="29"/>
    <w:rsid w:val="00F516D4"/>
    <w:rPr>
      <w:bCs/>
      <w:sz w:val="28"/>
      <w:szCs w:val="24"/>
    </w:rPr>
  </w:style>
  <w:style w:type="character" w:customStyle="1" w:styleId="35">
    <w:name w:val="Основной текст с отступом 3 Знак"/>
    <w:link w:val="34"/>
    <w:rsid w:val="00797B95"/>
    <w:rPr>
      <w:sz w:val="16"/>
      <w:szCs w:val="16"/>
    </w:rPr>
  </w:style>
  <w:style w:type="paragraph" w:customStyle="1" w:styleId="10">
    <w:name w:val="1Стиль"/>
    <w:basedOn w:val="a1"/>
    <w:link w:val="1b"/>
    <w:qFormat/>
    <w:rsid w:val="00B3386D"/>
    <w:pPr>
      <w:numPr>
        <w:numId w:val="14"/>
      </w:numPr>
      <w:spacing w:before="240" w:after="240"/>
      <w:ind w:left="357" w:hanging="357"/>
      <w:jc w:val="center"/>
    </w:pPr>
    <w:rPr>
      <w:b/>
      <w:szCs w:val="28"/>
    </w:rPr>
  </w:style>
  <w:style w:type="paragraph" w:customStyle="1" w:styleId="220">
    <w:name w:val="2Стиль2"/>
    <w:basedOn w:val="10"/>
    <w:link w:val="221"/>
    <w:autoRedefine/>
    <w:qFormat/>
    <w:rsid w:val="006109FF"/>
    <w:pPr>
      <w:numPr>
        <w:numId w:val="0"/>
      </w:numPr>
      <w:tabs>
        <w:tab w:val="left" w:pos="0"/>
        <w:tab w:val="left" w:pos="1418"/>
      </w:tabs>
      <w:ind w:firstLine="709"/>
      <w:jc w:val="both"/>
    </w:pPr>
    <w:rPr>
      <w:rFonts w:eastAsia="Calibri"/>
      <w:b w:val="0"/>
    </w:rPr>
  </w:style>
  <w:style w:type="character" w:customStyle="1" w:styleId="1b">
    <w:name w:val="1Стиль Знак"/>
    <w:link w:val="10"/>
    <w:rsid w:val="00B3386D"/>
    <w:rPr>
      <w:b/>
      <w:sz w:val="28"/>
      <w:szCs w:val="28"/>
    </w:rPr>
  </w:style>
  <w:style w:type="paragraph" w:customStyle="1" w:styleId="330">
    <w:name w:val="3Стиль3"/>
    <w:basedOn w:val="220"/>
    <w:link w:val="331"/>
    <w:qFormat/>
    <w:rsid w:val="00265262"/>
    <w:pPr>
      <w:numPr>
        <w:ilvl w:val="2"/>
      </w:numPr>
      <w:tabs>
        <w:tab w:val="left" w:pos="1276"/>
      </w:tabs>
      <w:ind w:left="851" w:firstLine="709"/>
    </w:pPr>
    <w:rPr>
      <w:lang w:eastAsia="en-US"/>
    </w:rPr>
  </w:style>
  <w:style w:type="character" w:customStyle="1" w:styleId="221">
    <w:name w:val="2Стиль2 Знак"/>
    <w:link w:val="220"/>
    <w:rsid w:val="006109FF"/>
    <w:rPr>
      <w:rFonts w:eastAsia="Calibri"/>
      <w:sz w:val="28"/>
      <w:szCs w:val="28"/>
    </w:rPr>
  </w:style>
  <w:style w:type="paragraph" w:customStyle="1" w:styleId="45">
    <w:name w:val="4Стиль"/>
    <w:basedOn w:val="330"/>
    <w:link w:val="46"/>
    <w:qFormat/>
    <w:rsid w:val="00125301"/>
    <w:pPr>
      <w:numPr>
        <w:ilvl w:val="3"/>
      </w:numPr>
      <w:tabs>
        <w:tab w:val="left" w:pos="1843"/>
        <w:tab w:val="left" w:pos="2127"/>
      </w:tabs>
      <w:ind w:left="1728" w:firstLine="709"/>
    </w:pPr>
    <w:rPr>
      <w:bCs/>
    </w:rPr>
  </w:style>
  <w:style w:type="character" w:customStyle="1" w:styleId="331">
    <w:name w:val="3Стиль3 Знак"/>
    <w:link w:val="330"/>
    <w:rsid w:val="00265262"/>
    <w:rPr>
      <w:rFonts w:eastAsia="Calibri"/>
      <w:sz w:val="28"/>
      <w:szCs w:val="28"/>
      <w:lang w:eastAsia="en-US"/>
    </w:rPr>
  </w:style>
  <w:style w:type="paragraph" w:customStyle="1" w:styleId="55">
    <w:name w:val="5Стиль"/>
    <w:basedOn w:val="45"/>
    <w:link w:val="56"/>
    <w:qFormat/>
    <w:rsid w:val="00125301"/>
    <w:pPr>
      <w:numPr>
        <w:ilvl w:val="4"/>
      </w:numPr>
      <w:tabs>
        <w:tab w:val="left" w:pos="2694"/>
      </w:tabs>
      <w:ind w:left="1728" w:firstLine="709"/>
    </w:pPr>
  </w:style>
  <w:style w:type="character" w:customStyle="1" w:styleId="46">
    <w:name w:val="4Стиль Знак"/>
    <w:link w:val="45"/>
    <w:rsid w:val="00125301"/>
    <w:rPr>
      <w:rFonts w:eastAsia="Calibri"/>
      <w:bCs/>
      <w:sz w:val="28"/>
      <w:szCs w:val="28"/>
      <w:lang w:eastAsia="en-US"/>
    </w:rPr>
  </w:style>
  <w:style w:type="paragraph" w:customStyle="1" w:styleId="6">
    <w:name w:val="6Стиль"/>
    <w:basedOn w:val="55"/>
    <w:link w:val="62"/>
    <w:qFormat/>
    <w:rsid w:val="00857F62"/>
    <w:pPr>
      <w:numPr>
        <w:ilvl w:val="5"/>
        <w:numId w:val="15"/>
      </w:numPr>
      <w:tabs>
        <w:tab w:val="clear" w:pos="2694"/>
        <w:tab w:val="left" w:pos="1560"/>
      </w:tabs>
      <w:ind w:left="2127" w:hanging="284"/>
    </w:pPr>
    <w:rPr>
      <w:rFonts w:eastAsia="Times New Roman"/>
      <w:sz w:val="24"/>
      <w:szCs w:val="24"/>
    </w:rPr>
  </w:style>
  <w:style w:type="character" w:customStyle="1" w:styleId="56">
    <w:name w:val="5Стиль Знак"/>
    <w:basedOn w:val="46"/>
    <w:link w:val="55"/>
    <w:rsid w:val="00125301"/>
    <w:rPr>
      <w:rFonts w:eastAsia="Calibri"/>
      <w:bCs/>
      <w:sz w:val="28"/>
      <w:szCs w:val="28"/>
      <w:lang w:eastAsia="en-US"/>
    </w:rPr>
  </w:style>
  <w:style w:type="paragraph" w:customStyle="1" w:styleId="63">
    <w:name w:val="Стиль6"/>
    <w:basedOn w:val="4"/>
    <w:rsid w:val="00321D96"/>
    <w:pPr>
      <w:keepNext w:val="0"/>
      <w:widowControl/>
      <w:numPr>
        <w:ilvl w:val="0"/>
        <w:numId w:val="0"/>
      </w:numPr>
      <w:tabs>
        <w:tab w:val="clear" w:pos="2268"/>
        <w:tab w:val="left" w:pos="1843"/>
      </w:tabs>
      <w:ind w:left="2232" w:hanging="792"/>
    </w:pPr>
    <w:rPr>
      <w:bCs w:val="0"/>
      <w:lang w:eastAsia="ru-RU"/>
    </w:rPr>
  </w:style>
  <w:style w:type="character" w:customStyle="1" w:styleId="62">
    <w:name w:val="6Стиль Знак"/>
    <w:link w:val="6"/>
    <w:rsid w:val="00857F62"/>
    <w:rPr>
      <w:bCs/>
      <w:sz w:val="24"/>
      <w:szCs w:val="24"/>
      <w:lang w:eastAsia="en-US"/>
    </w:rPr>
  </w:style>
  <w:style w:type="table" w:customStyle="1" w:styleId="1c">
    <w:name w:val="Сетка таблицы1"/>
    <w:basedOn w:val="a3"/>
    <w:next w:val="afc"/>
    <w:uiPriority w:val="59"/>
    <w:rsid w:val="00A239ED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b">
    <w:name w:val="Сетка таблицы2"/>
    <w:basedOn w:val="a3"/>
    <w:next w:val="afc"/>
    <w:uiPriority w:val="59"/>
    <w:rsid w:val="00DD03D7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2">
    <w:name w:val="Стиль7"/>
    <w:basedOn w:val="6"/>
    <w:link w:val="73"/>
    <w:rsid w:val="00E24126"/>
    <w:pPr>
      <w:ind w:left="2410"/>
    </w:pPr>
  </w:style>
  <w:style w:type="character" w:styleId="affe">
    <w:name w:val="endnote reference"/>
    <w:uiPriority w:val="99"/>
    <w:semiHidden/>
    <w:unhideWhenUsed/>
    <w:rsid w:val="00C16877"/>
    <w:rPr>
      <w:vertAlign w:val="superscript"/>
    </w:rPr>
  </w:style>
  <w:style w:type="character" w:customStyle="1" w:styleId="73">
    <w:name w:val="Стиль7 Знак"/>
    <w:link w:val="72"/>
    <w:rsid w:val="00E24126"/>
    <w:rPr>
      <w:bCs/>
      <w:sz w:val="24"/>
      <w:szCs w:val="24"/>
      <w:lang w:eastAsia="en-US"/>
    </w:rPr>
  </w:style>
  <w:style w:type="paragraph" w:customStyle="1" w:styleId="ConsPlusNonformat">
    <w:name w:val="ConsPlusNonformat"/>
    <w:uiPriority w:val="99"/>
    <w:rsid w:val="009854A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numbering" w:customStyle="1" w:styleId="121">
    <w:name w:val="Стиль121"/>
    <w:uiPriority w:val="99"/>
    <w:rsid w:val="0081724D"/>
    <w:pPr>
      <w:numPr>
        <w:numId w:val="16"/>
      </w:numPr>
    </w:pPr>
  </w:style>
  <w:style w:type="paragraph" w:customStyle="1" w:styleId="16">
    <w:name w:val="Стиль№1"/>
    <w:basedOn w:val="a1"/>
    <w:rsid w:val="00607FD2"/>
    <w:pPr>
      <w:numPr>
        <w:numId w:val="17"/>
      </w:numPr>
    </w:pPr>
    <w:rPr>
      <w:b/>
      <w:sz w:val="24"/>
      <w:szCs w:val="24"/>
      <w:lang w:val="uk-UA" w:eastAsia="en-US"/>
    </w:rPr>
  </w:style>
  <w:style w:type="paragraph" w:customStyle="1" w:styleId="22">
    <w:name w:val="Стиль№2"/>
    <w:basedOn w:val="16"/>
    <w:rsid w:val="00607FD2"/>
    <w:pPr>
      <w:numPr>
        <w:ilvl w:val="1"/>
      </w:numPr>
      <w:tabs>
        <w:tab w:val="left" w:pos="1134"/>
      </w:tabs>
    </w:pPr>
    <w:rPr>
      <w:b w:val="0"/>
    </w:rPr>
  </w:style>
  <w:style w:type="paragraph" w:customStyle="1" w:styleId="31">
    <w:name w:val="Стиль№3"/>
    <w:basedOn w:val="22"/>
    <w:link w:val="37"/>
    <w:rsid w:val="00607FD2"/>
    <w:pPr>
      <w:numPr>
        <w:ilvl w:val="2"/>
      </w:numPr>
      <w:tabs>
        <w:tab w:val="left" w:pos="1560"/>
      </w:tabs>
      <w:ind w:left="1560" w:hanging="709"/>
    </w:pPr>
  </w:style>
  <w:style w:type="paragraph" w:customStyle="1" w:styleId="41">
    <w:name w:val="Стиль№4"/>
    <w:basedOn w:val="31"/>
    <w:link w:val="47"/>
    <w:rsid w:val="00607FD2"/>
    <w:pPr>
      <w:numPr>
        <w:ilvl w:val="3"/>
      </w:numPr>
      <w:tabs>
        <w:tab w:val="clear" w:pos="1560"/>
        <w:tab w:val="left" w:pos="2127"/>
      </w:tabs>
      <w:ind w:left="2127" w:hanging="1047"/>
    </w:pPr>
  </w:style>
  <w:style w:type="character" w:customStyle="1" w:styleId="37">
    <w:name w:val="Стиль№3 Знак"/>
    <w:link w:val="31"/>
    <w:rsid w:val="00607FD2"/>
    <w:rPr>
      <w:sz w:val="24"/>
      <w:szCs w:val="24"/>
      <w:lang w:val="uk-UA" w:eastAsia="en-US"/>
    </w:rPr>
  </w:style>
  <w:style w:type="paragraph" w:customStyle="1" w:styleId="51">
    <w:name w:val="Стиль№5"/>
    <w:basedOn w:val="41"/>
    <w:link w:val="57"/>
    <w:rsid w:val="00607FD2"/>
    <w:pPr>
      <w:numPr>
        <w:ilvl w:val="4"/>
      </w:numPr>
      <w:tabs>
        <w:tab w:val="left" w:pos="2410"/>
      </w:tabs>
      <w:ind w:left="2410" w:hanging="970"/>
    </w:pPr>
  </w:style>
  <w:style w:type="paragraph" w:customStyle="1" w:styleId="70">
    <w:name w:val="Стиль№7"/>
    <w:basedOn w:val="a1"/>
    <w:link w:val="74"/>
    <w:rsid w:val="002D4B8A"/>
    <w:pPr>
      <w:numPr>
        <w:ilvl w:val="5"/>
        <w:numId w:val="18"/>
      </w:numPr>
      <w:tabs>
        <w:tab w:val="left" w:pos="1418"/>
        <w:tab w:val="left" w:pos="2410"/>
      </w:tabs>
      <w:ind w:left="2410" w:hanging="327"/>
    </w:pPr>
    <w:rPr>
      <w:sz w:val="24"/>
      <w:szCs w:val="24"/>
      <w:lang w:eastAsia="en-US"/>
    </w:rPr>
  </w:style>
  <w:style w:type="character" w:customStyle="1" w:styleId="74">
    <w:name w:val="Стиль№7 Знак"/>
    <w:link w:val="70"/>
    <w:rsid w:val="002D4B8A"/>
    <w:rPr>
      <w:sz w:val="24"/>
      <w:szCs w:val="24"/>
      <w:lang w:eastAsia="en-US"/>
    </w:rPr>
  </w:style>
  <w:style w:type="character" w:customStyle="1" w:styleId="47">
    <w:name w:val="Стиль№4 Знак"/>
    <w:basedOn w:val="37"/>
    <w:link w:val="41"/>
    <w:rsid w:val="002D4B8A"/>
    <w:rPr>
      <w:sz w:val="24"/>
      <w:szCs w:val="24"/>
      <w:lang w:val="uk-UA" w:eastAsia="en-US"/>
    </w:rPr>
  </w:style>
  <w:style w:type="character" w:customStyle="1" w:styleId="57">
    <w:name w:val="Стиль№5 Знак"/>
    <w:basedOn w:val="47"/>
    <w:link w:val="51"/>
    <w:rsid w:val="002D4B8A"/>
    <w:rPr>
      <w:sz w:val="24"/>
      <w:szCs w:val="24"/>
      <w:lang w:val="uk-UA" w:eastAsia="en-US"/>
    </w:rPr>
  </w:style>
  <w:style w:type="character" w:customStyle="1" w:styleId="1d">
    <w:name w:val="Стиль1 Знак"/>
    <w:rsid w:val="008506E3"/>
    <w:rPr>
      <w:rFonts w:ascii="Times New Roman" w:hAnsi="Times New Roman" w:cs="Times New Roman"/>
      <w:b/>
      <w:sz w:val="24"/>
      <w:szCs w:val="24"/>
    </w:rPr>
  </w:style>
  <w:style w:type="paragraph" w:customStyle="1" w:styleId="75">
    <w:name w:val="7Стиль"/>
    <w:basedOn w:val="6"/>
    <w:link w:val="76"/>
    <w:qFormat/>
    <w:rsid w:val="00570003"/>
    <w:pPr>
      <w:tabs>
        <w:tab w:val="clear" w:pos="1560"/>
        <w:tab w:val="left" w:pos="1985"/>
      </w:tabs>
      <w:ind w:left="1985"/>
    </w:pPr>
  </w:style>
  <w:style w:type="paragraph" w:customStyle="1" w:styleId="81">
    <w:name w:val="8Стиль"/>
    <w:basedOn w:val="75"/>
    <w:link w:val="82"/>
    <w:qFormat/>
    <w:rsid w:val="00C4305D"/>
    <w:pPr>
      <w:tabs>
        <w:tab w:val="clear" w:pos="1985"/>
        <w:tab w:val="left" w:pos="2552"/>
      </w:tabs>
      <w:ind w:left="2552"/>
    </w:pPr>
  </w:style>
  <w:style w:type="character" w:customStyle="1" w:styleId="76">
    <w:name w:val="7Стиль Знак"/>
    <w:basedOn w:val="62"/>
    <w:link w:val="75"/>
    <w:rsid w:val="00570003"/>
    <w:rPr>
      <w:bCs/>
      <w:sz w:val="24"/>
      <w:szCs w:val="24"/>
      <w:lang w:eastAsia="en-US"/>
    </w:rPr>
  </w:style>
  <w:style w:type="paragraph" w:customStyle="1" w:styleId="512">
    <w:name w:val="5/1Стиль"/>
    <w:basedOn w:val="55"/>
    <w:rsid w:val="000D124D"/>
    <w:pPr>
      <w:numPr>
        <w:ilvl w:val="0"/>
      </w:numPr>
      <w:tabs>
        <w:tab w:val="num" w:pos="360"/>
        <w:tab w:val="left" w:pos="3119"/>
      </w:tabs>
      <w:ind w:left="2736" w:hanging="936"/>
    </w:pPr>
    <w:rPr>
      <w:sz w:val="24"/>
      <w:szCs w:val="24"/>
    </w:rPr>
  </w:style>
  <w:style w:type="character" w:customStyle="1" w:styleId="82">
    <w:name w:val="8Стиль Знак"/>
    <w:link w:val="81"/>
    <w:rsid w:val="00C4305D"/>
    <w:rPr>
      <w:bCs/>
      <w:sz w:val="24"/>
      <w:szCs w:val="24"/>
      <w:lang w:eastAsia="en-US"/>
    </w:rPr>
  </w:style>
  <w:style w:type="paragraph" w:customStyle="1" w:styleId="100">
    <w:name w:val="Стиль10"/>
    <w:basedOn w:val="11"/>
    <w:rsid w:val="00407BF7"/>
    <w:pPr>
      <w:keepNext w:val="0"/>
      <w:keepLines w:val="0"/>
      <w:numPr>
        <w:numId w:val="19"/>
      </w:numPr>
      <w:spacing w:after="200"/>
      <w:ind w:right="283"/>
      <w:contextualSpacing/>
      <w:jc w:val="center"/>
    </w:pPr>
    <w:rPr>
      <w:rFonts w:eastAsia="Calibri"/>
      <w:bCs w:val="0"/>
      <w:lang w:val="ru-RU"/>
    </w:rPr>
  </w:style>
  <w:style w:type="paragraph" w:customStyle="1" w:styleId="23">
    <w:name w:val="2/Стиль"/>
    <w:basedOn w:val="100"/>
    <w:rsid w:val="00407BF7"/>
    <w:pPr>
      <w:numPr>
        <w:ilvl w:val="1"/>
      </w:numPr>
      <w:spacing w:after="0" w:line="0" w:lineRule="atLeast"/>
      <w:ind w:left="425" w:right="284" w:hanging="431"/>
      <w:jc w:val="both"/>
    </w:pPr>
    <w:rPr>
      <w:b w:val="0"/>
    </w:rPr>
  </w:style>
  <w:style w:type="paragraph" w:customStyle="1" w:styleId="32">
    <w:name w:val="3/Стиль"/>
    <w:basedOn w:val="23"/>
    <w:link w:val="38"/>
    <w:rsid w:val="00407BF7"/>
    <w:pPr>
      <w:numPr>
        <w:ilvl w:val="2"/>
      </w:numPr>
      <w:tabs>
        <w:tab w:val="left" w:pos="1276"/>
      </w:tabs>
      <w:ind w:left="993"/>
    </w:pPr>
  </w:style>
  <w:style w:type="paragraph" w:customStyle="1" w:styleId="42">
    <w:name w:val="4/Стиль"/>
    <w:basedOn w:val="32"/>
    <w:rsid w:val="00407BF7"/>
    <w:pPr>
      <w:numPr>
        <w:ilvl w:val="3"/>
      </w:numPr>
      <w:tabs>
        <w:tab w:val="num" w:pos="360"/>
        <w:tab w:val="left" w:pos="1985"/>
      </w:tabs>
    </w:pPr>
  </w:style>
  <w:style w:type="character" w:customStyle="1" w:styleId="38">
    <w:name w:val="3/Стиль Знак"/>
    <w:link w:val="32"/>
    <w:rsid w:val="00407BF7"/>
    <w:rPr>
      <w:rFonts w:eastAsia="Calibri"/>
      <w:kern w:val="28"/>
      <w:sz w:val="28"/>
      <w:szCs w:val="28"/>
      <w:lang w:eastAsia="en-US"/>
    </w:rPr>
  </w:style>
  <w:style w:type="paragraph" w:customStyle="1" w:styleId="52">
    <w:name w:val="5/Стиль"/>
    <w:basedOn w:val="42"/>
    <w:rsid w:val="00407BF7"/>
    <w:pPr>
      <w:numPr>
        <w:ilvl w:val="4"/>
      </w:numPr>
      <w:tabs>
        <w:tab w:val="num" w:pos="360"/>
        <w:tab w:val="left" w:pos="2552"/>
      </w:tabs>
    </w:pPr>
  </w:style>
  <w:style w:type="paragraph" w:customStyle="1" w:styleId="2c">
    <w:name w:val="2Стиль"/>
    <w:basedOn w:val="10"/>
    <w:rsid w:val="00A568B5"/>
    <w:pPr>
      <w:numPr>
        <w:numId w:val="0"/>
      </w:numPr>
      <w:tabs>
        <w:tab w:val="left" w:pos="426"/>
      </w:tabs>
      <w:ind w:left="426" w:hanging="432"/>
      <w:jc w:val="both"/>
    </w:pPr>
    <w:rPr>
      <w:b w:val="0"/>
    </w:rPr>
  </w:style>
  <w:style w:type="paragraph" w:customStyle="1" w:styleId="83">
    <w:name w:val="Стиль8"/>
    <w:basedOn w:val="aff1"/>
    <w:link w:val="84"/>
    <w:rsid w:val="009A2C53"/>
  </w:style>
  <w:style w:type="character" w:customStyle="1" w:styleId="84">
    <w:name w:val="Стиль8 Знак"/>
    <w:basedOn w:val="aff2"/>
    <w:link w:val="83"/>
    <w:rsid w:val="009A2C53"/>
  </w:style>
  <w:style w:type="paragraph" w:customStyle="1" w:styleId="91">
    <w:name w:val="Стиль9"/>
    <w:basedOn w:val="aff1"/>
    <w:link w:val="92"/>
    <w:rsid w:val="009A2C53"/>
  </w:style>
  <w:style w:type="character" w:customStyle="1" w:styleId="92">
    <w:name w:val="Стиль9 Знак"/>
    <w:basedOn w:val="aff2"/>
    <w:link w:val="91"/>
    <w:rsid w:val="009A2C53"/>
  </w:style>
  <w:style w:type="paragraph" w:customStyle="1" w:styleId="-">
    <w:name w:val="-Текст сноски"/>
    <w:basedOn w:val="aff1"/>
    <w:link w:val="-0"/>
    <w:qFormat/>
    <w:rsid w:val="000706FE"/>
    <w:pPr>
      <w:numPr>
        <w:numId w:val="7"/>
      </w:numPr>
      <w:ind w:left="567"/>
    </w:pPr>
  </w:style>
  <w:style w:type="character" w:customStyle="1" w:styleId="-0">
    <w:name w:val="-Текст сноски Знак"/>
    <w:basedOn w:val="aff2"/>
    <w:link w:val="-"/>
    <w:rsid w:val="000706FE"/>
  </w:style>
  <w:style w:type="paragraph" w:customStyle="1" w:styleId="39">
    <w:name w:val="3Стиль"/>
    <w:basedOn w:val="2c"/>
    <w:link w:val="3a"/>
    <w:rsid w:val="00A568B5"/>
    <w:pPr>
      <w:tabs>
        <w:tab w:val="left" w:pos="1276"/>
      </w:tabs>
      <w:ind w:left="1224" w:hanging="504"/>
    </w:pPr>
  </w:style>
  <w:style w:type="paragraph" w:customStyle="1" w:styleId="2d">
    <w:name w:val="2.заглавие"/>
    <w:basedOn w:val="220"/>
    <w:link w:val="2e"/>
    <w:qFormat/>
    <w:rsid w:val="00D34EA9"/>
    <w:pPr>
      <w:tabs>
        <w:tab w:val="left" w:pos="567"/>
      </w:tabs>
      <w:jc w:val="center"/>
    </w:pPr>
    <w:rPr>
      <w:b/>
    </w:rPr>
  </w:style>
  <w:style w:type="paragraph" w:customStyle="1" w:styleId="3b">
    <w:name w:val="3. Заглавие"/>
    <w:basedOn w:val="330"/>
    <w:link w:val="3c"/>
    <w:qFormat/>
    <w:rsid w:val="00161DE5"/>
    <w:pPr>
      <w:tabs>
        <w:tab w:val="clear" w:pos="1276"/>
        <w:tab w:val="left" w:pos="993"/>
      </w:tabs>
      <w:ind w:left="993"/>
    </w:pPr>
    <w:rPr>
      <w:b/>
    </w:rPr>
  </w:style>
  <w:style w:type="character" w:customStyle="1" w:styleId="2e">
    <w:name w:val="2.заглавие Знак"/>
    <w:link w:val="2d"/>
    <w:rsid w:val="00D34EA9"/>
    <w:rPr>
      <w:rFonts w:eastAsia="Calibri"/>
      <w:b/>
      <w:sz w:val="28"/>
      <w:szCs w:val="28"/>
    </w:rPr>
  </w:style>
  <w:style w:type="paragraph" w:customStyle="1" w:styleId="48">
    <w:name w:val="4. Заглавие"/>
    <w:basedOn w:val="45"/>
    <w:link w:val="49"/>
    <w:qFormat/>
    <w:rsid w:val="00D9634E"/>
    <w:rPr>
      <w:rFonts w:eastAsia="Times New Roman"/>
      <w:b/>
      <w:sz w:val="24"/>
      <w:szCs w:val="24"/>
    </w:rPr>
  </w:style>
  <w:style w:type="character" w:customStyle="1" w:styleId="3c">
    <w:name w:val="3. Заглавие Знак"/>
    <w:link w:val="3b"/>
    <w:rsid w:val="00161DE5"/>
    <w:rPr>
      <w:rFonts w:eastAsia="Calibri"/>
      <w:b/>
      <w:sz w:val="28"/>
      <w:szCs w:val="28"/>
      <w:lang w:eastAsia="en-US"/>
    </w:rPr>
  </w:style>
  <w:style w:type="paragraph" w:customStyle="1" w:styleId="afff">
    <w:name w:val="обложка"/>
    <w:basedOn w:val="45"/>
    <w:link w:val="afff0"/>
    <w:rsid w:val="00857F62"/>
    <w:pPr>
      <w:numPr>
        <w:ilvl w:val="0"/>
      </w:numPr>
      <w:ind w:left="1728" w:firstLine="709"/>
      <w:jc w:val="center"/>
    </w:pPr>
    <w:rPr>
      <w:rFonts w:eastAsia="Times New Roman"/>
      <w:b/>
    </w:rPr>
  </w:style>
  <w:style w:type="character" w:customStyle="1" w:styleId="49">
    <w:name w:val="4. Заглавие Знак"/>
    <w:link w:val="48"/>
    <w:rsid w:val="00D9634E"/>
    <w:rPr>
      <w:b/>
      <w:bCs/>
      <w:sz w:val="24"/>
      <w:szCs w:val="24"/>
      <w:lang w:eastAsia="en-US"/>
    </w:rPr>
  </w:style>
  <w:style w:type="table" w:customStyle="1" w:styleId="3d">
    <w:name w:val="Сетка таблицы3"/>
    <w:basedOn w:val="a3"/>
    <w:next w:val="afc"/>
    <w:uiPriority w:val="59"/>
    <w:rsid w:val="000C0EA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f0">
    <w:name w:val="обложка Знак"/>
    <w:link w:val="afff"/>
    <w:rsid w:val="00857F62"/>
    <w:rPr>
      <w:b/>
      <w:bCs/>
      <w:sz w:val="28"/>
      <w:szCs w:val="28"/>
      <w:lang w:eastAsia="en-US"/>
    </w:rPr>
  </w:style>
  <w:style w:type="character" w:customStyle="1" w:styleId="3a">
    <w:name w:val="3Стиль Знак"/>
    <w:link w:val="39"/>
    <w:rsid w:val="00643819"/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semiHidden="0" w:uiPriority="0" w:unhideWhenUsed="0"/>
    <w:lsdException w:name="page number" w:uiPriority="0"/>
    <w:lsdException w:name="Title" w:semiHidden="0" w:uiPriority="0" w:unhideWhenUsed="0"/>
    <w:lsdException w:name="Default Paragraph Font" w:uiPriority="1"/>
    <w:lsdException w:name="Body Text" w:uiPriority="0"/>
    <w:lsdException w:name="Subtitle" w:semiHidden="0" w:uiPriority="11" w:unhideWhenUsed="0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/>
    <w:lsdException w:name="Emphasis" w:semiHidden="0" w:uiPriority="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rsid w:val="00876958"/>
    <w:pPr>
      <w:ind w:firstLine="709"/>
      <w:contextualSpacing/>
      <w:jc w:val="both"/>
    </w:pPr>
    <w:rPr>
      <w:sz w:val="28"/>
    </w:rPr>
  </w:style>
  <w:style w:type="paragraph" w:styleId="17">
    <w:name w:val="heading 1"/>
    <w:basedOn w:val="a1"/>
    <w:next w:val="a1"/>
    <w:link w:val="18"/>
    <w:uiPriority w:val="9"/>
    <w:rsid w:val="00651BCB"/>
    <w:pPr>
      <w:keepNext/>
      <w:keepLines/>
      <w:numPr>
        <w:numId w:val="5"/>
      </w:numPr>
      <w:suppressAutoHyphens/>
      <w:spacing w:before="240" w:line="336" w:lineRule="auto"/>
      <w:jc w:val="left"/>
      <w:outlineLvl w:val="0"/>
    </w:pPr>
    <w:rPr>
      <w:b/>
      <w:caps/>
      <w:kern w:val="28"/>
      <w:sz w:val="24"/>
      <w:szCs w:val="24"/>
    </w:rPr>
  </w:style>
  <w:style w:type="paragraph" w:styleId="20">
    <w:name w:val="heading 2"/>
    <w:basedOn w:val="a1"/>
    <w:next w:val="a1"/>
    <w:uiPriority w:val="9"/>
    <w:rsid w:val="00DF4ADB"/>
    <w:pPr>
      <w:keepNext/>
      <w:keepLines/>
      <w:numPr>
        <w:ilvl w:val="1"/>
        <w:numId w:val="1"/>
      </w:numPr>
      <w:suppressAutoHyphens/>
      <w:spacing w:before="120" w:after="120"/>
      <w:outlineLvl w:val="1"/>
    </w:pPr>
    <w:rPr>
      <w:b/>
    </w:rPr>
  </w:style>
  <w:style w:type="paragraph" w:styleId="30">
    <w:name w:val="heading 3"/>
    <w:basedOn w:val="a1"/>
    <w:next w:val="a1"/>
    <w:uiPriority w:val="9"/>
    <w:rsid w:val="00137F35"/>
    <w:pPr>
      <w:numPr>
        <w:ilvl w:val="2"/>
        <w:numId w:val="1"/>
      </w:numPr>
      <w:suppressAutoHyphens/>
      <w:spacing w:line="336" w:lineRule="auto"/>
      <w:outlineLvl w:val="2"/>
    </w:pPr>
    <w:rPr>
      <w:b/>
    </w:rPr>
  </w:style>
  <w:style w:type="paragraph" w:styleId="40">
    <w:name w:val="heading 4"/>
    <w:basedOn w:val="a1"/>
    <w:next w:val="a1"/>
    <w:uiPriority w:val="9"/>
    <w:rsid w:val="00FC39E3"/>
    <w:pPr>
      <w:numPr>
        <w:ilvl w:val="3"/>
        <w:numId w:val="1"/>
      </w:numPr>
      <w:suppressAutoHyphens/>
      <w:spacing w:line="336" w:lineRule="auto"/>
      <w:jc w:val="center"/>
      <w:outlineLvl w:val="3"/>
    </w:pPr>
    <w:rPr>
      <w:b/>
    </w:rPr>
  </w:style>
  <w:style w:type="paragraph" w:styleId="50">
    <w:name w:val="heading 5"/>
    <w:basedOn w:val="a1"/>
    <w:next w:val="a1"/>
    <w:link w:val="53"/>
    <w:uiPriority w:val="9"/>
    <w:rsid w:val="0090575C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60">
    <w:name w:val="heading 6"/>
    <w:basedOn w:val="a1"/>
    <w:next w:val="a1"/>
    <w:link w:val="61"/>
    <w:uiPriority w:val="9"/>
    <w:rsid w:val="0090575C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1"/>
    <w:next w:val="a1"/>
    <w:link w:val="71"/>
    <w:uiPriority w:val="9"/>
    <w:rsid w:val="0090575C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1"/>
    <w:next w:val="a1"/>
    <w:link w:val="80"/>
    <w:uiPriority w:val="9"/>
    <w:rsid w:val="0090575C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</w:rPr>
  </w:style>
  <w:style w:type="paragraph" w:styleId="9">
    <w:name w:val="heading 9"/>
    <w:basedOn w:val="a1"/>
    <w:next w:val="a1"/>
    <w:link w:val="90"/>
    <w:uiPriority w:val="9"/>
    <w:rsid w:val="0090575C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rsid w:val="00FC39E3"/>
    <w:pPr>
      <w:tabs>
        <w:tab w:val="center" w:pos="4153"/>
        <w:tab w:val="right" w:pos="8306"/>
      </w:tabs>
    </w:pPr>
  </w:style>
  <w:style w:type="paragraph" w:styleId="a7">
    <w:name w:val="caption"/>
    <w:basedOn w:val="a1"/>
    <w:next w:val="a1"/>
    <w:rsid w:val="00FC39E3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FC39E3"/>
    <w:pPr>
      <w:tabs>
        <w:tab w:val="center" w:pos="4153"/>
        <w:tab w:val="right" w:pos="8306"/>
      </w:tabs>
    </w:pPr>
  </w:style>
  <w:style w:type="character" w:styleId="aa">
    <w:name w:val="page number"/>
    <w:semiHidden/>
    <w:rsid w:val="00FC39E3"/>
    <w:rPr>
      <w:rFonts w:ascii="Times New Roman" w:hAnsi="Times New Roman"/>
      <w:noProof w:val="0"/>
      <w:lang w:val="uk-UA"/>
    </w:rPr>
  </w:style>
  <w:style w:type="paragraph" w:styleId="19">
    <w:name w:val="toc 1"/>
    <w:basedOn w:val="a1"/>
    <w:next w:val="a1"/>
    <w:autoRedefine/>
    <w:uiPriority w:val="39"/>
    <w:qFormat/>
    <w:rsid w:val="005D2412"/>
    <w:pPr>
      <w:tabs>
        <w:tab w:val="left" w:pos="1320"/>
        <w:tab w:val="right" w:leader="dot" w:pos="9639"/>
      </w:tabs>
      <w:spacing w:line="336" w:lineRule="auto"/>
      <w:ind w:right="851"/>
      <w:jc w:val="center"/>
    </w:pPr>
    <w:rPr>
      <w:caps/>
    </w:rPr>
  </w:style>
  <w:style w:type="paragraph" w:styleId="24">
    <w:name w:val="toc 2"/>
    <w:basedOn w:val="a1"/>
    <w:next w:val="a1"/>
    <w:autoRedefine/>
    <w:uiPriority w:val="39"/>
    <w:qFormat/>
    <w:rsid w:val="005D2412"/>
    <w:pPr>
      <w:tabs>
        <w:tab w:val="left" w:pos="1843"/>
        <w:tab w:val="right" w:leader="dot" w:pos="9639"/>
      </w:tabs>
      <w:spacing w:line="336" w:lineRule="auto"/>
      <w:ind w:left="284" w:right="851"/>
      <w:jc w:val="left"/>
    </w:pPr>
  </w:style>
  <w:style w:type="paragraph" w:styleId="33">
    <w:name w:val="toc 3"/>
    <w:basedOn w:val="a1"/>
    <w:next w:val="a1"/>
    <w:autoRedefine/>
    <w:uiPriority w:val="39"/>
    <w:qFormat/>
    <w:rsid w:val="00FC39E3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3">
    <w:name w:val="toc 4"/>
    <w:basedOn w:val="a1"/>
    <w:next w:val="a1"/>
    <w:autoRedefine/>
    <w:semiHidden/>
    <w:rsid w:val="00FC39E3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ac"/>
    <w:semiHidden/>
    <w:rsid w:val="00FC39E3"/>
    <w:pPr>
      <w:spacing w:line="336" w:lineRule="auto"/>
      <w:ind w:firstLine="851"/>
    </w:pPr>
  </w:style>
  <w:style w:type="paragraph" w:customStyle="1" w:styleId="ad">
    <w:name w:val="Переменные"/>
    <w:basedOn w:val="ab"/>
    <w:rsid w:val="00FC39E3"/>
    <w:pPr>
      <w:tabs>
        <w:tab w:val="left" w:pos="482"/>
      </w:tabs>
      <w:ind w:left="482" w:hanging="482"/>
    </w:pPr>
  </w:style>
  <w:style w:type="paragraph" w:styleId="ae">
    <w:name w:val="Document Map"/>
    <w:basedOn w:val="a1"/>
    <w:semiHidden/>
    <w:rsid w:val="00FC39E3"/>
    <w:pPr>
      <w:shd w:val="clear" w:color="auto" w:fill="000080"/>
    </w:pPr>
    <w:rPr>
      <w:sz w:val="24"/>
    </w:rPr>
  </w:style>
  <w:style w:type="paragraph" w:customStyle="1" w:styleId="af">
    <w:name w:val="Формула"/>
    <w:basedOn w:val="ab"/>
    <w:rsid w:val="00FC39E3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rsid w:val="00FC39E3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FC39E3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rsid w:val="00FC39E3"/>
    <w:rPr>
      <w:rFonts w:ascii="Journal" w:hAnsi="Journal"/>
      <w:sz w:val="24"/>
    </w:rPr>
  </w:style>
  <w:style w:type="character" w:customStyle="1" w:styleId="53">
    <w:name w:val="Заголовок 5 Знак"/>
    <w:link w:val="50"/>
    <w:uiPriority w:val="9"/>
    <w:rsid w:val="0090575C"/>
    <w:rPr>
      <w:rFonts w:ascii="Cambria" w:hAnsi="Cambria"/>
      <w:color w:val="243F60"/>
      <w:sz w:val="28"/>
    </w:rPr>
  </w:style>
  <w:style w:type="character" w:customStyle="1" w:styleId="61">
    <w:name w:val="Заголовок 6 Знак"/>
    <w:link w:val="60"/>
    <w:uiPriority w:val="9"/>
    <w:rsid w:val="0090575C"/>
    <w:rPr>
      <w:rFonts w:ascii="Cambria" w:hAnsi="Cambria"/>
      <w:i/>
      <w:iCs/>
      <w:color w:val="243F60"/>
      <w:sz w:val="28"/>
    </w:rPr>
  </w:style>
  <w:style w:type="character" w:customStyle="1" w:styleId="71">
    <w:name w:val="Заголовок 7 Знак"/>
    <w:link w:val="7"/>
    <w:uiPriority w:val="9"/>
    <w:rsid w:val="0090575C"/>
    <w:rPr>
      <w:rFonts w:ascii="Cambria" w:hAnsi="Cambria"/>
      <w:i/>
      <w:iCs/>
      <w:color w:val="404040"/>
      <w:sz w:val="28"/>
    </w:rPr>
  </w:style>
  <w:style w:type="character" w:customStyle="1" w:styleId="80">
    <w:name w:val="Заголовок 8 Знак"/>
    <w:link w:val="8"/>
    <w:uiPriority w:val="9"/>
    <w:rsid w:val="0090575C"/>
    <w:rPr>
      <w:rFonts w:ascii="Cambria" w:hAnsi="Cambria"/>
      <w:color w:val="404040"/>
    </w:rPr>
  </w:style>
  <w:style w:type="character" w:customStyle="1" w:styleId="90">
    <w:name w:val="Заголовок 9 Знак"/>
    <w:link w:val="9"/>
    <w:uiPriority w:val="9"/>
    <w:rsid w:val="0090575C"/>
    <w:rPr>
      <w:rFonts w:ascii="Cambria" w:hAnsi="Cambria"/>
      <w:i/>
      <w:iCs/>
      <w:color w:val="404040"/>
    </w:rPr>
  </w:style>
  <w:style w:type="paragraph" w:styleId="25">
    <w:name w:val="Body Text 2"/>
    <w:basedOn w:val="a1"/>
    <w:link w:val="26"/>
    <w:rsid w:val="0090575C"/>
    <w:pPr>
      <w:spacing w:after="120" w:line="480" w:lineRule="auto"/>
      <w:jc w:val="left"/>
    </w:pPr>
    <w:rPr>
      <w:sz w:val="24"/>
      <w:szCs w:val="24"/>
    </w:rPr>
  </w:style>
  <w:style w:type="character" w:customStyle="1" w:styleId="26">
    <w:name w:val="Основной текст 2 Знак"/>
    <w:link w:val="25"/>
    <w:rsid w:val="0090575C"/>
    <w:rPr>
      <w:sz w:val="24"/>
      <w:szCs w:val="24"/>
    </w:rPr>
  </w:style>
  <w:style w:type="paragraph" w:styleId="a">
    <w:name w:val="List Paragraph"/>
    <w:aliases w:val="- текст сноски"/>
    <w:basedOn w:val="a1"/>
    <w:uiPriority w:val="34"/>
    <w:rsid w:val="00214CC3"/>
    <w:pPr>
      <w:keepNext/>
      <w:widowControl w:val="0"/>
      <w:numPr>
        <w:numId w:val="2"/>
      </w:numPr>
      <w:tabs>
        <w:tab w:val="left" w:pos="567"/>
      </w:tabs>
      <w:ind w:left="567" w:hanging="283"/>
    </w:pPr>
    <w:rPr>
      <w:sz w:val="20"/>
    </w:rPr>
  </w:style>
  <w:style w:type="character" w:customStyle="1" w:styleId="af4">
    <w:name w:val="Цветовое выделение"/>
    <w:rsid w:val="00457E2A"/>
    <w:rPr>
      <w:b/>
      <w:bCs/>
      <w:color w:val="000080"/>
      <w:sz w:val="20"/>
      <w:szCs w:val="20"/>
    </w:rPr>
  </w:style>
  <w:style w:type="paragraph" w:styleId="af5">
    <w:name w:val="TOC Heading"/>
    <w:basedOn w:val="17"/>
    <w:next w:val="a1"/>
    <w:link w:val="af6"/>
    <w:uiPriority w:val="39"/>
    <w:qFormat/>
    <w:rsid w:val="00DA350F"/>
    <w:pPr>
      <w:numPr>
        <w:numId w:val="0"/>
      </w:numPr>
      <w:suppressAutoHyphens w:val="0"/>
      <w:spacing w:after="240" w:line="276" w:lineRule="auto"/>
      <w:contextualSpacing w:val="0"/>
      <w:jc w:val="center"/>
      <w:outlineLvl w:val="9"/>
    </w:pPr>
    <w:rPr>
      <w:bCs/>
      <w:caps w:val="0"/>
      <w:sz w:val="28"/>
      <w:szCs w:val="28"/>
      <w:lang w:eastAsia="en-US"/>
    </w:rPr>
  </w:style>
  <w:style w:type="character" w:styleId="af7">
    <w:name w:val="Hyperlink"/>
    <w:uiPriority w:val="99"/>
    <w:unhideWhenUsed/>
    <w:rsid w:val="00D03663"/>
    <w:rPr>
      <w:color w:val="0000FF"/>
      <w:u w:val="single"/>
    </w:rPr>
  </w:style>
  <w:style w:type="paragraph" w:styleId="af8">
    <w:name w:val="Balloon Text"/>
    <w:basedOn w:val="a1"/>
    <w:link w:val="af9"/>
    <w:uiPriority w:val="99"/>
    <w:semiHidden/>
    <w:unhideWhenUsed/>
    <w:rsid w:val="00D03663"/>
    <w:rPr>
      <w:rFonts w:ascii="Tahoma" w:hAnsi="Tahoma"/>
      <w:sz w:val="16"/>
      <w:szCs w:val="16"/>
      <w:lang w:val="uk-UA"/>
    </w:rPr>
  </w:style>
  <w:style w:type="character" w:customStyle="1" w:styleId="af9">
    <w:name w:val="Текст выноски Знак"/>
    <w:link w:val="af8"/>
    <w:uiPriority w:val="99"/>
    <w:semiHidden/>
    <w:rsid w:val="00D03663"/>
    <w:rPr>
      <w:rFonts w:ascii="Tahoma" w:hAnsi="Tahoma" w:cs="Tahoma"/>
      <w:sz w:val="16"/>
      <w:szCs w:val="16"/>
      <w:lang w:val="uk-UA"/>
    </w:rPr>
  </w:style>
  <w:style w:type="paragraph" w:customStyle="1" w:styleId="afa">
    <w:name w:val="Заголовок статьи"/>
    <w:basedOn w:val="a1"/>
    <w:next w:val="a1"/>
    <w:uiPriority w:val="99"/>
    <w:rsid w:val="009701BF"/>
    <w:pPr>
      <w:widowControl w:val="0"/>
      <w:autoSpaceDE w:val="0"/>
      <w:autoSpaceDN w:val="0"/>
      <w:adjustRightInd w:val="0"/>
      <w:ind w:left="1612" w:hanging="892"/>
      <w:contextualSpacing w:val="0"/>
    </w:pPr>
    <w:rPr>
      <w:rFonts w:ascii="Arial" w:hAnsi="Arial" w:cs="Arial"/>
      <w:sz w:val="20"/>
    </w:rPr>
  </w:style>
  <w:style w:type="character" w:customStyle="1" w:styleId="a6">
    <w:name w:val="Верхний колонтитул Знак"/>
    <w:link w:val="a5"/>
    <w:uiPriority w:val="99"/>
    <w:rsid w:val="001C77E8"/>
    <w:rPr>
      <w:sz w:val="28"/>
    </w:rPr>
  </w:style>
  <w:style w:type="paragraph" w:styleId="afb">
    <w:name w:val="Normal (Web)"/>
    <w:basedOn w:val="a1"/>
    <w:uiPriority w:val="99"/>
    <w:unhideWhenUsed/>
    <w:rsid w:val="004C5601"/>
    <w:pPr>
      <w:spacing w:before="60" w:after="60"/>
      <w:ind w:firstLine="0"/>
      <w:contextualSpacing w:val="0"/>
      <w:jc w:val="left"/>
    </w:pPr>
    <w:rPr>
      <w:sz w:val="24"/>
      <w:szCs w:val="24"/>
    </w:rPr>
  </w:style>
  <w:style w:type="table" w:styleId="afc">
    <w:name w:val="Table Grid"/>
    <w:basedOn w:val="a3"/>
    <w:uiPriority w:val="59"/>
    <w:rsid w:val="000219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Title"/>
    <w:basedOn w:val="a1"/>
    <w:rsid w:val="00DF681A"/>
    <w:pPr>
      <w:ind w:firstLine="0"/>
      <w:contextualSpacing w:val="0"/>
      <w:jc w:val="center"/>
    </w:pPr>
    <w:rPr>
      <w:b/>
      <w:sz w:val="32"/>
    </w:rPr>
  </w:style>
  <w:style w:type="character" w:styleId="afe">
    <w:name w:val="Emphasis"/>
    <w:rsid w:val="00940A57"/>
    <w:rPr>
      <w:i/>
      <w:iCs/>
    </w:rPr>
  </w:style>
  <w:style w:type="numbering" w:customStyle="1" w:styleId="15">
    <w:name w:val="Стиль1"/>
    <w:uiPriority w:val="99"/>
    <w:rsid w:val="00405ED0"/>
    <w:pPr>
      <w:numPr>
        <w:numId w:val="3"/>
      </w:numPr>
    </w:pPr>
  </w:style>
  <w:style w:type="paragraph" w:styleId="aff">
    <w:name w:val="No Spacing"/>
    <w:link w:val="aff0"/>
    <w:uiPriority w:val="1"/>
    <w:rsid w:val="00405ED0"/>
    <w:rPr>
      <w:rFonts w:ascii="Calibri" w:hAnsi="Calibri"/>
      <w:sz w:val="22"/>
      <w:szCs w:val="22"/>
      <w:lang w:eastAsia="en-US"/>
    </w:rPr>
  </w:style>
  <w:style w:type="character" w:customStyle="1" w:styleId="aff0">
    <w:name w:val="Без интервала Знак"/>
    <w:link w:val="aff"/>
    <w:uiPriority w:val="1"/>
    <w:rsid w:val="00405ED0"/>
    <w:rPr>
      <w:rFonts w:ascii="Calibri" w:hAnsi="Calibri"/>
      <w:sz w:val="22"/>
      <w:szCs w:val="22"/>
      <w:lang w:val="ru-RU" w:eastAsia="en-US" w:bidi="ar-SA"/>
    </w:rPr>
  </w:style>
  <w:style w:type="paragraph" w:customStyle="1" w:styleId="r">
    <w:name w:val="r"/>
    <w:basedOn w:val="a1"/>
    <w:rsid w:val="006C1285"/>
    <w:pPr>
      <w:spacing w:before="100" w:beforeAutospacing="1" w:after="100" w:afterAutospacing="1"/>
      <w:ind w:firstLine="0"/>
      <w:contextualSpacing w:val="0"/>
      <w:jc w:val="left"/>
    </w:pPr>
    <w:rPr>
      <w:sz w:val="24"/>
      <w:szCs w:val="24"/>
    </w:rPr>
  </w:style>
  <w:style w:type="character" w:customStyle="1" w:styleId="epm">
    <w:name w:val="epm"/>
    <w:rsid w:val="00342C91"/>
    <w:rPr>
      <w:shd w:val="clear" w:color="auto" w:fill="FFE0B2"/>
    </w:rPr>
  </w:style>
  <w:style w:type="paragraph" w:styleId="34">
    <w:name w:val="Body Text Indent 3"/>
    <w:basedOn w:val="a1"/>
    <w:link w:val="35"/>
    <w:rsid w:val="00497673"/>
    <w:pPr>
      <w:spacing w:after="120"/>
      <w:ind w:left="283"/>
    </w:pPr>
    <w:rPr>
      <w:sz w:val="16"/>
      <w:szCs w:val="16"/>
    </w:rPr>
  </w:style>
  <w:style w:type="character" w:customStyle="1" w:styleId="ac">
    <w:name w:val="Основной текст Знак"/>
    <w:link w:val="ab"/>
    <w:semiHidden/>
    <w:rsid w:val="007C3466"/>
    <w:rPr>
      <w:sz w:val="28"/>
    </w:rPr>
  </w:style>
  <w:style w:type="paragraph" w:styleId="aff1">
    <w:name w:val="footnote text"/>
    <w:basedOn w:val="a1"/>
    <w:link w:val="aff2"/>
    <w:uiPriority w:val="99"/>
    <w:unhideWhenUsed/>
    <w:qFormat/>
    <w:rsid w:val="000706FE"/>
    <w:pPr>
      <w:ind w:left="142" w:hanging="142"/>
    </w:pPr>
    <w:rPr>
      <w:sz w:val="20"/>
    </w:rPr>
  </w:style>
  <w:style w:type="character" w:customStyle="1" w:styleId="aff2">
    <w:name w:val="Текст сноски Знак"/>
    <w:basedOn w:val="a2"/>
    <w:link w:val="aff1"/>
    <w:uiPriority w:val="99"/>
    <w:rsid w:val="000706FE"/>
  </w:style>
  <w:style w:type="character" w:styleId="aff3">
    <w:name w:val="footnote reference"/>
    <w:uiPriority w:val="99"/>
    <w:unhideWhenUsed/>
    <w:rsid w:val="00085C8A"/>
    <w:rPr>
      <w:vertAlign w:val="superscript"/>
    </w:rPr>
  </w:style>
  <w:style w:type="paragraph" w:customStyle="1" w:styleId="ConsPlusTitle">
    <w:name w:val="ConsPlusTitle"/>
    <w:uiPriority w:val="99"/>
    <w:rsid w:val="00EA23EA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HTML">
    <w:name w:val="HTML Preformatted"/>
    <w:basedOn w:val="a1"/>
    <w:link w:val="HTML0"/>
    <w:uiPriority w:val="99"/>
    <w:semiHidden/>
    <w:unhideWhenUsed/>
    <w:rsid w:val="001C0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hAnsi="Courier New"/>
      <w:sz w:val="20"/>
    </w:rPr>
  </w:style>
  <w:style w:type="character" w:customStyle="1" w:styleId="HTML0">
    <w:name w:val="Стандартный HTML Знак"/>
    <w:link w:val="HTML"/>
    <w:uiPriority w:val="99"/>
    <w:semiHidden/>
    <w:rsid w:val="001C00E2"/>
    <w:rPr>
      <w:rFonts w:ascii="Courier New" w:hAnsi="Courier New" w:cs="Courier New"/>
    </w:rPr>
  </w:style>
  <w:style w:type="paragraph" w:customStyle="1" w:styleId="allbold">
    <w:name w:val="allbold"/>
    <w:basedOn w:val="a1"/>
    <w:rsid w:val="00653C93"/>
    <w:pPr>
      <w:spacing w:before="100" w:beforeAutospacing="1" w:after="100" w:afterAutospacing="1"/>
      <w:ind w:firstLine="0"/>
      <w:contextualSpacing w:val="0"/>
      <w:jc w:val="center"/>
    </w:pPr>
    <w:rPr>
      <w:b/>
      <w:bCs/>
      <w:color w:val="000000"/>
      <w:sz w:val="27"/>
      <w:szCs w:val="27"/>
    </w:rPr>
  </w:style>
  <w:style w:type="character" w:customStyle="1" w:styleId="text-10">
    <w:name w:val="text-10"/>
    <w:basedOn w:val="a2"/>
    <w:rsid w:val="007110FA"/>
  </w:style>
  <w:style w:type="character" w:customStyle="1" w:styleId="grame">
    <w:name w:val="grame"/>
    <w:basedOn w:val="a2"/>
    <w:rsid w:val="000011D4"/>
  </w:style>
  <w:style w:type="paragraph" w:customStyle="1" w:styleId="text-1">
    <w:name w:val="text-1"/>
    <w:basedOn w:val="a1"/>
    <w:rsid w:val="00A144E4"/>
    <w:pPr>
      <w:spacing w:before="100" w:beforeAutospacing="1" w:after="100" w:afterAutospacing="1"/>
      <w:ind w:firstLine="0"/>
      <w:contextualSpacing w:val="0"/>
      <w:jc w:val="left"/>
    </w:pPr>
    <w:rPr>
      <w:rFonts w:ascii="Verdana" w:hAnsi="Verdana"/>
      <w:sz w:val="16"/>
      <w:szCs w:val="16"/>
    </w:rPr>
  </w:style>
  <w:style w:type="paragraph" w:customStyle="1" w:styleId="consplusnormal">
    <w:name w:val="consplusnormal"/>
    <w:basedOn w:val="a1"/>
    <w:rsid w:val="006725B6"/>
    <w:pPr>
      <w:spacing w:before="100" w:beforeAutospacing="1" w:after="100" w:afterAutospacing="1"/>
      <w:ind w:firstLine="0"/>
      <w:contextualSpacing w:val="0"/>
      <w:jc w:val="left"/>
    </w:pPr>
    <w:rPr>
      <w:color w:val="000000"/>
      <w:sz w:val="24"/>
      <w:szCs w:val="24"/>
    </w:rPr>
  </w:style>
  <w:style w:type="character" w:styleId="aff4">
    <w:name w:val="annotation reference"/>
    <w:uiPriority w:val="99"/>
    <w:unhideWhenUsed/>
    <w:rsid w:val="00DF1289"/>
    <w:rPr>
      <w:sz w:val="16"/>
      <w:szCs w:val="16"/>
    </w:rPr>
  </w:style>
  <w:style w:type="paragraph" w:styleId="aff5">
    <w:name w:val="annotation subject"/>
    <w:basedOn w:val="af2"/>
    <w:next w:val="af2"/>
    <w:link w:val="aff6"/>
    <w:uiPriority w:val="99"/>
    <w:semiHidden/>
    <w:unhideWhenUsed/>
    <w:rsid w:val="00DF1289"/>
    <w:rPr>
      <w:rFonts w:ascii="Times New Roman" w:hAnsi="Times New Roman"/>
      <w:b/>
      <w:bCs/>
      <w:sz w:val="20"/>
    </w:rPr>
  </w:style>
  <w:style w:type="character" w:customStyle="1" w:styleId="af3">
    <w:name w:val="Текст примечания Знак"/>
    <w:link w:val="af2"/>
    <w:uiPriority w:val="99"/>
    <w:rsid w:val="00DF1289"/>
    <w:rPr>
      <w:rFonts w:ascii="Journal" w:hAnsi="Journal"/>
      <w:sz w:val="24"/>
    </w:rPr>
  </w:style>
  <w:style w:type="character" w:customStyle="1" w:styleId="aff6">
    <w:name w:val="Тема примечания Знак"/>
    <w:basedOn w:val="af3"/>
    <w:link w:val="aff5"/>
    <w:rsid w:val="00DF1289"/>
    <w:rPr>
      <w:rFonts w:ascii="Journal" w:hAnsi="Journal"/>
      <w:sz w:val="24"/>
    </w:rPr>
  </w:style>
  <w:style w:type="character" w:styleId="aff7">
    <w:name w:val="FollowedHyperlink"/>
    <w:uiPriority w:val="99"/>
    <w:semiHidden/>
    <w:unhideWhenUsed/>
    <w:rsid w:val="00EA3E30"/>
    <w:rPr>
      <w:color w:val="800080"/>
      <w:u w:val="single"/>
    </w:rPr>
  </w:style>
  <w:style w:type="character" w:styleId="HTML1">
    <w:name w:val="HTML Typewriter"/>
    <w:uiPriority w:val="99"/>
    <w:semiHidden/>
    <w:unhideWhenUsed/>
    <w:rsid w:val="0075189E"/>
    <w:rPr>
      <w:rFonts w:ascii="Courier New" w:eastAsia="Times New Roman" w:hAnsi="Courier New" w:cs="Courier New"/>
      <w:sz w:val="20"/>
      <w:szCs w:val="20"/>
    </w:rPr>
  </w:style>
  <w:style w:type="character" w:customStyle="1" w:styleId="ep">
    <w:name w:val="ep"/>
    <w:basedOn w:val="a2"/>
    <w:rsid w:val="0005615A"/>
  </w:style>
  <w:style w:type="character" w:customStyle="1" w:styleId="a9">
    <w:name w:val="Нижний колонтитул Знак"/>
    <w:link w:val="a8"/>
    <w:uiPriority w:val="99"/>
    <w:rsid w:val="00E6544B"/>
    <w:rPr>
      <w:sz w:val="28"/>
    </w:rPr>
  </w:style>
  <w:style w:type="paragraph" w:customStyle="1" w:styleId="ConsTitle">
    <w:name w:val="ConsTitle"/>
    <w:rsid w:val="00DA5470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character" w:customStyle="1" w:styleId="FontStyle209">
    <w:name w:val="Font Style209"/>
    <w:uiPriority w:val="99"/>
    <w:rsid w:val="004777C5"/>
    <w:rPr>
      <w:rFonts w:ascii="Times New Roman" w:hAnsi="Times New Roman" w:cs="Times New Roman"/>
      <w:spacing w:val="10"/>
      <w:sz w:val="20"/>
      <w:szCs w:val="20"/>
    </w:rPr>
  </w:style>
  <w:style w:type="paragraph" w:customStyle="1" w:styleId="Style6">
    <w:name w:val="Style6"/>
    <w:basedOn w:val="a1"/>
    <w:uiPriority w:val="99"/>
    <w:rsid w:val="004777C5"/>
    <w:pPr>
      <w:widowControl w:val="0"/>
      <w:autoSpaceDE w:val="0"/>
      <w:autoSpaceDN w:val="0"/>
      <w:adjustRightInd w:val="0"/>
      <w:ind w:firstLine="0"/>
      <w:contextualSpacing w:val="0"/>
      <w:jc w:val="center"/>
    </w:pPr>
    <w:rPr>
      <w:sz w:val="24"/>
      <w:szCs w:val="24"/>
    </w:rPr>
  </w:style>
  <w:style w:type="character" w:customStyle="1" w:styleId="FontStyle183">
    <w:name w:val="Font Style183"/>
    <w:uiPriority w:val="99"/>
    <w:rsid w:val="004777C5"/>
    <w:rPr>
      <w:rFonts w:ascii="Times New Roman" w:hAnsi="Times New Roman" w:cs="Times New Roman"/>
      <w:b/>
      <w:bCs/>
      <w:spacing w:val="10"/>
      <w:sz w:val="20"/>
      <w:szCs w:val="20"/>
    </w:rPr>
  </w:style>
  <w:style w:type="character" w:customStyle="1" w:styleId="FontStyle188">
    <w:name w:val="Font Style188"/>
    <w:uiPriority w:val="99"/>
    <w:rsid w:val="00800710"/>
    <w:rPr>
      <w:rFonts w:ascii="Times New Roman" w:hAnsi="Times New Roman" w:cs="Times New Roman"/>
      <w:spacing w:val="20"/>
      <w:sz w:val="24"/>
      <w:szCs w:val="24"/>
    </w:rPr>
  </w:style>
  <w:style w:type="paragraph" w:customStyle="1" w:styleId="ConsPlusNormal0">
    <w:name w:val="ConsPlusNormal"/>
    <w:rsid w:val="00DE3B6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1">
    <w:name w:val="Style1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2">
    <w:name w:val="Style2"/>
    <w:basedOn w:val="a1"/>
    <w:uiPriority w:val="99"/>
    <w:rsid w:val="00E06D42"/>
    <w:pPr>
      <w:widowControl w:val="0"/>
      <w:autoSpaceDE w:val="0"/>
      <w:autoSpaceDN w:val="0"/>
      <w:adjustRightInd w:val="0"/>
      <w:spacing w:line="283" w:lineRule="exact"/>
      <w:ind w:hanging="1522"/>
      <w:contextualSpacing w:val="0"/>
      <w:jc w:val="left"/>
    </w:pPr>
    <w:rPr>
      <w:sz w:val="24"/>
      <w:szCs w:val="24"/>
    </w:rPr>
  </w:style>
  <w:style w:type="paragraph" w:customStyle="1" w:styleId="Style3">
    <w:name w:val="Style3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</w:pPr>
    <w:rPr>
      <w:sz w:val="24"/>
      <w:szCs w:val="24"/>
    </w:rPr>
  </w:style>
  <w:style w:type="paragraph" w:customStyle="1" w:styleId="Style4">
    <w:name w:val="Style4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firstLine="1992"/>
      <w:contextualSpacing w:val="0"/>
      <w:jc w:val="left"/>
    </w:pPr>
    <w:rPr>
      <w:sz w:val="24"/>
      <w:szCs w:val="24"/>
    </w:rPr>
  </w:style>
  <w:style w:type="paragraph" w:customStyle="1" w:styleId="Style5">
    <w:name w:val="Style5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7">
    <w:name w:val="Style7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firstLine="0"/>
      <w:contextualSpacing w:val="0"/>
      <w:jc w:val="left"/>
    </w:pPr>
    <w:rPr>
      <w:sz w:val="24"/>
      <w:szCs w:val="24"/>
    </w:rPr>
  </w:style>
  <w:style w:type="paragraph" w:customStyle="1" w:styleId="Style8">
    <w:name w:val="Style8"/>
    <w:basedOn w:val="a1"/>
    <w:uiPriority w:val="99"/>
    <w:rsid w:val="00E06D42"/>
    <w:pPr>
      <w:widowControl w:val="0"/>
      <w:autoSpaceDE w:val="0"/>
      <w:autoSpaceDN w:val="0"/>
      <w:adjustRightInd w:val="0"/>
      <w:spacing w:line="326" w:lineRule="exact"/>
      <w:ind w:firstLine="0"/>
      <w:contextualSpacing w:val="0"/>
    </w:pPr>
    <w:rPr>
      <w:sz w:val="24"/>
      <w:szCs w:val="24"/>
    </w:rPr>
  </w:style>
  <w:style w:type="paragraph" w:customStyle="1" w:styleId="Style9">
    <w:name w:val="Style9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center"/>
    </w:pPr>
    <w:rPr>
      <w:sz w:val="24"/>
      <w:szCs w:val="24"/>
    </w:rPr>
  </w:style>
  <w:style w:type="paragraph" w:customStyle="1" w:styleId="Style10">
    <w:name w:val="Style10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hanging="331"/>
      <w:contextualSpacing w:val="0"/>
    </w:pPr>
    <w:rPr>
      <w:sz w:val="24"/>
      <w:szCs w:val="24"/>
    </w:rPr>
  </w:style>
  <w:style w:type="paragraph" w:customStyle="1" w:styleId="Style11">
    <w:name w:val="Style11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hanging="360"/>
      <w:contextualSpacing w:val="0"/>
    </w:pPr>
    <w:rPr>
      <w:sz w:val="24"/>
      <w:szCs w:val="24"/>
    </w:rPr>
  </w:style>
  <w:style w:type="paragraph" w:customStyle="1" w:styleId="Style12">
    <w:name w:val="Style12"/>
    <w:basedOn w:val="a1"/>
    <w:uiPriority w:val="99"/>
    <w:rsid w:val="00E06D42"/>
    <w:pPr>
      <w:widowControl w:val="0"/>
      <w:autoSpaceDE w:val="0"/>
      <w:autoSpaceDN w:val="0"/>
      <w:adjustRightInd w:val="0"/>
      <w:spacing w:line="326" w:lineRule="exact"/>
      <w:ind w:firstLine="840"/>
      <w:contextualSpacing w:val="0"/>
    </w:pPr>
    <w:rPr>
      <w:sz w:val="24"/>
      <w:szCs w:val="24"/>
    </w:rPr>
  </w:style>
  <w:style w:type="paragraph" w:customStyle="1" w:styleId="Style13">
    <w:name w:val="Style13"/>
    <w:basedOn w:val="a1"/>
    <w:uiPriority w:val="99"/>
    <w:rsid w:val="00E06D42"/>
    <w:pPr>
      <w:widowControl w:val="0"/>
      <w:autoSpaceDE w:val="0"/>
      <w:autoSpaceDN w:val="0"/>
      <w:adjustRightInd w:val="0"/>
      <w:spacing w:line="317" w:lineRule="exact"/>
      <w:ind w:firstLine="365"/>
      <w:contextualSpacing w:val="0"/>
      <w:jc w:val="left"/>
    </w:pPr>
    <w:rPr>
      <w:sz w:val="24"/>
      <w:szCs w:val="24"/>
    </w:rPr>
  </w:style>
  <w:style w:type="paragraph" w:customStyle="1" w:styleId="Style14">
    <w:name w:val="Style14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right"/>
    </w:pPr>
    <w:rPr>
      <w:sz w:val="24"/>
      <w:szCs w:val="24"/>
    </w:rPr>
  </w:style>
  <w:style w:type="paragraph" w:customStyle="1" w:styleId="Style15">
    <w:name w:val="Style15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firstLine="0"/>
      <w:contextualSpacing w:val="0"/>
    </w:pPr>
    <w:rPr>
      <w:sz w:val="24"/>
      <w:szCs w:val="24"/>
    </w:rPr>
  </w:style>
  <w:style w:type="paragraph" w:customStyle="1" w:styleId="Style16">
    <w:name w:val="Style16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</w:pPr>
    <w:rPr>
      <w:sz w:val="24"/>
      <w:szCs w:val="24"/>
    </w:rPr>
  </w:style>
  <w:style w:type="paragraph" w:customStyle="1" w:styleId="Style17">
    <w:name w:val="Style17"/>
    <w:basedOn w:val="a1"/>
    <w:uiPriority w:val="99"/>
    <w:rsid w:val="00E06D42"/>
    <w:pPr>
      <w:widowControl w:val="0"/>
      <w:autoSpaceDE w:val="0"/>
      <w:autoSpaceDN w:val="0"/>
      <w:adjustRightInd w:val="0"/>
      <w:spacing w:line="346" w:lineRule="exact"/>
      <w:ind w:firstLine="1814"/>
      <w:contextualSpacing w:val="0"/>
      <w:jc w:val="left"/>
    </w:pPr>
    <w:rPr>
      <w:sz w:val="24"/>
      <w:szCs w:val="24"/>
    </w:rPr>
  </w:style>
  <w:style w:type="paragraph" w:customStyle="1" w:styleId="Style18">
    <w:name w:val="Style18"/>
    <w:basedOn w:val="a1"/>
    <w:uiPriority w:val="99"/>
    <w:rsid w:val="00E06D42"/>
    <w:pPr>
      <w:widowControl w:val="0"/>
      <w:autoSpaceDE w:val="0"/>
      <w:autoSpaceDN w:val="0"/>
      <w:adjustRightInd w:val="0"/>
      <w:spacing w:line="274" w:lineRule="exact"/>
      <w:ind w:hanging="720"/>
      <w:contextualSpacing w:val="0"/>
    </w:pPr>
    <w:rPr>
      <w:sz w:val="24"/>
      <w:szCs w:val="24"/>
    </w:rPr>
  </w:style>
  <w:style w:type="paragraph" w:customStyle="1" w:styleId="Style19">
    <w:name w:val="Style19"/>
    <w:basedOn w:val="a1"/>
    <w:uiPriority w:val="99"/>
    <w:rsid w:val="00E06D42"/>
    <w:pPr>
      <w:widowControl w:val="0"/>
      <w:autoSpaceDE w:val="0"/>
      <w:autoSpaceDN w:val="0"/>
      <w:adjustRightInd w:val="0"/>
      <w:spacing w:line="211" w:lineRule="exact"/>
      <w:ind w:firstLine="0"/>
      <w:contextualSpacing w:val="0"/>
      <w:jc w:val="left"/>
    </w:pPr>
    <w:rPr>
      <w:sz w:val="24"/>
      <w:szCs w:val="24"/>
    </w:rPr>
  </w:style>
  <w:style w:type="paragraph" w:customStyle="1" w:styleId="Style20">
    <w:name w:val="Style20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right"/>
    </w:pPr>
    <w:rPr>
      <w:sz w:val="24"/>
      <w:szCs w:val="24"/>
    </w:rPr>
  </w:style>
  <w:style w:type="paragraph" w:customStyle="1" w:styleId="Style21">
    <w:name w:val="Style21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hanging="341"/>
      <w:contextualSpacing w:val="0"/>
      <w:jc w:val="left"/>
    </w:pPr>
    <w:rPr>
      <w:sz w:val="24"/>
      <w:szCs w:val="24"/>
    </w:rPr>
  </w:style>
  <w:style w:type="paragraph" w:customStyle="1" w:styleId="Style22">
    <w:name w:val="Style22"/>
    <w:basedOn w:val="a1"/>
    <w:uiPriority w:val="99"/>
    <w:rsid w:val="00E06D42"/>
    <w:pPr>
      <w:widowControl w:val="0"/>
      <w:autoSpaceDE w:val="0"/>
      <w:autoSpaceDN w:val="0"/>
      <w:adjustRightInd w:val="0"/>
      <w:spacing w:line="326" w:lineRule="exact"/>
      <w:ind w:firstLine="710"/>
      <w:contextualSpacing w:val="0"/>
      <w:jc w:val="left"/>
    </w:pPr>
    <w:rPr>
      <w:sz w:val="24"/>
      <w:szCs w:val="24"/>
    </w:rPr>
  </w:style>
  <w:style w:type="paragraph" w:customStyle="1" w:styleId="Style23">
    <w:name w:val="Style23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right"/>
    </w:pPr>
    <w:rPr>
      <w:sz w:val="24"/>
      <w:szCs w:val="24"/>
    </w:rPr>
  </w:style>
  <w:style w:type="paragraph" w:customStyle="1" w:styleId="Style24">
    <w:name w:val="Style24"/>
    <w:basedOn w:val="a1"/>
    <w:uiPriority w:val="99"/>
    <w:rsid w:val="00E06D42"/>
    <w:pPr>
      <w:widowControl w:val="0"/>
      <w:autoSpaceDE w:val="0"/>
      <w:autoSpaceDN w:val="0"/>
      <w:adjustRightInd w:val="0"/>
      <w:spacing w:line="276" w:lineRule="exact"/>
      <w:ind w:firstLine="734"/>
      <w:contextualSpacing w:val="0"/>
    </w:pPr>
    <w:rPr>
      <w:sz w:val="24"/>
      <w:szCs w:val="24"/>
    </w:rPr>
  </w:style>
  <w:style w:type="paragraph" w:customStyle="1" w:styleId="Style25">
    <w:name w:val="Style25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26">
    <w:name w:val="Style26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firstLine="288"/>
      <w:contextualSpacing w:val="0"/>
    </w:pPr>
    <w:rPr>
      <w:sz w:val="24"/>
      <w:szCs w:val="24"/>
    </w:rPr>
  </w:style>
  <w:style w:type="paragraph" w:customStyle="1" w:styleId="Style27">
    <w:name w:val="Style27"/>
    <w:basedOn w:val="a1"/>
    <w:uiPriority w:val="99"/>
    <w:rsid w:val="00E06D42"/>
    <w:pPr>
      <w:widowControl w:val="0"/>
      <w:autoSpaceDE w:val="0"/>
      <w:autoSpaceDN w:val="0"/>
      <w:adjustRightInd w:val="0"/>
      <w:spacing w:line="278" w:lineRule="exact"/>
      <w:ind w:firstLine="0"/>
      <w:contextualSpacing w:val="0"/>
      <w:jc w:val="center"/>
    </w:pPr>
    <w:rPr>
      <w:sz w:val="24"/>
      <w:szCs w:val="24"/>
    </w:rPr>
  </w:style>
  <w:style w:type="paragraph" w:customStyle="1" w:styleId="Style28">
    <w:name w:val="Style28"/>
    <w:basedOn w:val="a1"/>
    <w:uiPriority w:val="99"/>
    <w:rsid w:val="00E06D42"/>
    <w:pPr>
      <w:widowControl w:val="0"/>
      <w:autoSpaceDE w:val="0"/>
      <w:autoSpaceDN w:val="0"/>
      <w:adjustRightInd w:val="0"/>
      <w:spacing w:line="552" w:lineRule="exact"/>
      <w:ind w:firstLine="682"/>
      <w:contextualSpacing w:val="0"/>
      <w:jc w:val="left"/>
    </w:pPr>
    <w:rPr>
      <w:sz w:val="24"/>
      <w:szCs w:val="24"/>
    </w:rPr>
  </w:style>
  <w:style w:type="paragraph" w:customStyle="1" w:styleId="Style29">
    <w:name w:val="Style29"/>
    <w:basedOn w:val="a1"/>
    <w:uiPriority w:val="99"/>
    <w:rsid w:val="00E06D42"/>
    <w:pPr>
      <w:widowControl w:val="0"/>
      <w:autoSpaceDE w:val="0"/>
      <w:autoSpaceDN w:val="0"/>
      <w:adjustRightInd w:val="0"/>
      <w:spacing w:line="329" w:lineRule="exact"/>
      <w:ind w:firstLine="0"/>
      <w:contextualSpacing w:val="0"/>
      <w:jc w:val="left"/>
    </w:pPr>
    <w:rPr>
      <w:sz w:val="24"/>
      <w:szCs w:val="24"/>
    </w:rPr>
  </w:style>
  <w:style w:type="paragraph" w:customStyle="1" w:styleId="Style30">
    <w:name w:val="Style30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firstLine="432"/>
      <w:contextualSpacing w:val="0"/>
      <w:jc w:val="left"/>
    </w:pPr>
    <w:rPr>
      <w:sz w:val="24"/>
      <w:szCs w:val="24"/>
    </w:rPr>
  </w:style>
  <w:style w:type="paragraph" w:customStyle="1" w:styleId="Style31">
    <w:name w:val="Style31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32">
    <w:name w:val="Style32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</w:pPr>
    <w:rPr>
      <w:sz w:val="24"/>
      <w:szCs w:val="24"/>
    </w:rPr>
  </w:style>
  <w:style w:type="paragraph" w:customStyle="1" w:styleId="Style33">
    <w:name w:val="Style33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34">
    <w:name w:val="Style34"/>
    <w:basedOn w:val="a1"/>
    <w:uiPriority w:val="99"/>
    <w:rsid w:val="00E06D42"/>
    <w:pPr>
      <w:widowControl w:val="0"/>
      <w:autoSpaceDE w:val="0"/>
      <w:autoSpaceDN w:val="0"/>
      <w:adjustRightInd w:val="0"/>
      <w:spacing w:line="278" w:lineRule="exact"/>
      <w:ind w:firstLine="0"/>
      <w:contextualSpacing w:val="0"/>
      <w:jc w:val="center"/>
    </w:pPr>
    <w:rPr>
      <w:sz w:val="24"/>
      <w:szCs w:val="24"/>
    </w:rPr>
  </w:style>
  <w:style w:type="paragraph" w:customStyle="1" w:styleId="Style35">
    <w:name w:val="Style35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firstLine="0"/>
      <w:contextualSpacing w:val="0"/>
    </w:pPr>
    <w:rPr>
      <w:sz w:val="24"/>
      <w:szCs w:val="24"/>
    </w:rPr>
  </w:style>
  <w:style w:type="paragraph" w:customStyle="1" w:styleId="Style36">
    <w:name w:val="Style36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37">
    <w:name w:val="Style37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38">
    <w:name w:val="Style38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39">
    <w:name w:val="Style39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40">
    <w:name w:val="Style40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41">
    <w:name w:val="Style41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</w:pPr>
    <w:rPr>
      <w:sz w:val="24"/>
      <w:szCs w:val="24"/>
    </w:rPr>
  </w:style>
  <w:style w:type="paragraph" w:customStyle="1" w:styleId="Style42">
    <w:name w:val="Style42"/>
    <w:basedOn w:val="a1"/>
    <w:uiPriority w:val="99"/>
    <w:rsid w:val="00E06D42"/>
    <w:pPr>
      <w:widowControl w:val="0"/>
      <w:autoSpaceDE w:val="0"/>
      <w:autoSpaceDN w:val="0"/>
      <w:adjustRightInd w:val="0"/>
      <w:spacing w:line="562" w:lineRule="exact"/>
      <w:ind w:firstLine="2885"/>
      <w:contextualSpacing w:val="0"/>
      <w:jc w:val="left"/>
    </w:pPr>
    <w:rPr>
      <w:sz w:val="24"/>
      <w:szCs w:val="24"/>
    </w:rPr>
  </w:style>
  <w:style w:type="paragraph" w:customStyle="1" w:styleId="Style43">
    <w:name w:val="Style43"/>
    <w:basedOn w:val="a1"/>
    <w:uiPriority w:val="99"/>
    <w:rsid w:val="00E06D42"/>
    <w:pPr>
      <w:widowControl w:val="0"/>
      <w:autoSpaceDE w:val="0"/>
      <w:autoSpaceDN w:val="0"/>
      <w:adjustRightInd w:val="0"/>
      <w:spacing w:line="276" w:lineRule="exact"/>
      <w:ind w:firstLine="130"/>
      <w:contextualSpacing w:val="0"/>
      <w:jc w:val="left"/>
    </w:pPr>
    <w:rPr>
      <w:sz w:val="24"/>
      <w:szCs w:val="24"/>
    </w:rPr>
  </w:style>
  <w:style w:type="paragraph" w:customStyle="1" w:styleId="Style44">
    <w:name w:val="Style44"/>
    <w:basedOn w:val="a1"/>
    <w:uiPriority w:val="99"/>
    <w:rsid w:val="00E06D42"/>
    <w:pPr>
      <w:widowControl w:val="0"/>
      <w:autoSpaceDE w:val="0"/>
      <w:autoSpaceDN w:val="0"/>
      <w:adjustRightInd w:val="0"/>
      <w:spacing w:line="274" w:lineRule="exact"/>
      <w:ind w:hanging="869"/>
      <w:contextualSpacing w:val="0"/>
      <w:jc w:val="left"/>
    </w:pPr>
    <w:rPr>
      <w:sz w:val="24"/>
      <w:szCs w:val="24"/>
    </w:rPr>
  </w:style>
  <w:style w:type="paragraph" w:customStyle="1" w:styleId="Style45">
    <w:name w:val="Style45"/>
    <w:basedOn w:val="a1"/>
    <w:uiPriority w:val="99"/>
    <w:rsid w:val="00E06D42"/>
    <w:pPr>
      <w:widowControl w:val="0"/>
      <w:autoSpaceDE w:val="0"/>
      <w:autoSpaceDN w:val="0"/>
      <w:adjustRightInd w:val="0"/>
      <w:spacing w:line="646" w:lineRule="exact"/>
      <w:ind w:firstLine="2894"/>
      <w:contextualSpacing w:val="0"/>
      <w:jc w:val="left"/>
    </w:pPr>
    <w:rPr>
      <w:sz w:val="24"/>
      <w:szCs w:val="24"/>
    </w:rPr>
  </w:style>
  <w:style w:type="paragraph" w:customStyle="1" w:styleId="Style46">
    <w:name w:val="Style46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47">
    <w:name w:val="Style47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48">
    <w:name w:val="Style48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49">
    <w:name w:val="Style49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50">
    <w:name w:val="Style50"/>
    <w:basedOn w:val="a1"/>
    <w:uiPriority w:val="99"/>
    <w:rsid w:val="00E06D42"/>
    <w:pPr>
      <w:widowControl w:val="0"/>
      <w:autoSpaceDE w:val="0"/>
      <w:autoSpaceDN w:val="0"/>
      <w:adjustRightInd w:val="0"/>
      <w:spacing w:line="274" w:lineRule="exact"/>
      <w:ind w:firstLine="0"/>
      <w:contextualSpacing w:val="0"/>
      <w:jc w:val="left"/>
    </w:pPr>
    <w:rPr>
      <w:sz w:val="24"/>
      <w:szCs w:val="24"/>
    </w:rPr>
  </w:style>
  <w:style w:type="paragraph" w:customStyle="1" w:styleId="Style51">
    <w:name w:val="Style51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52">
    <w:name w:val="Style52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53">
    <w:name w:val="Style53"/>
    <w:basedOn w:val="a1"/>
    <w:uiPriority w:val="99"/>
    <w:rsid w:val="00E06D42"/>
    <w:pPr>
      <w:widowControl w:val="0"/>
      <w:autoSpaceDE w:val="0"/>
      <w:autoSpaceDN w:val="0"/>
      <w:adjustRightInd w:val="0"/>
      <w:spacing w:line="370" w:lineRule="exact"/>
      <w:ind w:firstLine="0"/>
      <w:contextualSpacing w:val="0"/>
      <w:jc w:val="left"/>
    </w:pPr>
    <w:rPr>
      <w:sz w:val="24"/>
      <w:szCs w:val="24"/>
    </w:rPr>
  </w:style>
  <w:style w:type="paragraph" w:customStyle="1" w:styleId="Style54">
    <w:name w:val="Style54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55">
    <w:name w:val="Style55"/>
    <w:basedOn w:val="a1"/>
    <w:uiPriority w:val="99"/>
    <w:rsid w:val="00E06D42"/>
    <w:pPr>
      <w:widowControl w:val="0"/>
      <w:autoSpaceDE w:val="0"/>
      <w:autoSpaceDN w:val="0"/>
      <w:adjustRightInd w:val="0"/>
      <w:spacing w:line="278" w:lineRule="exact"/>
      <w:ind w:hanging="504"/>
      <w:contextualSpacing w:val="0"/>
    </w:pPr>
    <w:rPr>
      <w:sz w:val="24"/>
      <w:szCs w:val="24"/>
    </w:rPr>
  </w:style>
  <w:style w:type="paragraph" w:customStyle="1" w:styleId="Style56">
    <w:name w:val="Style56"/>
    <w:basedOn w:val="a1"/>
    <w:uiPriority w:val="99"/>
    <w:rsid w:val="00E06D42"/>
    <w:pPr>
      <w:widowControl w:val="0"/>
      <w:autoSpaceDE w:val="0"/>
      <w:autoSpaceDN w:val="0"/>
      <w:adjustRightInd w:val="0"/>
      <w:spacing w:line="269" w:lineRule="exact"/>
      <w:ind w:hanging="259"/>
      <w:contextualSpacing w:val="0"/>
      <w:jc w:val="left"/>
    </w:pPr>
    <w:rPr>
      <w:sz w:val="24"/>
      <w:szCs w:val="24"/>
    </w:rPr>
  </w:style>
  <w:style w:type="paragraph" w:customStyle="1" w:styleId="Style57">
    <w:name w:val="Style57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58">
    <w:name w:val="Style58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59">
    <w:name w:val="Style59"/>
    <w:basedOn w:val="a1"/>
    <w:uiPriority w:val="99"/>
    <w:rsid w:val="00E06D42"/>
    <w:pPr>
      <w:widowControl w:val="0"/>
      <w:autoSpaceDE w:val="0"/>
      <w:autoSpaceDN w:val="0"/>
      <w:adjustRightInd w:val="0"/>
      <w:spacing w:line="276" w:lineRule="exact"/>
      <w:ind w:hanging="730"/>
      <w:contextualSpacing w:val="0"/>
    </w:pPr>
    <w:rPr>
      <w:sz w:val="24"/>
      <w:szCs w:val="24"/>
    </w:rPr>
  </w:style>
  <w:style w:type="paragraph" w:customStyle="1" w:styleId="Style60">
    <w:name w:val="Style60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61">
    <w:name w:val="Style61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62">
    <w:name w:val="Style62"/>
    <w:basedOn w:val="a1"/>
    <w:uiPriority w:val="99"/>
    <w:rsid w:val="00E06D42"/>
    <w:pPr>
      <w:widowControl w:val="0"/>
      <w:autoSpaceDE w:val="0"/>
      <w:autoSpaceDN w:val="0"/>
      <w:adjustRightInd w:val="0"/>
      <w:spacing w:line="326" w:lineRule="exact"/>
      <w:ind w:firstLine="0"/>
      <w:contextualSpacing w:val="0"/>
      <w:jc w:val="right"/>
    </w:pPr>
    <w:rPr>
      <w:sz w:val="24"/>
      <w:szCs w:val="24"/>
    </w:rPr>
  </w:style>
  <w:style w:type="paragraph" w:customStyle="1" w:styleId="Style63">
    <w:name w:val="Style63"/>
    <w:basedOn w:val="a1"/>
    <w:uiPriority w:val="99"/>
    <w:rsid w:val="00E06D42"/>
    <w:pPr>
      <w:widowControl w:val="0"/>
      <w:autoSpaceDE w:val="0"/>
      <w:autoSpaceDN w:val="0"/>
      <w:adjustRightInd w:val="0"/>
      <w:spacing w:line="204" w:lineRule="exact"/>
      <w:ind w:firstLine="0"/>
      <w:contextualSpacing w:val="0"/>
      <w:jc w:val="left"/>
    </w:pPr>
    <w:rPr>
      <w:sz w:val="24"/>
      <w:szCs w:val="24"/>
    </w:rPr>
  </w:style>
  <w:style w:type="paragraph" w:customStyle="1" w:styleId="Style64">
    <w:name w:val="Style64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65">
    <w:name w:val="Style65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66">
    <w:name w:val="Style66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67">
    <w:name w:val="Style67"/>
    <w:basedOn w:val="a1"/>
    <w:uiPriority w:val="99"/>
    <w:rsid w:val="00E06D42"/>
    <w:pPr>
      <w:widowControl w:val="0"/>
      <w:autoSpaceDE w:val="0"/>
      <w:autoSpaceDN w:val="0"/>
      <w:adjustRightInd w:val="0"/>
      <w:spacing w:line="317" w:lineRule="exact"/>
      <w:ind w:firstLine="0"/>
      <w:contextualSpacing w:val="0"/>
    </w:pPr>
    <w:rPr>
      <w:sz w:val="24"/>
      <w:szCs w:val="24"/>
    </w:rPr>
  </w:style>
  <w:style w:type="paragraph" w:customStyle="1" w:styleId="Style68">
    <w:name w:val="Style68"/>
    <w:basedOn w:val="a1"/>
    <w:uiPriority w:val="99"/>
    <w:rsid w:val="00E06D42"/>
    <w:pPr>
      <w:widowControl w:val="0"/>
      <w:autoSpaceDE w:val="0"/>
      <w:autoSpaceDN w:val="0"/>
      <w:adjustRightInd w:val="0"/>
      <w:spacing w:line="331" w:lineRule="exact"/>
      <w:ind w:hanging="374"/>
      <w:contextualSpacing w:val="0"/>
      <w:jc w:val="left"/>
    </w:pPr>
    <w:rPr>
      <w:sz w:val="24"/>
      <w:szCs w:val="24"/>
    </w:rPr>
  </w:style>
  <w:style w:type="paragraph" w:customStyle="1" w:styleId="Style69">
    <w:name w:val="Style69"/>
    <w:basedOn w:val="a1"/>
    <w:uiPriority w:val="99"/>
    <w:rsid w:val="00E06D42"/>
    <w:pPr>
      <w:widowControl w:val="0"/>
      <w:autoSpaceDE w:val="0"/>
      <w:autoSpaceDN w:val="0"/>
      <w:adjustRightInd w:val="0"/>
      <w:spacing w:line="277" w:lineRule="exact"/>
      <w:ind w:firstLine="0"/>
      <w:contextualSpacing w:val="0"/>
    </w:pPr>
    <w:rPr>
      <w:sz w:val="24"/>
      <w:szCs w:val="24"/>
    </w:rPr>
  </w:style>
  <w:style w:type="paragraph" w:customStyle="1" w:styleId="Style70">
    <w:name w:val="Style70"/>
    <w:basedOn w:val="a1"/>
    <w:uiPriority w:val="99"/>
    <w:rsid w:val="00E06D42"/>
    <w:pPr>
      <w:widowControl w:val="0"/>
      <w:autoSpaceDE w:val="0"/>
      <w:autoSpaceDN w:val="0"/>
      <w:adjustRightInd w:val="0"/>
      <w:spacing w:line="259" w:lineRule="exact"/>
      <w:ind w:firstLine="754"/>
      <w:contextualSpacing w:val="0"/>
    </w:pPr>
    <w:rPr>
      <w:sz w:val="24"/>
      <w:szCs w:val="24"/>
    </w:rPr>
  </w:style>
  <w:style w:type="paragraph" w:customStyle="1" w:styleId="Style71">
    <w:name w:val="Style71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72">
    <w:name w:val="Style72"/>
    <w:basedOn w:val="a1"/>
    <w:uiPriority w:val="99"/>
    <w:rsid w:val="00E06D42"/>
    <w:pPr>
      <w:widowControl w:val="0"/>
      <w:autoSpaceDE w:val="0"/>
      <w:autoSpaceDN w:val="0"/>
      <w:adjustRightInd w:val="0"/>
      <w:spacing w:line="554" w:lineRule="exact"/>
      <w:ind w:firstLine="2203"/>
      <w:contextualSpacing w:val="0"/>
      <w:jc w:val="left"/>
    </w:pPr>
    <w:rPr>
      <w:sz w:val="24"/>
      <w:szCs w:val="24"/>
    </w:rPr>
  </w:style>
  <w:style w:type="paragraph" w:customStyle="1" w:styleId="Style73">
    <w:name w:val="Style73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74">
    <w:name w:val="Style74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right"/>
    </w:pPr>
    <w:rPr>
      <w:sz w:val="24"/>
      <w:szCs w:val="24"/>
    </w:rPr>
  </w:style>
  <w:style w:type="paragraph" w:customStyle="1" w:styleId="Style75">
    <w:name w:val="Style75"/>
    <w:basedOn w:val="a1"/>
    <w:uiPriority w:val="99"/>
    <w:rsid w:val="00E06D42"/>
    <w:pPr>
      <w:widowControl w:val="0"/>
      <w:autoSpaceDE w:val="0"/>
      <w:autoSpaceDN w:val="0"/>
      <w:adjustRightInd w:val="0"/>
      <w:spacing w:line="275" w:lineRule="exact"/>
      <w:ind w:hanging="418"/>
      <w:contextualSpacing w:val="0"/>
    </w:pPr>
    <w:rPr>
      <w:sz w:val="24"/>
      <w:szCs w:val="24"/>
    </w:rPr>
  </w:style>
  <w:style w:type="paragraph" w:customStyle="1" w:styleId="Style76">
    <w:name w:val="Style76"/>
    <w:basedOn w:val="a1"/>
    <w:uiPriority w:val="99"/>
    <w:rsid w:val="00E06D42"/>
    <w:pPr>
      <w:widowControl w:val="0"/>
      <w:autoSpaceDE w:val="0"/>
      <w:autoSpaceDN w:val="0"/>
      <w:adjustRightInd w:val="0"/>
      <w:spacing w:line="278" w:lineRule="exact"/>
      <w:ind w:firstLine="0"/>
      <w:contextualSpacing w:val="0"/>
      <w:jc w:val="right"/>
    </w:pPr>
    <w:rPr>
      <w:sz w:val="24"/>
      <w:szCs w:val="24"/>
    </w:rPr>
  </w:style>
  <w:style w:type="paragraph" w:customStyle="1" w:styleId="Style77">
    <w:name w:val="Style77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78">
    <w:name w:val="Style78"/>
    <w:basedOn w:val="a1"/>
    <w:uiPriority w:val="99"/>
    <w:rsid w:val="00E06D42"/>
    <w:pPr>
      <w:widowControl w:val="0"/>
      <w:autoSpaceDE w:val="0"/>
      <w:autoSpaceDN w:val="0"/>
      <w:adjustRightInd w:val="0"/>
      <w:spacing w:line="331" w:lineRule="exact"/>
      <w:ind w:firstLine="0"/>
      <w:contextualSpacing w:val="0"/>
      <w:jc w:val="left"/>
    </w:pPr>
    <w:rPr>
      <w:sz w:val="24"/>
      <w:szCs w:val="24"/>
    </w:rPr>
  </w:style>
  <w:style w:type="paragraph" w:customStyle="1" w:styleId="Style79">
    <w:name w:val="Style79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80">
    <w:name w:val="Style80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81">
    <w:name w:val="Style81"/>
    <w:basedOn w:val="a1"/>
    <w:uiPriority w:val="99"/>
    <w:rsid w:val="00E06D42"/>
    <w:pPr>
      <w:widowControl w:val="0"/>
      <w:autoSpaceDE w:val="0"/>
      <w:autoSpaceDN w:val="0"/>
      <w:adjustRightInd w:val="0"/>
      <w:spacing w:line="547" w:lineRule="exact"/>
      <w:ind w:hanging="566"/>
      <w:contextualSpacing w:val="0"/>
      <w:jc w:val="left"/>
    </w:pPr>
    <w:rPr>
      <w:sz w:val="24"/>
      <w:szCs w:val="24"/>
    </w:rPr>
  </w:style>
  <w:style w:type="paragraph" w:customStyle="1" w:styleId="Style82">
    <w:name w:val="Style82"/>
    <w:basedOn w:val="a1"/>
    <w:uiPriority w:val="99"/>
    <w:rsid w:val="00E06D42"/>
    <w:pPr>
      <w:widowControl w:val="0"/>
      <w:autoSpaceDE w:val="0"/>
      <w:autoSpaceDN w:val="0"/>
      <w:adjustRightInd w:val="0"/>
      <w:spacing w:line="324" w:lineRule="exact"/>
      <w:ind w:hanging="192"/>
      <w:contextualSpacing w:val="0"/>
    </w:pPr>
    <w:rPr>
      <w:sz w:val="24"/>
      <w:szCs w:val="24"/>
    </w:rPr>
  </w:style>
  <w:style w:type="paragraph" w:customStyle="1" w:styleId="Style83">
    <w:name w:val="Style83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84">
    <w:name w:val="Style84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85">
    <w:name w:val="Style85"/>
    <w:basedOn w:val="a1"/>
    <w:uiPriority w:val="99"/>
    <w:rsid w:val="00E06D42"/>
    <w:pPr>
      <w:widowControl w:val="0"/>
      <w:autoSpaceDE w:val="0"/>
      <w:autoSpaceDN w:val="0"/>
      <w:adjustRightInd w:val="0"/>
      <w:spacing w:line="326" w:lineRule="exact"/>
      <w:ind w:hanging="360"/>
      <w:contextualSpacing w:val="0"/>
      <w:jc w:val="left"/>
    </w:pPr>
    <w:rPr>
      <w:sz w:val="24"/>
      <w:szCs w:val="24"/>
    </w:rPr>
  </w:style>
  <w:style w:type="paragraph" w:customStyle="1" w:styleId="Style86">
    <w:name w:val="Style86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87">
    <w:name w:val="Style87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88">
    <w:name w:val="Style88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hanging="446"/>
      <w:contextualSpacing w:val="0"/>
    </w:pPr>
    <w:rPr>
      <w:sz w:val="24"/>
      <w:szCs w:val="24"/>
    </w:rPr>
  </w:style>
  <w:style w:type="paragraph" w:customStyle="1" w:styleId="Style89">
    <w:name w:val="Style89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firstLine="701"/>
      <w:contextualSpacing w:val="0"/>
    </w:pPr>
    <w:rPr>
      <w:sz w:val="24"/>
      <w:szCs w:val="24"/>
    </w:rPr>
  </w:style>
  <w:style w:type="paragraph" w:customStyle="1" w:styleId="Style90">
    <w:name w:val="Style90"/>
    <w:basedOn w:val="a1"/>
    <w:uiPriority w:val="99"/>
    <w:rsid w:val="00E06D42"/>
    <w:pPr>
      <w:widowControl w:val="0"/>
      <w:autoSpaceDE w:val="0"/>
      <w:autoSpaceDN w:val="0"/>
      <w:adjustRightInd w:val="0"/>
      <w:spacing w:line="158" w:lineRule="exact"/>
      <w:ind w:firstLine="0"/>
      <w:contextualSpacing w:val="0"/>
      <w:jc w:val="center"/>
    </w:pPr>
    <w:rPr>
      <w:sz w:val="24"/>
      <w:szCs w:val="24"/>
    </w:rPr>
  </w:style>
  <w:style w:type="paragraph" w:customStyle="1" w:styleId="Style91">
    <w:name w:val="Style91"/>
    <w:basedOn w:val="a1"/>
    <w:uiPriority w:val="99"/>
    <w:rsid w:val="00E06D42"/>
    <w:pPr>
      <w:widowControl w:val="0"/>
      <w:autoSpaceDE w:val="0"/>
      <w:autoSpaceDN w:val="0"/>
      <w:adjustRightInd w:val="0"/>
      <w:spacing w:line="370" w:lineRule="exact"/>
      <w:ind w:hanging="360"/>
      <w:contextualSpacing w:val="0"/>
      <w:jc w:val="left"/>
    </w:pPr>
    <w:rPr>
      <w:sz w:val="24"/>
      <w:szCs w:val="24"/>
    </w:rPr>
  </w:style>
  <w:style w:type="paragraph" w:customStyle="1" w:styleId="Style92">
    <w:name w:val="Style92"/>
    <w:basedOn w:val="a1"/>
    <w:uiPriority w:val="99"/>
    <w:rsid w:val="00E06D42"/>
    <w:pPr>
      <w:widowControl w:val="0"/>
      <w:autoSpaceDE w:val="0"/>
      <w:autoSpaceDN w:val="0"/>
      <w:adjustRightInd w:val="0"/>
      <w:spacing w:line="557" w:lineRule="exact"/>
      <w:ind w:firstLine="0"/>
      <w:contextualSpacing w:val="0"/>
      <w:jc w:val="center"/>
    </w:pPr>
    <w:rPr>
      <w:sz w:val="24"/>
      <w:szCs w:val="24"/>
    </w:rPr>
  </w:style>
  <w:style w:type="paragraph" w:customStyle="1" w:styleId="Style93">
    <w:name w:val="Style93"/>
    <w:basedOn w:val="a1"/>
    <w:uiPriority w:val="99"/>
    <w:rsid w:val="00E06D42"/>
    <w:pPr>
      <w:widowControl w:val="0"/>
      <w:autoSpaceDE w:val="0"/>
      <w:autoSpaceDN w:val="0"/>
      <w:adjustRightInd w:val="0"/>
      <w:spacing w:line="277" w:lineRule="exact"/>
      <w:ind w:hanging="250"/>
      <w:contextualSpacing w:val="0"/>
    </w:pPr>
    <w:rPr>
      <w:sz w:val="24"/>
      <w:szCs w:val="24"/>
    </w:rPr>
  </w:style>
  <w:style w:type="paragraph" w:customStyle="1" w:styleId="Style94">
    <w:name w:val="Style94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firstLine="317"/>
      <w:contextualSpacing w:val="0"/>
    </w:pPr>
    <w:rPr>
      <w:sz w:val="24"/>
      <w:szCs w:val="24"/>
    </w:rPr>
  </w:style>
  <w:style w:type="paragraph" w:customStyle="1" w:styleId="Style95">
    <w:name w:val="Style95"/>
    <w:basedOn w:val="a1"/>
    <w:uiPriority w:val="99"/>
    <w:rsid w:val="00E06D42"/>
    <w:pPr>
      <w:widowControl w:val="0"/>
      <w:autoSpaceDE w:val="0"/>
      <w:autoSpaceDN w:val="0"/>
      <w:adjustRightInd w:val="0"/>
      <w:spacing w:line="278" w:lineRule="exact"/>
      <w:ind w:hanging="254"/>
      <w:contextualSpacing w:val="0"/>
    </w:pPr>
    <w:rPr>
      <w:sz w:val="24"/>
      <w:szCs w:val="24"/>
    </w:rPr>
  </w:style>
  <w:style w:type="paragraph" w:customStyle="1" w:styleId="Style96">
    <w:name w:val="Style96"/>
    <w:basedOn w:val="a1"/>
    <w:uiPriority w:val="99"/>
    <w:rsid w:val="00E06D42"/>
    <w:pPr>
      <w:widowControl w:val="0"/>
      <w:autoSpaceDE w:val="0"/>
      <w:autoSpaceDN w:val="0"/>
      <w:adjustRightInd w:val="0"/>
      <w:spacing w:line="384" w:lineRule="exact"/>
      <w:ind w:hanging="360"/>
      <w:contextualSpacing w:val="0"/>
      <w:jc w:val="left"/>
    </w:pPr>
    <w:rPr>
      <w:sz w:val="24"/>
      <w:szCs w:val="24"/>
    </w:rPr>
  </w:style>
  <w:style w:type="paragraph" w:customStyle="1" w:styleId="Style97">
    <w:name w:val="Style97"/>
    <w:basedOn w:val="a1"/>
    <w:uiPriority w:val="99"/>
    <w:rsid w:val="00E06D42"/>
    <w:pPr>
      <w:widowControl w:val="0"/>
      <w:autoSpaceDE w:val="0"/>
      <w:autoSpaceDN w:val="0"/>
      <w:adjustRightInd w:val="0"/>
      <w:spacing w:line="298" w:lineRule="exact"/>
      <w:ind w:hanging="432"/>
      <w:contextualSpacing w:val="0"/>
    </w:pPr>
    <w:rPr>
      <w:sz w:val="24"/>
      <w:szCs w:val="24"/>
    </w:rPr>
  </w:style>
  <w:style w:type="paragraph" w:customStyle="1" w:styleId="Style98">
    <w:name w:val="Style98"/>
    <w:basedOn w:val="a1"/>
    <w:uiPriority w:val="99"/>
    <w:rsid w:val="00E06D42"/>
    <w:pPr>
      <w:widowControl w:val="0"/>
      <w:autoSpaceDE w:val="0"/>
      <w:autoSpaceDN w:val="0"/>
      <w:adjustRightInd w:val="0"/>
      <w:spacing w:line="326" w:lineRule="exact"/>
      <w:ind w:firstLine="0"/>
      <w:contextualSpacing w:val="0"/>
      <w:jc w:val="center"/>
    </w:pPr>
    <w:rPr>
      <w:sz w:val="24"/>
      <w:szCs w:val="24"/>
    </w:rPr>
  </w:style>
  <w:style w:type="paragraph" w:customStyle="1" w:styleId="Style99">
    <w:name w:val="Style99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firstLine="144"/>
      <w:contextualSpacing w:val="0"/>
    </w:pPr>
    <w:rPr>
      <w:sz w:val="24"/>
      <w:szCs w:val="24"/>
    </w:rPr>
  </w:style>
  <w:style w:type="paragraph" w:customStyle="1" w:styleId="Style100">
    <w:name w:val="Style100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01">
    <w:name w:val="Style101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02">
    <w:name w:val="Style102"/>
    <w:basedOn w:val="a1"/>
    <w:uiPriority w:val="99"/>
    <w:rsid w:val="00E06D42"/>
    <w:pPr>
      <w:widowControl w:val="0"/>
      <w:autoSpaceDE w:val="0"/>
      <w:autoSpaceDN w:val="0"/>
      <w:adjustRightInd w:val="0"/>
      <w:spacing w:line="557" w:lineRule="exact"/>
      <w:ind w:hanging="950"/>
      <w:contextualSpacing w:val="0"/>
      <w:jc w:val="left"/>
    </w:pPr>
    <w:rPr>
      <w:sz w:val="24"/>
      <w:szCs w:val="24"/>
    </w:rPr>
  </w:style>
  <w:style w:type="paragraph" w:customStyle="1" w:styleId="Style103">
    <w:name w:val="Style103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04">
    <w:name w:val="Style104"/>
    <w:basedOn w:val="a1"/>
    <w:uiPriority w:val="99"/>
    <w:rsid w:val="00E06D42"/>
    <w:pPr>
      <w:widowControl w:val="0"/>
      <w:autoSpaceDE w:val="0"/>
      <w:autoSpaceDN w:val="0"/>
      <w:adjustRightInd w:val="0"/>
      <w:spacing w:line="230" w:lineRule="exact"/>
      <w:ind w:firstLine="451"/>
      <w:contextualSpacing w:val="0"/>
      <w:jc w:val="left"/>
    </w:pPr>
    <w:rPr>
      <w:sz w:val="24"/>
      <w:szCs w:val="24"/>
    </w:rPr>
  </w:style>
  <w:style w:type="paragraph" w:customStyle="1" w:styleId="Style105">
    <w:name w:val="Style105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06">
    <w:name w:val="Style106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07">
    <w:name w:val="Style107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08">
    <w:name w:val="Style108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hanging="365"/>
      <w:contextualSpacing w:val="0"/>
      <w:jc w:val="left"/>
    </w:pPr>
    <w:rPr>
      <w:sz w:val="24"/>
      <w:szCs w:val="24"/>
    </w:rPr>
  </w:style>
  <w:style w:type="paragraph" w:customStyle="1" w:styleId="Style109">
    <w:name w:val="Style109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10">
    <w:name w:val="Style110"/>
    <w:basedOn w:val="a1"/>
    <w:uiPriority w:val="99"/>
    <w:rsid w:val="00E06D42"/>
    <w:pPr>
      <w:widowControl w:val="0"/>
      <w:autoSpaceDE w:val="0"/>
      <w:autoSpaceDN w:val="0"/>
      <w:adjustRightInd w:val="0"/>
      <w:spacing w:line="348" w:lineRule="exact"/>
      <w:ind w:firstLine="0"/>
      <w:contextualSpacing w:val="0"/>
      <w:jc w:val="right"/>
    </w:pPr>
    <w:rPr>
      <w:sz w:val="24"/>
      <w:szCs w:val="24"/>
    </w:rPr>
  </w:style>
  <w:style w:type="paragraph" w:customStyle="1" w:styleId="Style111">
    <w:name w:val="Style111"/>
    <w:basedOn w:val="a1"/>
    <w:uiPriority w:val="99"/>
    <w:rsid w:val="00E06D42"/>
    <w:pPr>
      <w:widowControl w:val="0"/>
      <w:autoSpaceDE w:val="0"/>
      <w:autoSpaceDN w:val="0"/>
      <w:adjustRightInd w:val="0"/>
      <w:spacing w:line="346" w:lineRule="exact"/>
      <w:ind w:firstLine="0"/>
      <w:contextualSpacing w:val="0"/>
      <w:jc w:val="center"/>
    </w:pPr>
    <w:rPr>
      <w:sz w:val="24"/>
      <w:szCs w:val="24"/>
    </w:rPr>
  </w:style>
  <w:style w:type="paragraph" w:customStyle="1" w:styleId="Style112">
    <w:name w:val="Style112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13">
    <w:name w:val="Style113"/>
    <w:basedOn w:val="a1"/>
    <w:uiPriority w:val="99"/>
    <w:rsid w:val="00E06D42"/>
    <w:pPr>
      <w:widowControl w:val="0"/>
      <w:autoSpaceDE w:val="0"/>
      <w:autoSpaceDN w:val="0"/>
      <w:adjustRightInd w:val="0"/>
      <w:spacing w:line="275" w:lineRule="exact"/>
      <w:ind w:firstLine="730"/>
      <w:contextualSpacing w:val="0"/>
    </w:pPr>
    <w:rPr>
      <w:sz w:val="24"/>
      <w:szCs w:val="24"/>
    </w:rPr>
  </w:style>
  <w:style w:type="paragraph" w:customStyle="1" w:styleId="Style114">
    <w:name w:val="Style114"/>
    <w:basedOn w:val="a1"/>
    <w:uiPriority w:val="99"/>
    <w:rsid w:val="00E06D42"/>
    <w:pPr>
      <w:widowControl w:val="0"/>
      <w:autoSpaceDE w:val="0"/>
      <w:autoSpaceDN w:val="0"/>
      <w:adjustRightInd w:val="0"/>
      <w:spacing w:line="274" w:lineRule="exact"/>
      <w:ind w:hanging="581"/>
      <w:contextualSpacing w:val="0"/>
    </w:pPr>
    <w:rPr>
      <w:sz w:val="24"/>
      <w:szCs w:val="24"/>
    </w:rPr>
  </w:style>
  <w:style w:type="paragraph" w:customStyle="1" w:styleId="Style115">
    <w:name w:val="Style115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</w:pPr>
    <w:rPr>
      <w:sz w:val="24"/>
      <w:szCs w:val="24"/>
    </w:rPr>
  </w:style>
  <w:style w:type="paragraph" w:customStyle="1" w:styleId="Style116">
    <w:name w:val="Style116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17">
    <w:name w:val="Style117"/>
    <w:basedOn w:val="a1"/>
    <w:uiPriority w:val="99"/>
    <w:rsid w:val="00E06D42"/>
    <w:pPr>
      <w:widowControl w:val="0"/>
      <w:autoSpaceDE w:val="0"/>
      <w:autoSpaceDN w:val="0"/>
      <w:adjustRightInd w:val="0"/>
      <w:spacing w:line="101" w:lineRule="exact"/>
      <w:ind w:firstLine="0"/>
      <w:contextualSpacing w:val="0"/>
      <w:jc w:val="center"/>
    </w:pPr>
    <w:rPr>
      <w:sz w:val="24"/>
      <w:szCs w:val="24"/>
    </w:rPr>
  </w:style>
  <w:style w:type="paragraph" w:customStyle="1" w:styleId="Style118">
    <w:name w:val="Style118"/>
    <w:basedOn w:val="a1"/>
    <w:uiPriority w:val="99"/>
    <w:rsid w:val="00E06D42"/>
    <w:pPr>
      <w:widowControl w:val="0"/>
      <w:autoSpaceDE w:val="0"/>
      <w:autoSpaceDN w:val="0"/>
      <w:adjustRightInd w:val="0"/>
      <w:spacing w:line="278" w:lineRule="exact"/>
      <w:ind w:hanging="413"/>
      <w:contextualSpacing w:val="0"/>
    </w:pPr>
    <w:rPr>
      <w:sz w:val="24"/>
      <w:szCs w:val="24"/>
    </w:rPr>
  </w:style>
  <w:style w:type="paragraph" w:customStyle="1" w:styleId="Style119">
    <w:name w:val="Style119"/>
    <w:basedOn w:val="a1"/>
    <w:uiPriority w:val="99"/>
    <w:rsid w:val="00E06D42"/>
    <w:pPr>
      <w:widowControl w:val="0"/>
      <w:autoSpaceDE w:val="0"/>
      <w:autoSpaceDN w:val="0"/>
      <w:adjustRightInd w:val="0"/>
      <w:spacing w:line="274" w:lineRule="exact"/>
      <w:ind w:firstLine="355"/>
      <w:contextualSpacing w:val="0"/>
      <w:jc w:val="left"/>
    </w:pPr>
    <w:rPr>
      <w:sz w:val="24"/>
      <w:szCs w:val="24"/>
    </w:rPr>
  </w:style>
  <w:style w:type="paragraph" w:customStyle="1" w:styleId="Style120">
    <w:name w:val="Style120"/>
    <w:basedOn w:val="a1"/>
    <w:uiPriority w:val="99"/>
    <w:rsid w:val="00E06D42"/>
    <w:pPr>
      <w:widowControl w:val="0"/>
      <w:autoSpaceDE w:val="0"/>
      <w:autoSpaceDN w:val="0"/>
      <w:adjustRightInd w:val="0"/>
      <w:spacing w:line="233" w:lineRule="exact"/>
      <w:ind w:firstLine="0"/>
      <w:contextualSpacing w:val="0"/>
      <w:jc w:val="right"/>
    </w:pPr>
    <w:rPr>
      <w:sz w:val="24"/>
      <w:szCs w:val="24"/>
    </w:rPr>
  </w:style>
  <w:style w:type="paragraph" w:customStyle="1" w:styleId="Style121">
    <w:name w:val="Style121"/>
    <w:basedOn w:val="a1"/>
    <w:uiPriority w:val="99"/>
    <w:rsid w:val="00E06D42"/>
    <w:pPr>
      <w:widowControl w:val="0"/>
      <w:autoSpaceDE w:val="0"/>
      <w:autoSpaceDN w:val="0"/>
      <w:adjustRightInd w:val="0"/>
      <w:spacing w:line="331" w:lineRule="exact"/>
      <w:ind w:hanging="446"/>
      <w:contextualSpacing w:val="0"/>
      <w:jc w:val="left"/>
    </w:pPr>
    <w:rPr>
      <w:sz w:val="24"/>
      <w:szCs w:val="24"/>
    </w:rPr>
  </w:style>
  <w:style w:type="paragraph" w:customStyle="1" w:styleId="Style122">
    <w:name w:val="Style122"/>
    <w:basedOn w:val="a1"/>
    <w:uiPriority w:val="99"/>
    <w:rsid w:val="00E06D42"/>
    <w:pPr>
      <w:widowControl w:val="0"/>
      <w:autoSpaceDE w:val="0"/>
      <w:autoSpaceDN w:val="0"/>
      <w:adjustRightInd w:val="0"/>
      <w:spacing w:line="274" w:lineRule="exact"/>
      <w:ind w:hanging="586"/>
      <w:contextualSpacing w:val="0"/>
      <w:jc w:val="left"/>
    </w:pPr>
    <w:rPr>
      <w:sz w:val="24"/>
      <w:szCs w:val="24"/>
    </w:rPr>
  </w:style>
  <w:style w:type="paragraph" w:customStyle="1" w:styleId="Style123">
    <w:name w:val="Style123"/>
    <w:basedOn w:val="a1"/>
    <w:uiPriority w:val="99"/>
    <w:rsid w:val="00E06D42"/>
    <w:pPr>
      <w:widowControl w:val="0"/>
      <w:autoSpaceDE w:val="0"/>
      <w:autoSpaceDN w:val="0"/>
      <w:adjustRightInd w:val="0"/>
      <w:spacing w:line="233" w:lineRule="exact"/>
      <w:ind w:firstLine="125"/>
      <w:contextualSpacing w:val="0"/>
      <w:jc w:val="left"/>
    </w:pPr>
    <w:rPr>
      <w:sz w:val="24"/>
      <w:szCs w:val="24"/>
    </w:rPr>
  </w:style>
  <w:style w:type="paragraph" w:customStyle="1" w:styleId="Style124">
    <w:name w:val="Style124"/>
    <w:basedOn w:val="a1"/>
    <w:uiPriority w:val="99"/>
    <w:rsid w:val="00E06D42"/>
    <w:pPr>
      <w:widowControl w:val="0"/>
      <w:autoSpaceDE w:val="0"/>
      <w:autoSpaceDN w:val="0"/>
      <w:adjustRightInd w:val="0"/>
      <w:spacing w:line="278" w:lineRule="exact"/>
      <w:ind w:hanging="576"/>
      <w:contextualSpacing w:val="0"/>
    </w:pPr>
    <w:rPr>
      <w:sz w:val="24"/>
      <w:szCs w:val="24"/>
    </w:rPr>
  </w:style>
  <w:style w:type="paragraph" w:customStyle="1" w:styleId="Style125">
    <w:name w:val="Style125"/>
    <w:basedOn w:val="a1"/>
    <w:uiPriority w:val="99"/>
    <w:rsid w:val="00E06D42"/>
    <w:pPr>
      <w:widowControl w:val="0"/>
      <w:autoSpaceDE w:val="0"/>
      <w:autoSpaceDN w:val="0"/>
      <w:adjustRightInd w:val="0"/>
      <w:spacing w:line="523" w:lineRule="exact"/>
      <w:ind w:firstLine="58"/>
      <w:contextualSpacing w:val="0"/>
      <w:jc w:val="left"/>
    </w:pPr>
    <w:rPr>
      <w:sz w:val="24"/>
      <w:szCs w:val="24"/>
    </w:rPr>
  </w:style>
  <w:style w:type="paragraph" w:customStyle="1" w:styleId="Style126">
    <w:name w:val="Style126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right"/>
    </w:pPr>
    <w:rPr>
      <w:sz w:val="24"/>
      <w:szCs w:val="24"/>
    </w:rPr>
  </w:style>
  <w:style w:type="paragraph" w:customStyle="1" w:styleId="Style127">
    <w:name w:val="Style127"/>
    <w:basedOn w:val="a1"/>
    <w:uiPriority w:val="99"/>
    <w:rsid w:val="00E06D42"/>
    <w:pPr>
      <w:widowControl w:val="0"/>
      <w:autoSpaceDE w:val="0"/>
      <w:autoSpaceDN w:val="0"/>
      <w:adjustRightInd w:val="0"/>
      <w:spacing w:line="326" w:lineRule="exact"/>
      <w:ind w:firstLine="1301"/>
      <w:contextualSpacing w:val="0"/>
      <w:jc w:val="left"/>
    </w:pPr>
    <w:rPr>
      <w:sz w:val="24"/>
      <w:szCs w:val="24"/>
    </w:rPr>
  </w:style>
  <w:style w:type="paragraph" w:customStyle="1" w:styleId="Style128">
    <w:name w:val="Style128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29">
    <w:name w:val="Style129"/>
    <w:basedOn w:val="a1"/>
    <w:uiPriority w:val="99"/>
    <w:rsid w:val="00E06D42"/>
    <w:pPr>
      <w:widowControl w:val="0"/>
      <w:autoSpaceDE w:val="0"/>
      <w:autoSpaceDN w:val="0"/>
      <w:adjustRightInd w:val="0"/>
      <w:spacing w:line="643" w:lineRule="exact"/>
      <w:ind w:hanging="341"/>
      <w:contextualSpacing w:val="0"/>
      <w:jc w:val="left"/>
    </w:pPr>
    <w:rPr>
      <w:sz w:val="24"/>
      <w:szCs w:val="24"/>
    </w:rPr>
  </w:style>
  <w:style w:type="paragraph" w:customStyle="1" w:styleId="Style130">
    <w:name w:val="Style130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31">
    <w:name w:val="Style131"/>
    <w:basedOn w:val="a1"/>
    <w:uiPriority w:val="99"/>
    <w:rsid w:val="00E06D42"/>
    <w:pPr>
      <w:widowControl w:val="0"/>
      <w:autoSpaceDE w:val="0"/>
      <w:autoSpaceDN w:val="0"/>
      <w:adjustRightInd w:val="0"/>
      <w:spacing w:line="235" w:lineRule="exact"/>
      <w:ind w:firstLine="0"/>
      <w:contextualSpacing w:val="0"/>
      <w:jc w:val="center"/>
    </w:pPr>
    <w:rPr>
      <w:sz w:val="24"/>
      <w:szCs w:val="24"/>
    </w:rPr>
  </w:style>
  <w:style w:type="paragraph" w:customStyle="1" w:styleId="Style132">
    <w:name w:val="Style132"/>
    <w:basedOn w:val="a1"/>
    <w:uiPriority w:val="99"/>
    <w:rsid w:val="00E06D42"/>
    <w:pPr>
      <w:widowControl w:val="0"/>
      <w:autoSpaceDE w:val="0"/>
      <w:autoSpaceDN w:val="0"/>
      <w:adjustRightInd w:val="0"/>
      <w:spacing w:line="235" w:lineRule="exact"/>
      <w:ind w:firstLine="154"/>
      <w:contextualSpacing w:val="0"/>
    </w:pPr>
    <w:rPr>
      <w:sz w:val="24"/>
      <w:szCs w:val="24"/>
    </w:rPr>
  </w:style>
  <w:style w:type="paragraph" w:customStyle="1" w:styleId="Style133">
    <w:name w:val="Style133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34">
    <w:name w:val="Style134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35">
    <w:name w:val="Style135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36">
    <w:name w:val="Style136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center"/>
    </w:pPr>
    <w:rPr>
      <w:sz w:val="24"/>
      <w:szCs w:val="24"/>
    </w:rPr>
  </w:style>
  <w:style w:type="paragraph" w:customStyle="1" w:styleId="Style137">
    <w:name w:val="Style137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38">
    <w:name w:val="Style138"/>
    <w:basedOn w:val="a1"/>
    <w:uiPriority w:val="99"/>
    <w:rsid w:val="00E06D42"/>
    <w:pPr>
      <w:widowControl w:val="0"/>
      <w:autoSpaceDE w:val="0"/>
      <w:autoSpaceDN w:val="0"/>
      <w:adjustRightInd w:val="0"/>
      <w:spacing w:line="319" w:lineRule="exact"/>
      <w:ind w:hanging="725"/>
      <w:contextualSpacing w:val="0"/>
    </w:pPr>
    <w:rPr>
      <w:sz w:val="24"/>
      <w:szCs w:val="24"/>
    </w:rPr>
  </w:style>
  <w:style w:type="paragraph" w:customStyle="1" w:styleId="Style139">
    <w:name w:val="Style139"/>
    <w:basedOn w:val="a1"/>
    <w:uiPriority w:val="99"/>
    <w:rsid w:val="00E06D42"/>
    <w:pPr>
      <w:widowControl w:val="0"/>
      <w:autoSpaceDE w:val="0"/>
      <w:autoSpaceDN w:val="0"/>
      <w:adjustRightInd w:val="0"/>
      <w:spacing w:line="336" w:lineRule="exact"/>
      <w:ind w:firstLine="0"/>
      <w:contextualSpacing w:val="0"/>
    </w:pPr>
    <w:rPr>
      <w:sz w:val="24"/>
      <w:szCs w:val="24"/>
    </w:rPr>
  </w:style>
  <w:style w:type="paragraph" w:customStyle="1" w:styleId="Style140">
    <w:name w:val="Style140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right"/>
    </w:pPr>
    <w:rPr>
      <w:sz w:val="24"/>
      <w:szCs w:val="24"/>
    </w:rPr>
  </w:style>
  <w:style w:type="paragraph" w:customStyle="1" w:styleId="Style141">
    <w:name w:val="Style141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right"/>
    </w:pPr>
    <w:rPr>
      <w:sz w:val="24"/>
      <w:szCs w:val="24"/>
    </w:rPr>
  </w:style>
  <w:style w:type="paragraph" w:customStyle="1" w:styleId="Style142">
    <w:name w:val="Style142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hanging="1858"/>
      <w:contextualSpacing w:val="0"/>
    </w:pPr>
    <w:rPr>
      <w:sz w:val="24"/>
      <w:szCs w:val="24"/>
    </w:rPr>
  </w:style>
  <w:style w:type="paragraph" w:customStyle="1" w:styleId="Style143">
    <w:name w:val="Style143"/>
    <w:basedOn w:val="a1"/>
    <w:uiPriority w:val="99"/>
    <w:rsid w:val="00E06D42"/>
    <w:pPr>
      <w:widowControl w:val="0"/>
      <w:autoSpaceDE w:val="0"/>
      <w:autoSpaceDN w:val="0"/>
      <w:adjustRightInd w:val="0"/>
      <w:spacing w:line="278" w:lineRule="exact"/>
      <w:ind w:hanging="1546"/>
      <w:contextualSpacing w:val="0"/>
      <w:jc w:val="left"/>
    </w:pPr>
    <w:rPr>
      <w:sz w:val="24"/>
      <w:szCs w:val="24"/>
    </w:rPr>
  </w:style>
  <w:style w:type="paragraph" w:customStyle="1" w:styleId="Style144">
    <w:name w:val="Style144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45">
    <w:name w:val="Style145"/>
    <w:basedOn w:val="a1"/>
    <w:uiPriority w:val="99"/>
    <w:rsid w:val="00E06D42"/>
    <w:pPr>
      <w:widowControl w:val="0"/>
      <w:autoSpaceDE w:val="0"/>
      <w:autoSpaceDN w:val="0"/>
      <w:adjustRightInd w:val="0"/>
      <w:spacing w:line="317" w:lineRule="exact"/>
      <w:ind w:firstLine="2386"/>
      <w:contextualSpacing w:val="0"/>
      <w:jc w:val="left"/>
    </w:pPr>
    <w:rPr>
      <w:sz w:val="24"/>
      <w:szCs w:val="24"/>
    </w:rPr>
  </w:style>
  <w:style w:type="paragraph" w:customStyle="1" w:styleId="Style146">
    <w:name w:val="Style146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47">
    <w:name w:val="Style147"/>
    <w:basedOn w:val="a1"/>
    <w:uiPriority w:val="99"/>
    <w:rsid w:val="00E06D42"/>
    <w:pPr>
      <w:widowControl w:val="0"/>
      <w:autoSpaceDE w:val="0"/>
      <w:autoSpaceDN w:val="0"/>
      <w:adjustRightInd w:val="0"/>
      <w:spacing w:line="456" w:lineRule="exact"/>
      <w:ind w:firstLine="710"/>
      <w:contextualSpacing w:val="0"/>
      <w:jc w:val="left"/>
    </w:pPr>
    <w:rPr>
      <w:sz w:val="24"/>
      <w:szCs w:val="24"/>
    </w:rPr>
  </w:style>
  <w:style w:type="paragraph" w:customStyle="1" w:styleId="Style148">
    <w:name w:val="Style148"/>
    <w:basedOn w:val="a1"/>
    <w:uiPriority w:val="99"/>
    <w:rsid w:val="00E06D42"/>
    <w:pPr>
      <w:widowControl w:val="0"/>
      <w:autoSpaceDE w:val="0"/>
      <w:autoSpaceDN w:val="0"/>
      <w:adjustRightInd w:val="0"/>
      <w:spacing w:line="120" w:lineRule="exact"/>
      <w:ind w:firstLine="0"/>
      <w:contextualSpacing w:val="0"/>
      <w:jc w:val="center"/>
    </w:pPr>
    <w:rPr>
      <w:sz w:val="24"/>
      <w:szCs w:val="24"/>
    </w:rPr>
  </w:style>
  <w:style w:type="paragraph" w:customStyle="1" w:styleId="Style149">
    <w:name w:val="Style149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50">
    <w:name w:val="Style150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51">
    <w:name w:val="Style151"/>
    <w:basedOn w:val="a1"/>
    <w:uiPriority w:val="99"/>
    <w:rsid w:val="00E06D42"/>
    <w:pPr>
      <w:widowControl w:val="0"/>
      <w:autoSpaceDE w:val="0"/>
      <w:autoSpaceDN w:val="0"/>
      <w:adjustRightInd w:val="0"/>
      <w:spacing w:line="288" w:lineRule="exact"/>
      <w:ind w:hanging="360"/>
      <w:contextualSpacing w:val="0"/>
      <w:jc w:val="left"/>
    </w:pPr>
    <w:rPr>
      <w:sz w:val="24"/>
      <w:szCs w:val="24"/>
    </w:rPr>
  </w:style>
  <w:style w:type="paragraph" w:customStyle="1" w:styleId="Style152">
    <w:name w:val="Style152"/>
    <w:basedOn w:val="a1"/>
    <w:uiPriority w:val="99"/>
    <w:rsid w:val="00E06D42"/>
    <w:pPr>
      <w:widowControl w:val="0"/>
      <w:autoSpaceDE w:val="0"/>
      <w:autoSpaceDN w:val="0"/>
      <w:adjustRightInd w:val="0"/>
      <w:spacing w:line="274" w:lineRule="exact"/>
      <w:ind w:firstLine="0"/>
      <w:contextualSpacing w:val="0"/>
      <w:jc w:val="center"/>
    </w:pPr>
    <w:rPr>
      <w:sz w:val="24"/>
      <w:szCs w:val="24"/>
    </w:rPr>
  </w:style>
  <w:style w:type="paragraph" w:customStyle="1" w:styleId="Style153">
    <w:name w:val="Style153"/>
    <w:basedOn w:val="a1"/>
    <w:uiPriority w:val="99"/>
    <w:rsid w:val="00E06D42"/>
    <w:pPr>
      <w:widowControl w:val="0"/>
      <w:autoSpaceDE w:val="0"/>
      <w:autoSpaceDN w:val="0"/>
      <w:adjustRightInd w:val="0"/>
      <w:spacing w:line="288" w:lineRule="exact"/>
      <w:ind w:firstLine="0"/>
      <w:contextualSpacing w:val="0"/>
      <w:jc w:val="center"/>
    </w:pPr>
    <w:rPr>
      <w:sz w:val="24"/>
      <w:szCs w:val="24"/>
    </w:rPr>
  </w:style>
  <w:style w:type="paragraph" w:customStyle="1" w:styleId="Style154">
    <w:name w:val="Style154"/>
    <w:basedOn w:val="a1"/>
    <w:uiPriority w:val="99"/>
    <w:rsid w:val="00E06D42"/>
    <w:pPr>
      <w:widowControl w:val="0"/>
      <w:autoSpaceDE w:val="0"/>
      <w:autoSpaceDN w:val="0"/>
      <w:adjustRightInd w:val="0"/>
      <w:spacing w:line="86" w:lineRule="exact"/>
      <w:ind w:firstLine="0"/>
      <w:contextualSpacing w:val="0"/>
      <w:jc w:val="right"/>
    </w:pPr>
    <w:rPr>
      <w:sz w:val="24"/>
      <w:szCs w:val="24"/>
    </w:rPr>
  </w:style>
  <w:style w:type="paragraph" w:customStyle="1" w:styleId="Style155">
    <w:name w:val="Style155"/>
    <w:basedOn w:val="a1"/>
    <w:uiPriority w:val="99"/>
    <w:rsid w:val="00E06D42"/>
    <w:pPr>
      <w:widowControl w:val="0"/>
      <w:autoSpaceDE w:val="0"/>
      <w:autoSpaceDN w:val="0"/>
      <w:adjustRightInd w:val="0"/>
      <w:spacing w:line="329" w:lineRule="exact"/>
      <w:ind w:firstLine="0"/>
      <w:contextualSpacing w:val="0"/>
      <w:jc w:val="left"/>
    </w:pPr>
    <w:rPr>
      <w:sz w:val="24"/>
      <w:szCs w:val="24"/>
    </w:rPr>
  </w:style>
  <w:style w:type="paragraph" w:customStyle="1" w:styleId="Style156">
    <w:name w:val="Style156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57">
    <w:name w:val="Style157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58">
    <w:name w:val="Style158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hanging="446"/>
      <w:contextualSpacing w:val="0"/>
      <w:jc w:val="left"/>
    </w:pPr>
    <w:rPr>
      <w:sz w:val="24"/>
      <w:szCs w:val="24"/>
    </w:rPr>
  </w:style>
  <w:style w:type="paragraph" w:customStyle="1" w:styleId="Style159">
    <w:name w:val="Style159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60">
    <w:name w:val="Style160"/>
    <w:basedOn w:val="a1"/>
    <w:uiPriority w:val="99"/>
    <w:rsid w:val="00E06D42"/>
    <w:pPr>
      <w:widowControl w:val="0"/>
      <w:autoSpaceDE w:val="0"/>
      <w:autoSpaceDN w:val="0"/>
      <w:adjustRightInd w:val="0"/>
      <w:spacing w:line="323" w:lineRule="exact"/>
      <w:ind w:firstLine="0"/>
      <w:contextualSpacing w:val="0"/>
      <w:jc w:val="center"/>
    </w:pPr>
    <w:rPr>
      <w:sz w:val="24"/>
      <w:szCs w:val="24"/>
    </w:rPr>
  </w:style>
  <w:style w:type="paragraph" w:customStyle="1" w:styleId="Style161">
    <w:name w:val="Style161"/>
    <w:basedOn w:val="a1"/>
    <w:uiPriority w:val="99"/>
    <w:rsid w:val="00E06D42"/>
    <w:pPr>
      <w:widowControl w:val="0"/>
      <w:autoSpaceDE w:val="0"/>
      <w:autoSpaceDN w:val="0"/>
      <w:adjustRightInd w:val="0"/>
      <w:spacing w:line="323" w:lineRule="exact"/>
      <w:ind w:firstLine="739"/>
      <w:contextualSpacing w:val="0"/>
    </w:pPr>
    <w:rPr>
      <w:sz w:val="24"/>
      <w:szCs w:val="24"/>
    </w:rPr>
  </w:style>
  <w:style w:type="paragraph" w:customStyle="1" w:styleId="Style162">
    <w:name w:val="Style162"/>
    <w:basedOn w:val="a1"/>
    <w:uiPriority w:val="99"/>
    <w:rsid w:val="00E06D42"/>
    <w:pPr>
      <w:widowControl w:val="0"/>
      <w:autoSpaceDE w:val="0"/>
      <w:autoSpaceDN w:val="0"/>
      <w:adjustRightInd w:val="0"/>
      <w:spacing w:line="326" w:lineRule="exact"/>
      <w:ind w:hanging="350"/>
      <w:contextualSpacing w:val="0"/>
    </w:pPr>
    <w:rPr>
      <w:sz w:val="24"/>
      <w:szCs w:val="24"/>
    </w:rPr>
  </w:style>
  <w:style w:type="paragraph" w:customStyle="1" w:styleId="Style163">
    <w:name w:val="Style163"/>
    <w:basedOn w:val="a1"/>
    <w:uiPriority w:val="99"/>
    <w:rsid w:val="00E06D42"/>
    <w:pPr>
      <w:widowControl w:val="0"/>
      <w:autoSpaceDE w:val="0"/>
      <w:autoSpaceDN w:val="0"/>
      <w:adjustRightInd w:val="0"/>
      <w:spacing w:line="324" w:lineRule="exact"/>
      <w:ind w:hanging="398"/>
      <w:contextualSpacing w:val="0"/>
      <w:jc w:val="left"/>
    </w:pPr>
    <w:rPr>
      <w:sz w:val="24"/>
      <w:szCs w:val="24"/>
    </w:rPr>
  </w:style>
  <w:style w:type="paragraph" w:customStyle="1" w:styleId="Style164">
    <w:name w:val="Style164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65">
    <w:name w:val="Style165"/>
    <w:basedOn w:val="a1"/>
    <w:uiPriority w:val="99"/>
    <w:rsid w:val="00E06D42"/>
    <w:pPr>
      <w:widowControl w:val="0"/>
      <w:autoSpaceDE w:val="0"/>
      <w:autoSpaceDN w:val="0"/>
      <w:adjustRightInd w:val="0"/>
      <w:spacing w:line="329" w:lineRule="exact"/>
      <w:ind w:hanging="725"/>
      <w:contextualSpacing w:val="0"/>
    </w:pPr>
    <w:rPr>
      <w:sz w:val="24"/>
      <w:szCs w:val="24"/>
    </w:rPr>
  </w:style>
  <w:style w:type="paragraph" w:customStyle="1" w:styleId="Style166">
    <w:name w:val="Style166"/>
    <w:basedOn w:val="a1"/>
    <w:uiPriority w:val="99"/>
    <w:rsid w:val="00E06D42"/>
    <w:pPr>
      <w:widowControl w:val="0"/>
      <w:autoSpaceDE w:val="0"/>
      <w:autoSpaceDN w:val="0"/>
      <w:adjustRightInd w:val="0"/>
      <w:spacing w:line="326" w:lineRule="exact"/>
      <w:ind w:firstLine="0"/>
      <w:contextualSpacing w:val="0"/>
    </w:pPr>
    <w:rPr>
      <w:sz w:val="24"/>
      <w:szCs w:val="24"/>
    </w:rPr>
  </w:style>
  <w:style w:type="paragraph" w:customStyle="1" w:styleId="Style167">
    <w:name w:val="Style167"/>
    <w:basedOn w:val="a1"/>
    <w:uiPriority w:val="99"/>
    <w:rsid w:val="00E06D42"/>
    <w:pPr>
      <w:widowControl w:val="0"/>
      <w:autoSpaceDE w:val="0"/>
      <w:autoSpaceDN w:val="0"/>
      <w:adjustRightInd w:val="0"/>
      <w:spacing w:line="317" w:lineRule="exact"/>
      <w:ind w:firstLine="710"/>
      <w:contextualSpacing w:val="0"/>
      <w:jc w:val="left"/>
    </w:pPr>
    <w:rPr>
      <w:sz w:val="24"/>
      <w:szCs w:val="24"/>
    </w:rPr>
  </w:style>
  <w:style w:type="paragraph" w:customStyle="1" w:styleId="Style168">
    <w:name w:val="Style168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hanging="221"/>
      <w:contextualSpacing w:val="0"/>
      <w:jc w:val="left"/>
    </w:pPr>
    <w:rPr>
      <w:sz w:val="24"/>
      <w:szCs w:val="24"/>
    </w:rPr>
  </w:style>
  <w:style w:type="paragraph" w:customStyle="1" w:styleId="Style169">
    <w:name w:val="Style169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70">
    <w:name w:val="Style170"/>
    <w:basedOn w:val="a1"/>
    <w:uiPriority w:val="99"/>
    <w:rsid w:val="00E06D42"/>
    <w:pPr>
      <w:widowControl w:val="0"/>
      <w:autoSpaceDE w:val="0"/>
      <w:autoSpaceDN w:val="0"/>
      <w:adjustRightInd w:val="0"/>
      <w:spacing w:line="324" w:lineRule="exact"/>
      <w:ind w:hanging="725"/>
      <w:contextualSpacing w:val="0"/>
      <w:jc w:val="left"/>
    </w:pPr>
    <w:rPr>
      <w:sz w:val="24"/>
      <w:szCs w:val="24"/>
    </w:rPr>
  </w:style>
  <w:style w:type="paragraph" w:customStyle="1" w:styleId="Style171">
    <w:name w:val="Style171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72">
    <w:name w:val="Style172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73">
    <w:name w:val="Style173"/>
    <w:basedOn w:val="a1"/>
    <w:uiPriority w:val="99"/>
    <w:rsid w:val="00E06D42"/>
    <w:pPr>
      <w:widowControl w:val="0"/>
      <w:autoSpaceDE w:val="0"/>
      <w:autoSpaceDN w:val="0"/>
      <w:adjustRightInd w:val="0"/>
      <w:spacing w:line="322" w:lineRule="exact"/>
      <w:ind w:hanging="365"/>
      <w:contextualSpacing w:val="0"/>
      <w:jc w:val="left"/>
    </w:pPr>
    <w:rPr>
      <w:sz w:val="24"/>
      <w:szCs w:val="24"/>
    </w:rPr>
  </w:style>
  <w:style w:type="paragraph" w:customStyle="1" w:styleId="Style174">
    <w:name w:val="Style174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75">
    <w:name w:val="Style175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76">
    <w:name w:val="Style176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paragraph" w:customStyle="1" w:styleId="Style177">
    <w:name w:val="Style177"/>
    <w:basedOn w:val="a1"/>
    <w:uiPriority w:val="99"/>
    <w:rsid w:val="00E06D42"/>
    <w:pPr>
      <w:widowControl w:val="0"/>
      <w:autoSpaceDE w:val="0"/>
      <w:autoSpaceDN w:val="0"/>
      <w:adjustRightInd w:val="0"/>
      <w:ind w:firstLine="0"/>
      <w:contextualSpacing w:val="0"/>
      <w:jc w:val="left"/>
    </w:pPr>
    <w:rPr>
      <w:sz w:val="24"/>
      <w:szCs w:val="24"/>
    </w:rPr>
  </w:style>
  <w:style w:type="character" w:customStyle="1" w:styleId="FontStyle179">
    <w:name w:val="Font Style179"/>
    <w:uiPriority w:val="99"/>
    <w:rsid w:val="00E06D42"/>
    <w:rPr>
      <w:rFonts w:ascii="Times New Roman" w:hAnsi="Times New Roman" w:cs="Times New Roman"/>
      <w:i/>
      <w:iCs/>
      <w:spacing w:val="-30"/>
      <w:sz w:val="28"/>
      <w:szCs w:val="28"/>
    </w:rPr>
  </w:style>
  <w:style w:type="character" w:customStyle="1" w:styleId="FontStyle180">
    <w:name w:val="Font Style180"/>
    <w:uiPriority w:val="99"/>
    <w:rsid w:val="00E06D42"/>
    <w:rPr>
      <w:rFonts w:ascii="Times New Roman" w:hAnsi="Times New Roman" w:cs="Times New Roman"/>
      <w:b/>
      <w:bCs/>
      <w:spacing w:val="10"/>
      <w:sz w:val="14"/>
      <w:szCs w:val="14"/>
    </w:rPr>
  </w:style>
  <w:style w:type="character" w:customStyle="1" w:styleId="FontStyle181">
    <w:name w:val="Font Style181"/>
    <w:uiPriority w:val="99"/>
    <w:rsid w:val="00E06D42"/>
    <w:rPr>
      <w:rFonts w:ascii="Candara" w:hAnsi="Candara" w:cs="Candara"/>
      <w:i/>
      <w:iCs/>
      <w:spacing w:val="-40"/>
      <w:sz w:val="36"/>
      <w:szCs w:val="36"/>
    </w:rPr>
  </w:style>
  <w:style w:type="character" w:customStyle="1" w:styleId="FontStyle182">
    <w:name w:val="Font Style182"/>
    <w:uiPriority w:val="99"/>
    <w:rsid w:val="00E06D42"/>
    <w:rPr>
      <w:rFonts w:ascii="Sylfaen" w:hAnsi="Sylfaen" w:cs="Sylfaen"/>
      <w:b/>
      <w:bCs/>
      <w:i/>
      <w:iCs/>
      <w:spacing w:val="20"/>
      <w:sz w:val="8"/>
      <w:szCs w:val="8"/>
    </w:rPr>
  </w:style>
  <w:style w:type="character" w:customStyle="1" w:styleId="FontStyle184">
    <w:name w:val="Font Style184"/>
    <w:uiPriority w:val="99"/>
    <w:rsid w:val="00E06D42"/>
    <w:rPr>
      <w:rFonts w:ascii="Times New Roman" w:hAnsi="Times New Roman" w:cs="Times New Roman"/>
      <w:spacing w:val="20"/>
      <w:sz w:val="24"/>
      <w:szCs w:val="24"/>
    </w:rPr>
  </w:style>
  <w:style w:type="character" w:customStyle="1" w:styleId="FontStyle185">
    <w:name w:val="Font Style185"/>
    <w:uiPriority w:val="99"/>
    <w:rsid w:val="00E06D42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86">
    <w:name w:val="Font Style186"/>
    <w:uiPriority w:val="99"/>
    <w:rsid w:val="00E06D42"/>
    <w:rPr>
      <w:rFonts w:ascii="Cambria" w:hAnsi="Cambria" w:cs="Cambria"/>
      <w:i/>
      <w:iCs/>
      <w:spacing w:val="20"/>
      <w:sz w:val="24"/>
      <w:szCs w:val="24"/>
    </w:rPr>
  </w:style>
  <w:style w:type="character" w:customStyle="1" w:styleId="FontStyle187">
    <w:name w:val="Font Style187"/>
    <w:uiPriority w:val="99"/>
    <w:rsid w:val="00E06D42"/>
    <w:rPr>
      <w:rFonts w:ascii="Times New Roman" w:hAnsi="Times New Roman" w:cs="Times New Roman"/>
      <w:i/>
      <w:iCs/>
      <w:spacing w:val="20"/>
      <w:sz w:val="24"/>
      <w:szCs w:val="24"/>
    </w:rPr>
  </w:style>
  <w:style w:type="character" w:customStyle="1" w:styleId="FontStyle189">
    <w:name w:val="Font Style189"/>
    <w:uiPriority w:val="99"/>
    <w:rsid w:val="00E06D42"/>
    <w:rPr>
      <w:rFonts w:ascii="Times New Roman" w:hAnsi="Times New Roman" w:cs="Times New Roman"/>
      <w:spacing w:val="20"/>
      <w:sz w:val="38"/>
      <w:szCs w:val="38"/>
    </w:rPr>
  </w:style>
  <w:style w:type="character" w:customStyle="1" w:styleId="FontStyle190">
    <w:name w:val="Font Style190"/>
    <w:uiPriority w:val="99"/>
    <w:rsid w:val="00E06D42"/>
    <w:rPr>
      <w:rFonts w:ascii="Microsoft Sans Serif" w:hAnsi="Microsoft Sans Serif" w:cs="Microsoft Sans Serif"/>
      <w:sz w:val="14"/>
      <w:szCs w:val="14"/>
    </w:rPr>
  </w:style>
  <w:style w:type="character" w:customStyle="1" w:styleId="FontStyle191">
    <w:name w:val="Font Style191"/>
    <w:uiPriority w:val="99"/>
    <w:rsid w:val="00E06D42"/>
    <w:rPr>
      <w:rFonts w:ascii="Times New Roman" w:hAnsi="Times New Roman" w:cs="Times New Roman"/>
      <w:sz w:val="18"/>
      <w:szCs w:val="18"/>
    </w:rPr>
  </w:style>
  <w:style w:type="character" w:customStyle="1" w:styleId="FontStyle192">
    <w:name w:val="Font Style192"/>
    <w:uiPriority w:val="99"/>
    <w:rsid w:val="00E06D42"/>
    <w:rPr>
      <w:rFonts w:ascii="Times New Roman" w:hAnsi="Times New Roman" w:cs="Times New Roman"/>
      <w:b/>
      <w:bCs/>
      <w:smallCaps/>
      <w:spacing w:val="20"/>
      <w:sz w:val="24"/>
      <w:szCs w:val="24"/>
    </w:rPr>
  </w:style>
  <w:style w:type="character" w:customStyle="1" w:styleId="FontStyle193">
    <w:name w:val="Font Style193"/>
    <w:uiPriority w:val="99"/>
    <w:rsid w:val="00E06D42"/>
    <w:rPr>
      <w:rFonts w:ascii="Times New Roman" w:hAnsi="Times New Roman" w:cs="Times New Roman"/>
      <w:sz w:val="24"/>
      <w:szCs w:val="24"/>
    </w:rPr>
  </w:style>
  <w:style w:type="character" w:customStyle="1" w:styleId="FontStyle194">
    <w:name w:val="Font Style194"/>
    <w:uiPriority w:val="99"/>
    <w:rsid w:val="00E06D42"/>
    <w:rPr>
      <w:rFonts w:ascii="Times New Roman" w:hAnsi="Times New Roman" w:cs="Times New Roman"/>
      <w:sz w:val="28"/>
      <w:szCs w:val="28"/>
    </w:rPr>
  </w:style>
  <w:style w:type="character" w:customStyle="1" w:styleId="FontStyle195">
    <w:name w:val="Font Style195"/>
    <w:uiPriority w:val="99"/>
    <w:rsid w:val="00E06D42"/>
    <w:rPr>
      <w:rFonts w:ascii="Cambria" w:hAnsi="Cambria" w:cs="Cambria"/>
      <w:b/>
      <w:bCs/>
      <w:sz w:val="26"/>
      <w:szCs w:val="26"/>
    </w:rPr>
  </w:style>
  <w:style w:type="character" w:customStyle="1" w:styleId="FontStyle196">
    <w:name w:val="Font Style196"/>
    <w:uiPriority w:val="99"/>
    <w:rsid w:val="00E06D42"/>
    <w:rPr>
      <w:rFonts w:ascii="Times New Roman" w:hAnsi="Times New Roman" w:cs="Times New Roman"/>
      <w:sz w:val="16"/>
      <w:szCs w:val="16"/>
    </w:rPr>
  </w:style>
  <w:style w:type="character" w:customStyle="1" w:styleId="FontStyle197">
    <w:name w:val="Font Style197"/>
    <w:uiPriority w:val="99"/>
    <w:rsid w:val="00E06D42"/>
    <w:rPr>
      <w:rFonts w:ascii="Times New Roman" w:hAnsi="Times New Roman" w:cs="Times New Roman"/>
      <w:sz w:val="28"/>
      <w:szCs w:val="28"/>
    </w:rPr>
  </w:style>
  <w:style w:type="character" w:customStyle="1" w:styleId="FontStyle198">
    <w:name w:val="Font Style198"/>
    <w:uiPriority w:val="99"/>
    <w:rsid w:val="00E06D42"/>
    <w:rPr>
      <w:rFonts w:ascii="Microsoft Sans Serif" w:hAnsi="Microsoft Sans Serif" w:cs="Microsoft Sans Serif"/>
      <w:i/>
      <w:iCs/>
      <w:sz w:val="10"/>
      <w:szCs w:val="10"/>
    </w:rPr>
  </w:style>
  <w:style w:type="character" w:customStyle="1" w:styleId="FontStyle199">
    <w:name w:val="Font Style199"/>
    <w:uiPriority w:val="99"/>
    <w:rsid w:val="00E06D42"/>
    <w:rPr>
      <w:rFonts w:ascii="Times New Roman" w:hAnsi="Times New Roman" w:cs="Times New Roman"/>
      <w:b/>
      <w:bCs/>
      <w:i/>
      <w:iCs/>
      <w:spacing w:val="-10"/>
      <w:sz w:val="16"/>
      <w:szCs w:val="16"/>
    </w:rPr>
  </w:style>
  <w:style w:type="character" w:customStyle="1" w:styleId="FontStyle200">
    <w:name w:val="Font Style200"/>
    <w:uiPriority w:val="99"/>
    <w:rsid w:val="00E06D42"/>
    <w:rPr>
      <w:rFonts w:ascii="Trebuchet MS" w:hAnsi="Trebuchet MS" w:cs="Trebuchet MS"/>
      <w:b/>
      <w:bCs/>
      <w:sz w:val="14"/>
      <w:szCs w:val="14"/>
    </w:rPr>
  </w:style>
  <w:style w:type="character" w:customStyle="1" w:styleId="FontStyle201">
    <w:name w:val="Font Style201"/>
    <w:uiPriority w:val="99"/>
    <w:rsid w:val="00E06D42"/>
    <w:rPr>
      <w:rFonts w:ascii="Times New Roman" w:hAnsi="Times New Roman" w:cs="Times New Roman"/>
      <w:sz w:val="10"/>
      <w:szCs w:val="10"/>
    </w:rPr>
  </w:style>
  <w:style w:type="character" w:customStyle="1" w:styleId="FontStyle202">
    <w:name w:val="Font Style202"/>
    <w:uiPriority w:val="99"/>
    <w:rsid w:val="00E06D42"/>
    <w:rPr>
      <w:rFonts w:ascii="Times New Roman" w:hAnsi="Times New Roman" w:cs="Times New Roman"/>
      <w:sz w:val="10"/>
      <w:szCs w:val="10"/>
    </w:rPr>
  </w:style>
  <w:style w:type="character" w:customStyle="1" w:styleId="FontStyle203">
    <w:name w:val="Font Style203"/>
    <w:uiPriority w:val="99"/>
    <w:rsid w:val="00E06D42"/>
    <w:rPr>
      <w:rFonts w:ascii="Franklin Gothic Demi Cond" w:hAnsi="Franklin Gothic Demi Cond" w:cs="Franklin Gothic Demi Cond"/>
      <w:b/>
      <w:bCs/>
      <w:sz w:val="8"/>
      <w:szCs w:val="8"/>
    </w:rPr>
  </w:style>
  <w:style w:type="character" w:customStyle="1" w:styleId="FontStyle204">
    <w:name w:val="Font Style204"/>
    <w:uiPriority w:val="99"/>
    <w:rsid w:val="00E06D42"/>
    <w:rPr>
      <w:rFonts w:ascii="Courier New" w:hAnsi="Courier New" w:cs="Courier New"/>
      <w:sz w:val="12"/>
      <w:szCs w:val="12"/>
    </w:rPr>
  </w:style>
  <w:style w:type="character" w:customStyle="1" w:styleId="FontStyle205">
    <w:name w:val="Font Style205"/>
    <w:uiPriority w:val="99"/>
    <w:rsid w:val="00E06D42"/>
    <w:rPr>
      <w:rFonts w:ascii="Courier New" w:hAnsi="Courier New" w:cs="Courier New"/>
      <w:b/>
      <w:bCs/>
      <w:spacing w:val="10"/>
      <w:sz w:val="12"/>
      <w:szCs w:val="12"/>
    </w:rPr>
  </w:style>
  <w:style w:type="character" w:customStyle="1" w:styleId="FontStyle206">
    <w:name w:val="Font Style206"/>
    <w:uiPriority w:val="99"/>
    <w:rsid w:val="00E06D42"/>
    <w:rPr>
      <w:rFonts w:ascii="Times New Roman" w:hAnsi="Times New Roman" w:cs="Times New Roman"/>
      <w:smallCaps/>
      <w:spacing w:val="10"/>
      <w:sz w:val="10"/>
      <w:szCs w:val="10"/>
    </w:rPr>
  </w:style>
  <w:style w:type="character" w:customStyle="1" w:styleId="FontStyle207">
    <w:name w:val="Font Style207"/>
    <w:uiPriority w:val="99"/>
    <w:rsid w:val="00E06D42"/>
    <w:rPr>
      <w:rFonts w:ascii="Cambria" w:hAnsi="Cambria" w:cs="Cambria"/>
      <w:sz w:val="20"/>
      <w:szCs w:val="20"/>
    </w:rPr>
  </w:style>
  <w:style w:type="character" w:customStyle="1" w:styleId="FontStyle208">
    <w:name w:val="Font Style208"/>
    <w:uiPriority w:val="99"/>
    <w:rsid w:val="00E06D42"/>
    <w:rPr>
      <w:rFonts w:ascii="Microsoft Sans Serif" w:hAnsi="Microsoft Sans Serif" w:cs="Microsoft Sans Serif"/>
      <w:i/>
      <w:iCs/>
      <w:spacing w:val="-60"/>
      <w:sz w:val="58"/>
      <w:szCs w:val="58"/>
    </w:rPr>
  </w:style>
  <w:style w:type="character" w:customStyle="1" w:styleId="FontStyle210">
    <w:name w:val="Font Style210"/>
    <w:uiPriority w:val="99"/>
    <w:rsid w:val="00E06D42"/>
    <w:rPr>
      <w:rFonts w:ascii="Times New Roman" w:hAnsi="Times New Roman" w:cs="Times New Roman"/>
      <w:smallCaps/>
      <w:sz w:val="18"/>
      <w:szCs w:val="18"/>
    </w:rPr>
  </w:style>
  <w:style w:type="character" w:customStyle="1" w:styleId="FontStyle211">
    <w:name w:val="Font Style211"/>
    <w:uiPriority w:val="99"/>
    <w:rsid w:val="00E06D42"/>
    <w:rPr>
      <w:rFonts w:ascii="Cambria" w:hAnsi="Cambria" w:cs="Cambria"/>
      <w:sz w:val="24"/>
      <w:szCs w:val="24"/>
    </w:rPr>
  </w:style>
  <w:style w:type="character" w:customStyle="1" w:styleId="FontStyle212">
    <w:name w:val="Font Style212"/>
    <w:uiPriority w:val="99"/>
    <w:rsid w:val="00E06D42"/>
    <w:rPr>
      <w:rFonts w:ascii="Times New Roman" w:hAnsi="Times New Roman" w:cs="Times New Roman"/>
      <w:sz w:val="8"/>
      <w:szCs w:val="8"/>
    </w:rPr>
  </w:style>
  <w:style w:type="character" w:customStyle="1" w:styleId="FontStyle213">
    <w:name w:val="Font Style213"/>
    <w:uiPriority w:val="99"/>
    <w:rsid w:val="00E06D42"/>
    <w:rPr>
      <w:rFonts w:ascii="Candara" w:hAnsi="Candara" w:cs="Candara"/>
      <w:sz w:val="20"/>
      <w:szCs w:val="20"/>
    </w:rPr>
  </w:style>
  <w:style w:type="character" w:customStyle="1" w:styleId="FontStyle214">
    <w:name w:val="Font Style214"/>
    <w:uiPriority w:val="99"/>
    <w:rsid w:val="00E06D42"/>
    <w:rPr>
      <w:rFonts w:ascii="Times New Roman" w:hAnsi="Times New Roman" w:cs="Times New Roman"/>
      <w:spacing w:val="20"/>
      <w:sz w:val="20"/>
      <w:szCs w:val="20"/>
    </w:rPr>
  </w:style>
  <w:style w:type="character" w:customStyle="1" w:styleId="FontStyle215">
    <w:name w:val="Font Style215"/>
    <w:uiPriority w:val="99"/>
    <w:rsid w:val="00E06D42"/>
    <w:rPr>
      <w:rFonts w:ascii="Candara" w:hAnsi="Candara" w:cs="Candara"/>
      <w:sz w:val="20"/>
      <w:szCs w:val="20"/>
    </w:rPr>
  </w:style>
  <w:style w:type="character" w:customStyle="1" w:styleId="FontStyle216">
    <w:name w:val="Font Style216"/>
    <w:uiPriority w:val="99"/>
    <w:rsid w:val="00E06D42"/>
    <w:rPr>
      <w:rFonts w:ascii="Times New Roman" w:hAnsi="Times New Roman" w:cs="Times New Roman"/>
      <w:sz w:val="12"/>
      <w:szCs w:val="12"/>
    </w:rPr>
  </w:style>
  <w:style w:type="character" w:customStyle="1" w:styleId="FontStyle217">
    <w:name w:val="Font Style217"/>
    <w:uiPriority w:val="99"/>
    <w:rsid w:val="00E06D42"/>
    <w:rPr>
      <w:rFonts w:ascii="Times New Roman" w:hAnsi="Times New Roman" w:cs="Times New Roman"/>
      <w:i/>
      <w:iCs/>
      <w:spacing w:val="10"/>
      <w:sz w:val="20"/>
      <w:szCs w:val="20"/>
    </w:rPr>
  </w:style>
  <w:style w:type="character" w:customStyle="1" w:styleId="FontStyle218">
    <w:name w:val="Font Style218"/>
    <w:uiPriority w:val="99"/>
    <w:rsid w:val="00E06D42"/>
    <w:rPr>
      <w:rFonts w:ascii="Times New Roman" w:hAnsi="Times New Roman" w:cs="Times New Roman"/>
      <w:sz w:val="24"/>
      <w:szCs w:val="24"/>
    </w:rPr>
  </w:style>
  <w:style w:type="character" w:customStyle="1" w:styleId="FontStyle219">
    <w:name w:val="Font Style219"/>
    <w:uiPriority w:val="99"/>
    <w:rsid w:val="00E06D42"/>
    <w:rPr>
      <w:rFonts w:ascii="Times New Roman" w:hAnsi="Times New Roman" w:cs="Times New Roman"/>
      <w:spacing w:val="10"/>
      <w:sz w:val="12"/>
      <w:szCs w:val="12"/>
    </w:rPr>
  </w:style>
  <w:style w:type="character" w:customStyle="1" w:styleId="FontStyle220">
    <w:name w:val="Font Style220"/>
    <w:uiPriority w:val="99"/>
    <w:rsid w:val="00E06D42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221">
    <w:name w:val="Font Style221"/>
    <w:uiPriority w:val="99"/>
    <w:rsid w:val="00E06D42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222">
    <w:name w:val="Font Style222"/>
    <w:uiPriority w:val="99"/>
    <w:rsid w:val="00E06D42"/>
    <w:rPr>
      <w:rFonts w:ascii="Times New Roman" w:hAnsi="Times New Roman" w:cs="Times New Roman"/>
      <w:b/>
      <w:bCs/>
      <w:smallCaps/>
      <w:sz w:val="16"/>
      <w:szCs w:val="16"/>
    </w:rPr>
  </w:style>
  <w:style w:type="character" w:customStyle="1" w:styleId="FontStyle223">
    <w:name w:val="Font Style223"/>
    <w:uiPriority w:val="99"/>
    <w:rsid w:val="00E06D42"/>
    <w:rPr>
      <w:rFonts w:ascii="Times New Roman" w:hAnsi="Times New Roman" w:cs="Times New Roman"/>
      <w:b/>
      <w:bCs/>
      <w:i/>
      <w:iCs/>
      <w:spacing w:val="10"/>
      <w:sz w:val="24"/>
      <w:szCs w:val="24"/>
    </w:rPr>
  </w:style>
  <w:style w:type="character" w:customStyle="1" w:styleId="FontStyle224">
    <w:name w:val="Font Style224"/>
    <w:uiPriority w:val="99"/>
    <w:rsid w:val="00E06D42"/>
    <w:rPr>
      <w:rFonts w:ascii="Microsoft Sans Serif" w:hAnsi="Microsoft Sans Serif" w:cs="Microsoft Sans Serif"/>
      <w:smallCaps/>
      <w:spacing w:val="60"/>
      <w:sz w:val="18"/>
      <w:szCs w:val="18"/>
    </w:rPr>
  </w:style>
  <w:style w:type="character" w:customStyle="1" w:styleId="FontStyle225">
    <w:name w:val="Font Style225"/>
    <w:uiPriority w:val="99"/>
    <w:rsid w:val="00E06D42"/>
    <w:rPr>
      <w:rFonts w:ascii="Times New Roman" w:hAnsi="Times New Roman" w:cs="Times New Roman"/>
      <w:b/>
      <w:bCs/>
      <w:sz w:val="52"/>
      <w:szCs w:val="52"/>
    </w:rPr>
  </w:style>
  <w:style w:type="character" w:customStyle="1" w:styleId="FontStyle226">
    <w:name w:val="Font Style226"/>
    <w:uiPriority w:val="99"/>
    <w:rsid w:val="00E06D42"/>
    <w:rPr>
      <w:rFonts w:ascii="Cambria" w:hAnsi="Cambria" w:cs="Cambria"/>
      <w:b/>
      <w:bCs/>
      <w:sz w:val="8"/>
      <w:szCs w:val="8"/>
    </w:rPr>
  </w:style>
  <w:style w:type="character" w:customStyle="1" w:styleId="FontStyle227">
    <w:name w:val="Font Style227"/>
    <w:uiPriority w:val="99"/>
    <w:rsid w:val="00E06D42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228">
    <w:name w:val="Font Style228"/>
    <w:uiPriority w:val="99"/>
    <w:rsid w:val="00E06D42"/>
    <w:rPr>
      <w:rFonts w:ascii="Times New Roman" w:hAnsi="Times New Roman" w:cs="Times New Roman"/>
      <w:i/>
      <w:iCs/>
      <w:smallCaps/>
      <w:sz w:val="20"/>
      <w:szCs w:val="20"/>
    </w:rPr>
  </w:style>
  <w:style w:type="character" w:customStyle="1" w:styleId="FontStyle229">
    <w:name w:val="Font Style229"/>
    <w:uiPriority w:val="99"/>
    <w:rsid w:val="00E06D42"/>
    <w:rPr>
      <w:rFonts w:ascii="Times New Roman" w:hAnsi="Times New Roman" w:cs="Times New Roman"/>
      <w:sz w:val="14"/>
      <w:szCs w:val="14"/>
    </w:rPr>
  </w:style>
  <w:style w:type="character" w:customStyle="1" w:styleId="FontStyle230">
    <w:name w:val="Font Style230"/>
    <w:uiPriority w:val="99"/>
    <w:rsid w:val="00E06D42"/>
    <w:rPr>
      <w:rFonts w:ascii="Times New Roman" w:hAnsi="Times New Roman" w:cs="Times New Roman"/>
      <w:sz w:val="28"/>
      <w:szCs w:val="28"/>
    </w:rPr>
  </w:style>
  <w:style w:type="character" w:customStyle="1" w:styleId="FontStyle231">
    <w:name w:val="Font Style231"/>
    <w:uiPriority w:val="99"/>
    <w:rsid w:val="00E06D42"/>
    <w:rPr>
      <w:rFonts w:ascii="Times New Roman" w:hAnsi="Times New Roman" w:cs="Times New Roman"/>
      <w:b/>
      <w:bCs/>
      <w:sz w:val="8"/>
      <w:szCs w:val="8"/>
    </w:rPr>
  </w:style>
  <w:style w:type="character" w:customStyle="1" w:styleId="FontStyle232">
    <w:name w:val="Font Style232"/>
    <w:uiPriority w:val="99"/>
    <w:rsid w:val="00E06D42"/>
    <w:rPr>
      <w:rFonts w:ascii="Cambria" w:hAnsi="Cambria" w:cs="Cambria"/>
      <w:sz w:val="26"/>
      <w:szCs w:val="26"/>
    </w:rPr>
  </w:style>
  <w:style w:type="character" w:customStyle="1" w:styleId="FontStyle233">
    <w:name w:val="Font Style233"/>
    <w:uiPriority w:val="99"/>
    <w:rsid w:val="00E06D42"/>
    <w:rPr>
      <w:rFonts w:ascii="Cambria" w:hAnsi="Cambria" w:cs="Cambria"/>
      <w:sz w:val="26"/>
      <w:szCs w:val="26"/>
    </w:rPr>
  </w:style>
  <w:style w:type="character" w:customStyle="1" w:styleId="FontStyle234">
    <w:name w:val="Font Style234"/>
    <w:uiPriority w:val="99"/>
    <w:rsid w:val="00E06D42"/>
    <w:rPr>
      <w:rFonts w:ascii="Times New Roman" w:hAnsi="Times New Roman" w:cs="Times New Roman"/>
      <w:sz w:val="10"/>
      <w:szCs w:val="10"/>
    </w:rPr>
  </w:style>
  <w:style w:type="character" w:customStyle="1" w:styleId="FontStyle235">
    <w:name w:val="Font Style235"/>
    <w:uiPriority w:val="99"/>
    <w:rsid w:val="00E06D42"/>
    <w:rPr>
      <w:rFonts w:ascii="Times New Roman" w:hAnsi="Times New Roman" w:cs="Times New Roman"/>
      <w:b/>
      <w:bCs/>
      <w:spacing w:val="10"/>
      <w:sz w:val="8"/>
      <w:szCs w:val="8"/>
    </w:rPr>
  </w:style>
  <w:style w:type="character" w:customStyle="1" w:styleId="FontStyle236">
    <w:name w:val="Font Style236"/>
    <w:uiPriority w:val="99"/>
    <w:rsid w:val="00E06D42"/>
    <w:rPr>
      <w:rFonts w:ascii="Sylfaen" w:hAnsi="Sylfaen" w:cs="Sylfaen"/>
      <w:b/>
      <w:bCs/>
      <w:spacing w:val="-10"/>
      <w:sz w:val="8"/>
      <w:szCs w:val="8"/>
    </w:rPr>
  </w:style>
  <w:style w:type="character" w:customStyle="1" w:styleId="FontStyle237">
    <w:name w:val="Font Style237"/>
    <w:uiPriority w:val="99"/>
    <w:rsid w:val="00E06D42"/>
    <w:rPr>
      <w:rFonts w:ascii="Times New Roman" w:hAnsi="Times New Roman" w:cs="Times New Roman"/>
      <w:b/>
      <w:bCs/>
      <w:i/>
      <w:iCs/>
      <w:smallCaps/>
      <w:sz w:val="14"/>
      <w:szCs w:val="14"/>
    </w:rPr>
  </w:style>
  <w:style w:type="character" w:customStyle="1" w:styleId="FontStyle238">
    <w:name w:val="Font Style238"/>
    <w:uiPriority w:val="99"/>
    <w:rsid w:val="00E06D42"/>
    <w:rPr>
      <w:rFonts w:ascii="Times New Roman" w:hAnsi="Times New Roman" w:cs="Times New Roman"/>
      <w:b/>
      <w:bCs/>
      <w:sz w:val="8"/>
      <w:szCs w:val="8"/>
    </w:rPr>
  </w:style>
  <w:style w:type="character" w:customStyle="1" w:styleId="FontStyle239">
    <w:name w:val="Font Style239"/>
    <w:uiPriority w:val="99"/>
    <w:rsid w:val="00E06D42"/>
    <w:rPr>
      <w:rFonts w:ascii="Times New Roman" w:hAnsi="Times New Roman" w:cs="Times New Roman"/>
      <w:spacing w:val="30"/>
      <w:sz w:val="14"/>
      <w:szCs w:val="14"/>
    </w:rPr>
  </w:style>
  <w:style w:type="character" w:customStyle="1" w:styleId="FontStyle240">
    <w:name w:val="Font Style240"/>
    <w:uiPriority w:val="99"/>
    <w:rsid w:val="00E06D42"/>
    <w:rPr>
      <w:rFonts w:ascii="Times New Roman" w:hAnsi="Times New Roman" w:cs="Times New Roman"/>
      <w:sz w:val="18"/>
      <w:szCs w:val="18"/>
    </w:rPr>
  </w:style>
  <w:style w:type="character" w:customStyle="1" w:styleId="FontStyle241">
    <w:name w:val="Font Style241"/>
    <w:uiPriority w:val="99"/>
    <w:rsid w:val="00E06D42"/>
    <w:rPr>
      <w:rFonts w:ascii="Courier New" w:hAnsi="Courier New" w:cs="Courier New"/>
      <w:b/>
      <w:bCs/>
      <w:sz w:val="8"/>
      <w:szCs w:val="8"/>
    </w:rPr>
  </w:style>
  <w:style w:type="character" w:customStyle="1" w:styleId="FontStyle242">
    <w:name w:val="Font Style242"/>
    <w:uiPriority w:val="99"/>
    <w:rsid w:val="00E06D42"/>
    <w:rPr>
      <w:rFonts w:ascii="Times New Roman" w:hAnsi="Times New Roman" w:cs="Times New Roman"/>
      <w:sz w:val="16"/>
      <w:szCs w:val="16"/>
    </w:rPr>
  </w:style>
  <w:style w:type="character" w:customStyle="1" w:styleId="FontStyle243">
    <w:name w:val="Font Style243"/>
    <w:uiPriority w:val="99"/>
    <w:rsid w:val="00E06D42"/>
    <w:rPr>
      <w:rFonts w:ascii="Franklin Gothic Book" w:hAnsi="Franklin Gothic Book" w:cs="Franklin Gothic Book"/>
      <w:sz w:val="26"/>
      <w:szCs w:val="26"/>
    </w:rPr>
  </w:style>
  <w:style w:type="character" w:customStyle="1" w:styleId="FontStyle244">
    <w:name w:val="Font Style244"/>
    <w:uiPriority w:val="99"/>
    <w:rsid w:val="00E06D42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45">
    <w:name w:val="Font Style245"/>
    <w:uiPriority w:val="99"/>
    <w:rsid w:val="00E06D42"/>
    <w:rPr>
      <w:rFonts w:ascii="Times New Roman" w:hAnsi="Times New Roman" w:cs="Times New Roman"/>
      <w:sz w:val="26"/>
      <w:szCs w:val="26"/>
    </w:rPr>
  </w:style>
  <w:style w:type="character" w:customStyle="1" w:styleId="FontStyle246">
    <w:name w:val="Font Style246"/>
    <w:uiPriority w:val="99"/>
    <w:rsid w:val="00E06D42"/>
    <w:rPr>
      <w:rFonts w:ascii="Franklin Gothic Demi Cond" w:hAnsi="Franklin Gothic Demi Cond" w:cs="Franklin Gothic Demi Cond"/>
      <w:i/>
      <w:iCs/>
      <w:sz w:val="14"/>
      <w:szCs w:val="14"/>
    </w:rPr>
  </w:style>
  <w:style w:type="character" w:customStyle="1" w:styleId="FontStyle247">
    <w:name w:val="Font Style247"/>
    <w:uiPriority w:val="99"/>
    <w:rsid w:val="00E06D42"/>
    <w:rPr>
      <w:rFonts w:ascii="Franklin Gothic Demi Cond" w:hAnsi="Franklin Gothic Demi Cond" w:cs="Franklin Gothic Demi Cond"/>
      <w:b/>
      <w:bCs/>
      <w:sz w:val="8"/>
      <w:szCs w:val="8"/>
    </w:rPr>
  </w:style>
  <w:style w:type="character" w:customStyle="1" w:styleId="FontStyle248">
    <w:name w:val="Font Style248"/>
    <w:uiPriority w:val="99"/>
    <w:rsid w:val="00E06D42"/>
    <w:rPr>
      <w:rFonts w:ascii="Times New Roman" w:hAnsi="Times New Roman" w:cs="Times New Roman"/>
      <w:b/>
      <w:bCs/>
      <w:i/>
      <w:iCs/>
      <w:spacing w:val="-10"/>
      <w:sz w:val="30"/>
      <w:szCs w:val="30"/>
    </w:rPr>
  </w:style>
  <w:style w:type="character" w:styleId="aff8">
    <w:name w:val="Strong"/>
    <w:uiPriority w:val="22"/>
    <w:rsid w:val="000B4DC0"/>
    <w:rPr>
      <w:b/>
      <w:bCs/>
    </w:rPr>
  </w:style>
  <w:style w:type="paragraph" w:customStyle="1" w:styleId="Tabletext">
    <w:name w:val="Table text"/>
    <w:basedOn w:val="a1"/>
    <w:rsid w:val="00F43497"/>
    <w:pPr>
      <w:ind w:firstLine="0"/>
      <w:contextualSpacing w:val="0"/>
      <w:jc w:val="left"/>
    </w:pPr>
    <w:rPr>
      <w:szCs w:val="24"/>
    </w:rPr>
  </w:style>
  <w:style w:type="paragraph" w:customStyle="1" w:styleId="21">
    <w:name w:val="маркированный стиль 2 уровня"/>
    <w:basedOn w:val="a1"/>
    <w:link w:val="27"/>
    <w:qFormat/>
    <w:rsid w:val="000706FE"/>
    <w:pPr>
      <w:numPr>
        <w:numId w:val="4"/>
      </w:numPr>
    </w:pPr>
    <w:rPr>
      <w:rFonts w:eastAsia="Calibri"/>
      <w:szCs w:val="28"/>
      <w:lang w:eastAsia="en-US"/>
    </w:rPr>
  </w:style>
  <w:style w:type="character" w:customStyle="1" w:styleId="27">
    <w:name w:val="маркированный стиль 2 уровня Знак"/>
    <w:link w:val="21"/>
    <w:rsid w:val="000706FE"/>
    <w:rPr>
      <w:rFonts w:eastAsia="Calibri"/>
      <w:sz w:val="28"/>
      <w:szCs w:val="28"/>
      <w:lang w:eastAsia="en-US"/>
    </w:rPr>
  </w:style>
  <w:style w:type="paragraph" w:customStyle="1" w:styleId="aff9">
    <w:name w:val="нумерованный стидь третьего уровня"/>
    <w:basedOn w:val="a1"/>
    <w:link w:val="affa"/>
    <w:rsid w:val="00DD6EBF"/>
    <w:pPr>
      <w:ind w:firstLine="0"/>
    </w:pPr>
    <w:rPr>
      <w:rFonts w:eastAsia="Calibri"/>
      <w:sz w:val="24"/>
      <w:szCs w:val="22"/>
      <w:lang w:eastAsia="en-US"/>
    </w:rPr>
  </w:style>
  <w:style w:type="character" w:customStyle="1" w:styleId="affa">
    <w:name w:val="нумерованный стидь третьего уровня Знак"/>
    <w:link w:val="aff9"/>
    <w:rsid w:val="00DD6EBF"/>
    <w:rPr>
      <w:rFonts w:eastAsia="Calibri"/>
      <w:sz w:val="24"/>
      <w:szCs w:val="22"/>
      <w:lang w:eastAsia="en-US"/>
    </w:rPr>
  </w:style>
  <w:style w:type="paragraph" w:customStyle="1" w:styleId="a0">
    <w:name w:val="нумерованный текст второго уровня"/>
    <w:basedOn w:val="a1"/>
    <w:link w:val="affb"/>
    <w:rsid w:val="0091430C"/>
    <w:pPr>
      <w:numPr>
        <w:ilvl w:val="1"/>
        <w:numId w:val="6"/>
      </w:numPr>
    </w:pPr>
    <w:rPr>
      <w:rFonts w:eastAsia="Calibri"/>
      <w:sz w:val="24"/>
      <w:szCs w:val="24"/>
      <w:lang w:eastAsia="en-US"/>
    </w:rPr>
  </w:style>
  <w:style w:type="character" w:customStyle="1" w:styleId="affb">
    <w:name w:val="нумерованный текст второго уровня Знак"/>
    <w:link w:val="a0"/>
    <w:rsid w:val="0091430C"/>
    <w:rPr>
      <w:rFonts w:eastAsia="Calibri"/>
      <w:sz w:val="24"/>
      <w:szCs w:val="24"/>
      <w:lang w:eastAsia="en-US"/>
    </w:rPr>
  </w:style>
  <w:style w:type="paragraph" w:customStyle="1" w:styleId="1">
    <w:name w:val="Стиль 1"/>
    <w:basedOn w:val="af5"/>
    <w:link w:val="1a"/>
    <w:rsid w:val="006E21D8"/>
    <w:pPr>
      <w:spacing w:after="360"/>
      <w:ind w:left="360" w:hanging="360"/>
      <w:jc w:val="both"/>
    </w:pPr>
  </w:style>
  <w:style w:type="paragraph" w:customStyle="1" w:styleId="2">
    <w:name w:val="Стиль2"/>
    <w:basedOn w:val="1"/>
    <w:link w:val="28"/>
    <w:rsid w:val="000D28DE"/>
    <w:pPr>
      <w:keepLines w:val="0"/>
      <w:widowControl w:val="0"/>
      <w:numPr>
        <w:ilvl w:val="1"/>
      </w:numPr>
      <w:tabs>
        <w:tab w:val="left" w:pos="993"/>
      </w:tabs>
      <w:spacing w:before="0" w:after="0" w:line="240" w:lineRule="auto"/>
      <w:ind w:left="360" w:hanging="360"/>
    </w:pPr>
    <w:rPr>
      <w:b w:val="0"/>
    </w:rPr>
  </w:style>
  <w:style w:type="character" w:customStyle="1" w:styleId="18">
    <w:name w:val="Заголовок 1 Знак"/>
    <w:link w:val="17"/>
    <w:uiPriority w:val="9"/>
    <w:rsid w:val="00AE28FD"/>
    <w:rPr>
      <w:b/>
      <w:caps/>
      <w:kern w:val="28"/>
      <w:sz w:val="24"/>
      <w:szCs w:val="24"/>
    </w:rPr>
  </w:style>
  <w:style w:type="character" w:customStyle="1" w:styleId="af6">
    <w:name w:val="Заголовок оглавления Знак"/>
    <w:link w:val="af5"/>
    <w:uiPriority w:val="39"/>
    <w:rsid w:val="00DA350F"/>
    <w:rPr>
      <w:b/>
      <w:bCs/>
      <w:kern w:val="28"/>
      <w:sz w:val="28"/>
      <w:szCs w:val="28"/>
      <w:lang w:eastAsia="en-US"/>
    </w:rPr>
  </w:style>
  <w:style w:type="character" w:customStyle="1" w:styleId="1a">
    <w:name w:val="Стиль 1 Знак"/>
    <w:link w:val="1"/>
    <w:rsid w:val="006E21D8"/>
    <w:rPr>
      <w:b/>
      <w:bCs/>
      <w:kern w:val="28"/>
      <w:sz w:val="28"/>
      <w:szCs w:val="28"/>
      <w:lang w:eastAsia="en-US"/>
    </w:rPr>
  </w:style>
  <w:style w:type="paragraph" w:customStyle="1" w:styleId="3">
    <w:name w:val="Стиль3"/>
    <w:basedOn w:val="2"/>
    <w:link w:val="36"/>
    <w:rsid w:val="000A493B"/>
    <w:pPr>
      <w:numPr>
        <w:ilvl w:val="2"/>
      </w:numPr>
      <w:ind w:left="360" w:hanging="360"/>
    </w:pPr>
  </w:style>
  <w:style w:type="character" w:customStyle="1" w:styleId="28">
    <w:name w:val="Стиль2 Знак"/>
    <w:link w:val="2"/>
    <w:rsid w:val="000D28DE"/>
    <w:rPr>
      <w:bCs/>
      <w:sz w:val="28"/>
      <w:szCs w:val="28"/>
      <w:lang w:eastAsia="en-US"/>
    </w:rPr>
  </w:style>
  <w:style w:type="paragraph" w:customStyle="1" w:styleId="4">
    <w:name w:val="Стиль4"/>
    <w:basedOn w:val="3"/>
    <w:link w:val="44"/>
    <w:rsid w:val="00155F29"/>
    <w:pPr>
      <w:numPr>
        <w:ilvl w:val="3"/>
      </w:numPr>
      <w:tabs>
        <w:tab w:val="left" w:pos="2268"/>
      </w:tabs>
      <w:ind w:left="360" w:hanging="360"/>
    </w:pPr>
  </w:style>
  <w:style w:type="character" w:customStyle="1" w:styleId="36">
    <w:name w:val="Стиль3 Знак"/>
    <w:link w:val="3"/>
    <w:rsid w:val="000A493B"/>
    <w:rPr>
      <w:bCs/>
      <w:sz w:val="28"/>
      <w:szCs w:val="28"/>
      <w:lang w:eastAsia="en-US"/>
    </w:rPr>
  </w:style>
  <w:style w:type="paragraph" w:customStyle="1" w:styleId="5">
    <w:name w:val="Стиль5"/>
    <w:basedOn w:val="4"/>
    <w:link w:val="54"/>
    <w:rsid w:val="009C4AD9"/>
    <w:pPr>
      <w:numPr>
        <w:ilvl w:val="0"/>
      </w:numPr>
      <w:tabs>
        <w:tab w:val="clear" w:pos="993"/>
        <w:tab w:val="left" w:pos="2410"/>
      </w:tabs>
      <w:ind w:left="2232" w:hanging="792"/>
    </w:pPr>
  </w:style>
  <w:style w:type="character" w:customStyle="1" w:styleId="44">
    <w:name w:val="Стиль4 Знак"/>
    <w:link w:val="4"/>
    <w:rsid w:val="00155F29"/>
    <w:rPr>
      <w:bCs/>
      <w:sz w:val="28"/>
      <w:szCs w:val="28"/>
      <w:lang w:eastAsia="en-US"/>
    </w:rPr>
  </w:style>
  <w:style w:type="paragraph" w:customStyle="1" w:styleId="consnormal">
    <w:name w:val="consnormal"/>
    <w:basedOn w:val="a1"/>
    <w:rsid w:val="00C1111E"/>
    <w:pPr>
      <w:autoSpaceDE w:val="0"/>
      <w:autoSpaceDN w:val="0"/>
      <w:ind w:right="19772" w:firstLine="720"/>
      <w:contextualSpacing w:val="0"/>
      <w:jc w:val="left"/>
    </w:pPr>
    <w:rPr>
      <w:rFonts w:ascii="Arial" w:hAnsi="Arial" w:cs="Arial"/>
      <w:sz w:val="20"/>
    </w:rPr>
  </w:style>
  <w:style w:type="character" w:customStyle="1" w:styleId="54">
    <w:name w:val="Стиль5 Знак"/>
    <w:link w:val="5"/>
    <w:rsid w:val="009C4AD9"/>
    <w:rPr>
      <w:bCs/>
      <w:kern w:val="28"/>
      <w:sz w:val="28"/>
      <w:szCs w:val="28"/>
      <w:lang w:eastAsia="en-US"/>
    </w:rPr>
  </w:style>
  <w:style w:type="character" w:customStyle="1" w:styleId="affc">
    <w:name w:val="Символ сноски"/>
    <w:rsid w:val="00FE7231"/>
    <w:rPr>
      <w:vertAlign w:val="superscript"/>
    </w:rPr>
  </w:style>
  <w:style w:type="paragraph" w:customStyle="1" w:styleId="affd">
    <w:name w:val="Заголовок"/>
    <w:basedOn w:val="a1"/>
    <w:next w:val="ab"/>
    <w:rsid w:val="00123B24"/>
    <w:pPr>
      <w:suppressAutoHyphens/>
      <w:ind w:firstLine="0"/>
      <w:contextualSpacing w:val="0"/>
      <w:jc w:val="center"/>
    </w:pPr>
    <w:rPr>
      <w:b/>
      <w:lang w:eastAsia="zh-CN"/>
    </w:rPr>
  </w:style>
  <w:style w:type="paragraph" w:customStyle="1" w:styleId="11">
    <w:name w:val="1Стиль1"/>
    <w:basedOn w:val="af5"/>
    <w:link w:val="110"/>
    <w:rsid w:val="00834D29"/>
    <w:pPr>
      <w:spacing w:before="0"/>
      <w:ind w:left="360" w:hanging="360"/>
      <w:jc w:val="both"/>
    </w:pPr>
    <w:rPr>
      <w:lang w:val="uk-UA"/>
    </w:rPr>
  </w:style>
  <w:style w:type="paragraph" w:customStyle="1" w:styleId="12">
    <w:name w:val="1Стиль2"/>
    <w:basedOn w:val="11"/>
    <w:link w:val="120"/>
    <w:rsid w:val="00834D29"/>
    <w:pPr>
      <w:numPr>
        <w:ilvl w:val="1"/>
      </w:numPr>
      <w:spacing w:line="240" w:lineRule="auto"/>
      <w:ind w:left="924" w:hanging="567"/>
    </w:pPr>
    <w:rPr>
      <w:b w:val="0"/>
    </w:rPr>
  </w:style>
  <w:style w:type="paragraph" w:customStyle="1" w:styleId="13">
    <w:name w:val="1Стиль3"/>
    <w:basedOn w:val="12"/>
    <w:link w:val="130"/>
    <w:rsid w:val="00834D29"/>
    <w:pPr>
      <w:keepLines w:val="0"/>
      <w:widowControl w:val="0"/>
      <w:numPr>
        <w:ilvl w:val="2"/>
      </w:numPr>
      <w:tabs>
        <w:tab w:val="num" w:pos="360"/>
      </w:tabs>
      <w:ind w:left="1225" w:hanging="505"/>
    </w:pPr>
  </w:style>
  <w:style w:type="character" w:customStyle="1" w:styleId="120">
    <w:name w:val="1Стиль2 Знак"/>
    <w:link w:val="12"/>
    <w:rsid w:val="00834D29"/>
    <w:rPr>
      <w:bCs/>
      <w:sz w:val="24"/>
      <w:szCs w:val="28"/>
      <w:lang w:eastAsia="en-US"/>
    </w:rPr>
  </w:style>
  <w:style w:type="paragraph" w:customStyle="1" w:styleId="14">
    <w:name w:val="1Стиль4"/>
    <w:basedOn w:val="13"/>
    <w:link w:val="140"/>
    <w:rsid w:val="00834D29"/>
    <w:pPr>
      <w:numPr>
        <w:ilvl w:val="3"/>
      </w:numPr>
      <w:tabs>
        <w:tab w:val="num" w:pos="360"/>
        <w:tab w:val="left" w:pos="1843"/>
      </w:tabs>
      <w:ind w:left="864" w:hanging="864"/>
    </w:pPr>
  </w:style>
  <w:style w:type="paragraph" w:customStyle="1" w:styleId="-5">
    <w:name w:val="Стиль-5"/>
    <w:basedOn w:val="a1"/>
    <w:link w:val="-50"/>
    <w:rsid w:val="00995406"/>
    <w:pPr>
      <w:tabs>
        <w:tab w:val="left" w:pos="993"/>
        <w:tab w:val="left" w:pos="1701"/>
        <w:tab w:val="left" w:pos="2410"/>
      </w:tabs>
      <w:ind w:left="1701" w:hanging="425"/>
      <w:contextualSpacing w:val="0"/>
    </w:pPr>
    <w:rPr>
      <w:sz w:val="24"/>
      <w:szCs w:val="24"/>
    </w:rPr>
  </w:style>
  <w:style w:type="character" w:customStyle="1" w:styleId="-50">
    <w:name w:val="Стиль-5 Знак"/>
    <w:link w:val="-5"/>
    <w:rsid w:val="00995406"/>
    <w:rPr>
      <w:sz w:val="24"/>
      <w:szCs w:val="24"/>
    </w:rPr>
  </w:style>
  <w:style w:type="paragraph" w:customStyle="1" w:styleId="150">
    <w:name w:val="1Стиль5"/>
    <w:basedOn w:val="a1"/>
    <w:link w:val="151"/>
    <w:rsid w:val="00DF04F1"/>
    <w:pPr>
      <w:keepNext/>
      <w:widowControl w:val="0"/>
      <w:tabs>
        <w:tab w:val="left" w:pos="1843"/>
        <w:tab w:val="left" w:pos="2410"/>
      </w:tabs>
      <w:ind w:left="1843" w:hanging="425"/>
      <w:contextualSpacing w:val="0"/>
    </w:pPr>
    <w:rPr>
      <w:bCs/>
      <w:sz w:val="24"/>
      <w:szCs w:val="28"/>
      <w:lang w:eastAsia="en-US"/>
    </w:rPr>
  </w:style>
  <w:style w:type="character" w:customStyle="1" w:styleId="151">
    <w:name w:val="1Стиль5 Знак"/>
    <w:link w:val="150"/>
    <w:rsid w:val="00DF04F1"/>
    <w:rPr>
      <w:bCs/>
      <w:sz w:val="24"/>
      <w:szCs w:val="28"/>
      <w:lang w:eastAsia="en-US"/>
    </w:rPr>
  </w:style>
  <w:style w:type="character" w:customStyle="1" w:styleId="130">
    <w:name w:val="1Стиль3 Знак"/>
    <w:link w:val="13"/>
    <w:rsid w:val="00274CF6"/>
    <w:rPr>
      <w:bCs/>
      <w:sz w:val="24"/>
      <w:szCs w:val="28"/>
      <w:lang w:eastAsia="en-US"/>
    </w:rPr>
  </w:style>
  <w:style w:type="character" w:customStyle="1" w:styleId="140">
    <w:name w:val="1Стиль4 Знак"/>
    <w:link w:val="14"/>
    <w:rsid w:val="00274CF6"/>
    <w:rPr>
      <w:bCs/>
      <w:sz w:val="24"/>
      <w:szCs w:val="28"/>
      <w:lang w:eastAsia="en-US"/>
    </w:rPr>
  </w:style>
  <w:style w:type="character" w:customStyle="1" w:styleId="110">
    <w:name w:val="1Стиль1 Знак"/>
    <w:link w:val="11"/>
    <w:rsid w:val="00502043"/>
    <w:rPr>
      <w:b/>
      <w:bCs/>
      <w:kern w:val="28"/>
      <w:sz w:val="28"/>
      <w:szCs w:val="28"/>
      <w:lang w:val="uk-UA" w:eastAsia="en-US"/>
    </w:rPr>
  </w:style>
  <w:style w:type="paragraph" w:customStyle="1" w:styleId="510">
    <w:name w:val="5Стиль1"/>
    <w:basedOn w:val="a1"/>
    <w:link w:val="511"/>
    <w:rsid w:val="00F87445"/>
    <w:pPr>
      <w:keepLines/>
      <w:widowControl w:val="0"/>
      <w:tabs>
        <w:tab w:val="left" w:pos="1985"/>
      </w:tabs>
      <w:ind w:left="1701" w:hanging="425"/>
      <w:outlineLvl w:val="1"/>
    </w:pPr>
    <w:rPr>
      <w:bCs/>
      <w:iCs/>
      <w:sz w:val="24"/>
      <w:szCs w:val="24"/>
      <w:lang w:eastAsia="en-US"/>
    </w:rPr>
  </w:style>
  <w:style w:type="character" w:customStyle="1" w:styleId="511">
    <w:name w:val="5Стиль1 Знак"/>
    <w:link w:val="510"/>
    <w:rsid w:val="00F87445"/>
    <w:rPr>
      <w:bCs/>
      <w:iCs/>
      <w:sz w:val="24"/>
      <w:szCs w:val="24"/>
      <w:lang w:eastAsia="en-US"/>
    </w:rPr>
  </w:style>
  <w:style w:type="paragraph" w:customStyle="1" w:styleId="ConsPlusCell">
    <w:name w:val="ConsPlusCell"/>
    <w:uiPriority w:val="99"/>
    <w:rsid w:val="000D3244"/>
    <w:pPr>
      <w:autoSpaceDE w:val="0"/>
      <w:autoSpaceDN w:val="0"/>
      <w:adjustRightInd w:val="0"/>
    </w:pPr>
    <w:rPr>
      <w:sz w:val="28"/>
      <w:szCs w:val="28"/>
    </w:rPr>
  </w:style>
  <w:style w:type="paragraph" w:styleId="29">
    <w:name w:val="Body Text Indent 2"/>
    <w:basedOn w:val="a1"/>
    <w:link w:val="2a"/>
    <w:rsid w:val="00F516D4"/>
    <w:pPr>
      <w:spacing w:after="120" w:line="480" w:lineRule="auto"/>
      <w:ind w:left="283" w:firstLine="0"/>
      <w:contextualSpacing w:val="0"/>
      <w:jc w:val="left"/>
    </w:pPr>
    <w:rPr>
      <w:bCs/>
      <w:szCs w:val="24"/>
    </w:rPr>
  </w:style>
  <w:style w:type="character" w:customStyle="1" w:styleId="2a">
    <w:name w:val="Основной текст с отступом 2 Знак"/>
    <w:link w:val="29"/>
    <w:rsid w:val="00F516D4"/>
    <w:rPr>
      <w:bCs/>
      <w:sz w:val="28"/>
      <w:szCs w:val="24"/>
    </w:rPr>
  </w:style>
  <w:style w:type="character" w:customStyle="1" w:styleId="35">
    <w:name w:val="Основной текст с отступом 3 Знак"/>
    <w:link w:val="34"/>
    <w:rsid w:val="00797B95"/>
    <w:rPr>
      <w:sz w:val="16"/>
      <w:szCs w:val="16"/>
    </w:rPr>
  </w:style>
  <w:style w:type="paragraph" w:customStyle="1" w:styleId="10">
    <w:name w:val="1Стиль"/>
    <w:basedOn w:val="a1"/>
    <w:link w:val="1b"/>
    <w:qFormat/>
    <w:rsid w:val="00B3386D"/>
    <w:pPr>
      <w:spacing w:before="240" w:after="240"/>
      <w:ind w:left="357" w:hanging="357"/>
      <w:jc w:val="center"/>
    </w:pPr>
    <w:rPr>
      <w:b/>
      <w:szCs w:val="28"/>
    </w:rPr>
  </w:style>
  <w:style w:type="paragraph" w:customStyle="1" w:styleId="220">
    <w:name w:val="2Стиль2"/>
    <w:basedOn w:val="10"/>
    <w:link w:val="221"/>
    <w:autoRedefine/>
    <w:qFormat/>
    <w:rsid w:val="003B4A79"/>
    <w:pPr>
      <w:tabs>
        <w:tab w:val="left" w:pos="426"/>
      </w:tabs>
      <w:ind w:left="426" w:hanging="432"/>
      <w:jc w:val="both"/>
    </w:pPr>
    <w:rPr>
      <w:rFonts w:eastAsia="Calibri"/>
      <w:b w:val="0"/>
    </w:rPr>
  </w:style>
  <w:style w:type="character" w:customStyle="1" w:styleId="1b">
    <w:name w:val="1Стиль Знак"/>
    <w:link w:val="10"/>
    <w:rsid w:val="00B3386D"/>
    <w:rPr>
      <w:b/>
      <w:sz w:val="28"/>
      <w:szCs w:val="28"/>
    </w:rPr>
  </w:style>
  <w:style w:type="paragraph" w:customStyle="1" w:styleId="330">
    <w:name w:val="3Стиль3"/>
    <w:basedOn w:val="220"/>
    <w:link w:val="331"/>
    <w:qFormat/>
    <w:rsid w:val="00265262"/>
    <w:pPr>
      <w:numPr>
        <w:ilvl w:val="2"/>
      </w:numPr>
      <w:tabs>
        <w:tab w:val="left" w:pos="1276"/>
      </w:tabs>
      <w:ind w:left="851" w:hanging="432"/>
    </w:pPr>
    <w:rPr>
      <w:lang w:eastAsia="en-US"/>
    </w:rPr>
  </w:style>
  <w:style w:type="character" w:customStyle="1" w:styleId="221">
    <w:name w:val="2Стиль2 Знак"/>
    <w:link w:val="220"/>
    <w:rsid w:val="003B4A79"/>
    <w:rPr>
      <w:rFonts w:eastAsia="Calibri"/>
      <w:sz w:val="28"/>
      <w:szCs w:val="28"/>
    </w:rPr>
  </w:style>
  <w:style w:type="paragraph" w:customStyle="1" w:styleId="45">
    <w:name w:val="4Стиль"/>
    <w:basedOn w:val="330"/>
    <w:link w:val="46"/>
    <w:qFormat/>
    <w:rsid w:val="00125301"/>
    <w:pPr>
      <w:numPr>
        <w:ilvl w:val="3"/>
      </w:numPr>
      <w:tabs>
        <w:tab w:val="left" w:pos="1843"/>
        <w:tab w:val="left" w:pos="2127"/>
      </w:tabs>
      <w:ind w:left="1728" w:hanging="432"/>
    </w:pPr>
    <w:rPr>
      <w:bCs/>
    </w:rPr>
  </w:style>
  <w:style w:type="character" w:customStyle="1" w:styleId="331">
    <w:name w:val="3Стиль3 Знак"/>
    <w:link w:val="330"/>
    <w:rsid w:val="00265262"/>
    <w:rPr>
      <w:rFonts w:eastAsia="Calibri"/>
      <w:sz w:val="28"/>
      <w:szCs w:val="28"/>
      <w:lang w:eastAsia="en-US"/>
    </w:rPr>
  </w:style>
  <w:style w:type="paragraph" w:customStyle="1" w:styleId="55">
    <w:name w:val="5Стиль"/>
    <w:basedOn w:val="45"/>
    <w:link w:val="56"/>
    <w:qFormat/>
    <w:rsid w:val="00125301"/>
    <w:pPr>
      <w:numPr>
        <w:ilvl w:val="4"/>
      </w:numPr>
      <w:tabs>
        <w:tab w:val="left" w:pos="2694"/>
      </w:tabs>
      <w:ind w:left="1728" w:hanging="432"/>
    </w:pPr>
  </w:style>
  <w:style w:type="character" w:customStyle="1" w:styleId="46">
    <w:name w:val="4Стиль Знак"/>
    <w:link w:val="45"/>
    <w:rsid w:val="00125301"/>
    <w:rPr>
      <w:rFonts w:eastAsia="Calibri"/>
      <w:bCs/>
      <w:sz w:val="28"/>
      <w:szCs w:val="28"/>
      <w:lang w:eastAsia="en-US"/>
    </w:rPr>
  </w:style>
  <w:style w:type="paragraph" w:customStyle="1" w:styleId="6">
    <w:name w:val="6Стиль"/>
    <w:basedOn w:val="55"/>
    <w:link w:val="62"/>
    <w:qFormat/>
    <w:rsid w:val="00857F62"/>
    <w:pPr>
      <w:numPr>
        <w:ilvl w:val="0"/>
      </w:numPr>
      <w:tabs>
        <w:tab w:val="clear" w:pos="2694"/>
        <w:tab w:val="left" w:pos="1560"/>
      </w:tabs>
      <w:ind w:left="2127" w:hanging="284"/>
    </w:pPr>
    <w:rPr>
      <w:rFonts w:eastAsia="Times New Roman"/>
      <w:sz w:val="24"/>
      <w:szCs w:val="24"/>
    </w:rPr>
  </w:style>
  <w:style w:type="character" w:customStyle="1" w:styleId="56">
    <w:name w:val="5Стиль Знак"/>
    <w:basedOn w:val="46"/>
    <w:link w:val="55"/>
    <w:rsid w:val="00125301"/>
    <w:rPr>
      <w:rFonts w:eastAsia="Calibri"/>
      <w:bCs/>
      <w:sz w:val="28"/>
      <w:szCs w:val="28"/>
      <w:lang w:eastAsia="en-US"/>
    </w:rPr>
  </w:style>
  <w:style w:type="paragraph" w:customStyle="1" w:styleId="63">
    <w:name w:val="Стиль6"/>
    <w:basedOn w:val="4"/>
    <w:rsid w:val="00321D96"/>
    <w:pPr>
      <w:keepNext w:val="0"/>
      <w:widowControl/>
      <w:numPr>
        <w:ilvl w:val="0"/>
      </w:numPr>
      <w:tabs>
        <w:tab w:val="clear" w:pos="2268"/>
        <w:tab w:val="left" w:pos="1843"/>
      </w:tabs>
      <w:ind w:left="2232" w:hanging="792"/>
    </w:pPr>
    <w:rPr>
      <w:bCs w:val="0"/>
      <w:lang w:eastAsia="ru-RU"/>
    </w:rPr>
  </w:style>
  <w:style w:type="character" w:customStyle="1" w:styleId="62">
    <w:name w:val="6Стиль Знак"/>
    <w:link w:val="6"/>
    <w:rsid w:val="00857F62"/>
    <w:rPr>
      <w:bCs/>
      <w:sz w:val="24"/>
      <w:szCs w:val="24"/>
      <w:lang w:eastAsia="en-US"/>
    </w:rPr>
  </w:style>
  <w:style w:type="table" w:customStyle="1" w:styleId="1c">
    <w:name w:val="Сетка таблицы1"/>
    <w:basedOn w:val="a3"/>
    <w:next w:val="afc"/>
    <w:uiPriority w:val="59"/>
    <w:rsid w:val="00A239ED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b">
    <w:name w:val="Сетка таблицы2"/>
    <w:basedOn w:val="a3"/>
    <w:next w:val="afc"/>
    <w:uiPriority w:val="59"/>
    <w:rsid w:val="00DD03D7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2">
    <w:name w:val="Стиль7"/>
    <w:basedOn w:val="6"/>
    <w:link w:val="73"/>
    <w:rsid w:val="00E24126"/>
    <w:pPr>
      <w:ind w:left="2410"/>
    </w:pPr>
  </w:style>
  <w:style w:type="character" w:styleId="affe">
    <w:name w:val="endnote reference"/>
    <w:uiPriority w:val="99"/>
    <w:semiHidden/>
    <w:unhideWhenUsed/>
    <w:rsid w:val="00C16877"/>
    <w:rPr>
      <w:vertAlign w:val="superscript"/>
    </w:rPr>
  </w:style>
  <w:style w:type="character" w:customStyle="1" w:styleId="73">
    <w:name w:val="Стиль7 Знак"/>
    <w:link w:val="72"/>
    <w:rsid w:val="00E24126"/>
    <w:rPr>
      <w:bCs/>
      <w:sz w:val="24"/>
      <w:szCs w:val="24"/>
      <w:lang w:eastAsia="en-US"/>
    </w:rPr>
  </w:style>
  <w:style w:type="paragraph" w:customStyle="1" w:styleId="ConsPlusNonformat">
    <w:name w:val="ConsPlusNonformat"/>
    <w:uiPriority w:val="99"/>
    <w:rsid w:val="009854A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numbering" w:customStyle="1" w:styleId="121">
    <w:name w:val="Стиль121"/>
    <w:uiPriority w:val="99"/>
    <w:rsid w:val="0081724D"/>
    <w:pPr>
      <w:numPr>
        <w:numId w:val="16"/>
      </w:numPr>
    </w:pPr>
  </w:style>
  <w:style w:type="paragraph" w:customStyle="1" w:styleId="16">
    <w:name w:val="Стиль№1"/>
    <w:basedOn w:val="a1"/>
    <w:rsid w:val="00607FD2"/>
    <w:pPr>
      <w:ind w:left="1429" w:hanging="360"/>
    </w:pPr>
    <w:rPr>
      <w:b/>
      <w:sz w:val="24"/>
      <w:szCs w:val="24"/>
      <w:lang w:val="uk-UA" w:eastAsia="en-US"/>
    </w:rPr>
  </w:style>
  <w:style w:type="paragraph" w:customStyle="1" w:styleId="22">
    <w:name w:val="Стиль№2"/>
    <w:basedOn w:val="16"/>
    <w:rsid w:val="00607FD2"/>
    <w:pPr>
      <w:numPr>
        <w:ilvl w:val="1"/>
      </w:numPr>
      <w:tabs>
        <w:tab w:val="left" w:pos="1134"/>
      </w:tabs>
      <w:ind w:left="1429" w:hanging="360"/>
    </w:pPr>
    <w:rPr>
      <w:b w:val="0"/>
    </w:rPr>
  </w:style>
  <w:style w:type="paragraph" w:customStyle="1" w:styleId="31">
    <w:name w:val="Стиль№3"/>
    <w:basedOn w:val="22"/>
    <w:link w:val="37"/>
    <w:rsid w:val="00607FD2"/>
    <w:pPr>
      <w:numPr>
        <w:ilvl w:val="2"/>
      </w:numPr>
      <w:tabs>
        <w:tab w:val="left" w:pos="1560"/>
      </w:tabs>
      <w:ind w:left="1560" w:hanging="709"/>
    </w:pPr>
  </w:style>
  <w:style w:type="paragraph" w:customStyle="1" w:styleId="41">
    <w:name w:val="Стиль№4"/>
    <w:basedOn w:val="31"/>
    <w:link w:val="47"/>
    <w:rsid w:val="00607FD2"/>
    <w:pPr>
      <w:numPr>
        <w:ilvl w:val="3"/>
      </w:numPr>
      <w:tabs>
        <w:tab w:val="clear" w:pos="1560"/>
        <w:tab w:val="left" w:pos="2127"/>
      </w:tabs>
      <w:ind w:left="2127" w:hanging="1047"/>
    </w:pPr>
  </w:style>
  <w:style w:type="character" w:customStyle="1" w:styleId="37">
    <w:name w:val="Стиль№3 Знак"/>
    <w:link w:val="31"/>
    <w:rsid w:val="00607FD2"/>
    <w:rPr>
      <w:sz w:val="24"/>
      <w:szCs w:val="24"/>
      <w:lang w:eastAsia="en-US"/>
    </w:rPr>
  </w:style>
  <w:style w:type="paragraph" w:customStyle="1" w:styleId="51">
    <w:name w:val="Стиль№5"/>
    <w:basedOn w:val="41"/>
    <w:link w:val="57"/>
    <w:rsid w:val="00607FD2"/>
    <w:pPr>
      <w:numPr>
        <w:ilvl w:val="4"/>
      </w:numPr>
      <w:tabs>
        <w:tab w:val="left" w:pos="2410"/>
      </w:tabs>
      <w:ind w:left="2410" w:hanging="970"/>
    </w:pPr>
  </w:style>
  <w:style w:type="paragraph" w:customStyle="1" w:styleId="70">
    <w:name w:val="Стиль№7"/>
    <w:basedOn w:val="a1"/>
    <w:link w:val="74"/>
    <w:rsid w:val="002D4B8A"/>
    <w:pPr>
      <w:tabs>
        <w:tab w:val="left" w:pos="1418"/>
        <w:tab w:val="left" w:pos="2410"/>
      </w:tabs>
      <w:ind w:left="2410" w:hanging="327"/>
    </w:pPr>
    <w:rPr>
      <w:sz w:val="24"/>
      <w:szCs w:val="24"/>
      <w:lang w:eastAsia="en-US"/>
    </w:rPr>
  </w:style>
  <w:style w:type="character" w:customStyle="1" w:styleId="74">
    <w:name w:val="Стиль№7 Знак"/>
    <w:link w:val="70"/>
    <w:rsid w:val="002D4B8A"/>
    <w:rPr>
      <w:sz w:val="24"/>
      <w:szCs w:val="24"/>
      <w:lang w:eastAsia="en-US"/>
    </w:rPr>
  </w:style>
  <w:style w:type="character" w:customStyle="1" w:styleId="47">
    <w:name w:val="Стиль№4 Знак"/>
    <w:basedOn w:val="37"/>
    <w:link w:val="41"/>
    <w:rsid w:val="002D4B8A"/>
    <w:rPr>
      <w:sz w:val="24"/>
      <w:szCs w:val="24"/>
      <w:lang w:eastAsia="en-US"/>
    </w:rPr>
  </w:style>
  <w:style w:type="character" w:customStyle="1" w:styleId="57">
    <w:name w:val="Стиль№5 Знак"/>
    <w:basedOn w:val="47"/>
    <w:link w:val="51"/>
    <w:rsid w:val="002D4B8A"/>
    <w:rPr>
      <w:sz w:val="24"/>
      <w:szCs w:val="24"/>
      <w:lang w:eastAsia="en-US"/>
    </w:rPr>
  </w:style>
  <w:style w:type="character" w:customStyle="1" w:styleId="1d">
    <w:name w:val="Стиль1 Знак"/>
    <w:rsid w:val="008506E3"/>
    <w:rPr>
      <w:rFonts w:ascii="Times New Roman" w:hAnsi="Times New Roman" w:cs="Times New Roman"/>
      <w:b/>
      <w:sz w:val="24"/>
      <w:szCs w:val="24"/>
    </w:rPr>
  </w:style>
  <w:style w:type="paragraph" w:customStyle="1" w:styleId="75">
    <w:name w:val="7Стиль"/>
    <w:basedOn w:val="6"/>
    <w:link w:val="76"/>
    <w:qFormat/>
    <w:rsid w:val="00570003"/>
    <w:pPr>
      <w:tabs>
        <w:tab w:val="clear" w:pos="1560"/>
        <w:tab w:val="left" w:pos="1985"/>
      </w:tabs>
      <w:ind w:left="1985"/>
    </w:pPr>
  </w:style>
  <w:style w:type="paragraph" w:customStyle="1" w:styleId="81">
    <w:name w:val="8Стиль"/>
    <w:basedOn w:val="75"/>
    <w:link w:val="82"/>
    <w:qFormat/>
    <w:rsid w:val="00C4305D"/>
    <w:pPr>
      <w:tabs>
        <w:tab w:val="clear" w:pos="1985"/>
        <w:tab w:val="left" w:pos="2552"/>
      </w:tabs>
      <w:ind w:left="2552"/>
    </w:pPr>
  </w:style>
  <w:style w:type="character" w:customStyle="1" w:styleId="76">
    <w:name w:val="7Стиль Знак"/>
    <w:basedOn w:val="62"/>
    <w:link w:val="75"/>
    <w:rsid w:val="00570003"/>
    <w:rPr>
      <w:bCs/>
      <w:sz w:val="24"/>
      <w:szCs w:val="24"/>
      <w:lang w:eastAsia="en-US"/>
    </w:rPr>
  </w:style>
  <w:style w:type="paragraph" w:customStyle="1" w:styleId="512">
    <w:name w:val="5/1Стиль"/>
    <w:basedOn w:val="55"/>
    <w:rsid w:val="000D124D"/>
    <w:pPr>
      <w:numPr>
        <w:ilvl w:val="0"/>
      </w:numPr>
      <w:tabs>
        <w:tab w:val="num" w:pos="360"/>
        <w:tab w:val="left" w:pos="3119"/>
      </w:tabs>
      <w:ind w:left="2736" w:hanging="936"/>
    </w:pPr>
    <w:rPr>
      <w:sz w:val="24"/>
      <w:szCs w:val="24"/>
    </w:rPr>
  </w:style>
  <w:style w:type="character" w:customStyle="1" w:styleId="82">
    <w:name w:val="8Стиль Знак"/>
    <w:link w:val="81"/>
    <w:rsid w:val="00C4305D"/>
    <w:rPr>
      <w:bCs/>
      <w:sz w:val="24"/>
      <w:szCs w:val="24"/>
      <w:lang w:eastAsia="en-US"/>
    </w:rPr>
  </w:style>
  <w:style w:type="paragraph" w:customStyle="1" w:styleId="100">
    <w:name w:val="Стиль10"/>
    <w:basedOn w:val="11"/>
    <w:rsid w:val="00407BF7"/>
    <w:pPr>
      <w:keepNext w:val="0"/>
      <w:keepLines w:val="0"/>
      <w:spacing w:after="200"/>
      <w:ind w:left="1429" w:right="283"/>
      <w:contextualSpacing/>
      <w:jc w:val="center"/>
    </w:pPr>
    <w:rPr>
      <w:rFonts w:eastAsia="Calibri"/>
      <w:bCs w:val="0"/>
      <w:lang w:val="ru-RU"/>
    </w:rPr>
  </w:style>
  <w:style w:type="paragraph" w:customStyle="1" w:styleId="23">
    <w:name w:val="2/Стиль"/>
    <w:basedOn w:val="100"/>
    <w:rsid w:val="00407BF7"/>
    <w:pPr>
      <w:numPr>
        <w:ilvl w:val="1"/>
      </w:numPr>
      <w:spacing w:after="0" w:line="0" w:lineRule="atLeast"/>
      <w:ind w:left="425" w:right="284" w:hanging="431"/>
      <w:jc w:val="both"/>
    </w:pPr>
    <w:rPr>
      <w:b w:val="0"/>
    </w:rPr>
  </w:style>
  <w:style w:type="paragraph" w:customStyle="1" w:styleId="32">
    <w:name w:val="3/Стиль"/>
    <w:basedOn w:val="23"/>
    <w:link w:val="38"/>
    <w:rsid w:val="00407BF7"/>
    <w:pPr>
      <w:numPr>
        <w:ilvl w:val="2"/>
      </w:numPr>
      <w:tabs>
        <w:tab w:val="left" w:pos="1276"/>
      </w:tabs>
      <w:ind w:left="993" w:hanging="431"/>
    </w:pPr>
  </w:style>
  <w:style w:type="paragraph" w:customStyle="1" w:styleId="42">
    <w:name w:val="4/Стиль"/>
    <w:basedOn w:val="32"/>
    <w:rsid w:val="00407BF7"/>
    <w:pPr>
      <w:numPr>
        <w:ilvl w:val="3"/>
      </w:numPr>
      <w:tabs>
        <w:tab w:val="num" w:pos="360"/>
        <w:tab w:val="left" w:pos="1985"/>
      </w:tabs>
      <w:ind w:left="993" w:hanging="431"/>
    </w:pPr>
  </w:style>
  <w:style w:type="character" w:customStyle="1" w:styleId="38">
    <w:name w:val="3/Стиль Знак"/>
    <w:link w:val="32"/>
    <w:rsid w:val="00407BF7"/>
    <w:rPr>
      <w:rFonts w:eastAsia="Calibri"/>
      <w:sz w:val="28"/>
      <w:szCs w:val="28"/>
      <w:lang w:eastAsia="en-US"/>
    </w:rPr>
  </w:style>
  <w:style w:type="paragraph" w:customStyle="1" w:styleId="52">
    <w:name w:val="5/Стиль"/>
    <w:basedOn w:val="42"/>
    <w:rsid w:val="00407BF7"/>
    <w:pPr>
      <w:numPr>
        <w:ilvl w:val="4"/>
      </w:numPr>
      <w:tabs>
        <w:tab w:val="num" w:pos="360"/>
        <w:tab w:val="left" w:pos="2552"/>
      </w:tabs>
      <w:ind w:left="993" w:hanging="431"/>
    </w:pPr>
  </w:style>
  <w:style w:type="paragraph" w:customStyle="1" w:styleId="2c">
    <w:name w:val="2Стиль"/>
    <w:basedOn w:val="10"/>
    <w:rsid w:val="00A568B5"/>
    <w:pPr>
      <w:tabs>
        <w:tab w:val="left" w:pos="426"/>
      </w:tabs>
      <w:ind w:left="426" w:hanging="432"/>
      <w:jc w:val="both"/>
    </w:pPr>
    <w:rPr>
      <w:b w:val="0"/>
    </w:rPr>
  </w:style>
  <w:style w:type="paragraph" w:customStyle="1" w:styleId="83">
    <w:name w:val="Стиль8"/>
    <w:basedOn w:val="aff1"/>
    <w:link w:val="84"/>
    <w:rsid w:val="009A2C53"/>
  </w:style>
  <w:style w:type="character" w:customStyle="1" w:styleId="84">
    <w:name w:val="Стиль8 Знак"/>
    <w:basedOn w:val="aff2"/>
    <w:link w:val="83"/>
    <w:rsid w:val="009A2C53"/>
  </w:style>
  <w:style w:type="paragraph" w:customStyle="1" w:styleId="91">
    <w:name w:val="Стиль9"/>
    <w:basedOn w:val="aff1"/>
    <w:link w:val="92"/>
    <w:rsid w:val="009A2C53"/>
  </w:style>
  <w:style w:type="character" w:customStyle="1" w:styleId="92">
    <w:name w:val="Стиль9 Знак"/>
    <w:basedOn w:val="aff2"/>
    <w:link w:val="91"/>
    <w:rsid w:val="009A2C53"/>
  </w:style>
  <w:style w:type="paragraph" w:customStyle="1" w:styleId="-">
    <w:name w:val="-Текст сноски"/>
    <w:basedOn w:val="aff1"/>
    <w:link w:val="-0"/>
    <w:qFormat/>
    <w:rsid w:val="000706FE"/>
    <w:pPr>
      <w:numPr>
        <w:numId w:val="7"/>
      </w:numPr>
      <w:ind w:left="567"/>
    </w:pPr>
  </w:style>
  <w:style w:type="character" w:customStyle="1" w:styleId="-0">
    <w:name w:val="-Текст сноски Знак"/>
    <w:basedOn w:val="aff2"/>
    <w:link w:val="-"/>
    <w:rsid w:val="000706FE"/>
  </w:style>
  <w:style w:type="paragraph" w:customStyle="1" w:styleId="39">
    <w:name w:val="3Стиль"/>
    <w:basedOn w:val="2c"/>
    <w:link w:val="3a"/>
    <w:rsid w:val="00A568B5"/>
    <w:pPr>
      <w:tabs>
        <w:tab w:val="left" w:pos="1276"/>
      </w:tabs>
      <w:ind w:left="1224" w:hanging="504"/>
    </w:pPr>
  </w:style>
  <w:style w:type="paragraph" w:customStyle="1" w:styleId="2d">
    <w:name w:val="2.заглавие"/>
    <w:basedOn w:val="220"/>
    <w:link w:val="2e"/>
    <w:qFormat/>
    <w:rsid w:val="00D34EA9"/>
    <w:pPr>
      <w:tabs>
        <w:tab w:val="left" w:pos="567"/>
      </w:tabs>
      <w:jc w:val="center"/>
    </w:pPr>
    <w:rPr>
      <w:b/>
    </w:rPr>
  </w:style>
  <w:style w:type="paragraph" w:customStyle="1" w:styleId="3b">
    <w:name w:val="3. Заглавие"/>
    <w:basedOn w:val="330"/>
    <w:link w:val="3c"/>
    <w:qFormat/>
    <w:rsid w:val="00161DE5"/>
    <w:pPr>
      <w:tabs>
        <w:tab w:val="clear" w:pos="1276"/>
        <w:tab w:val="left" w:pos="993"/>
        <w:tab w:val="left" w:pos="1418"/>
      </w:tabs>
      <w:ind w:left="993"/>
    </w:pPr>
    <w:rPr>
      <w:b/>
    </w:rPr>
  </w:style>
  <w:style w:type="character" w:customStyle="1" w:styleId="2e">
    <w:name w:val="2.заглавие Знак"/>
    <w:link w:val="2d"/>
    <w:rsid w:val="00D34EA9"/>
    <w:rPr>
      <w:rFonts w:eastAsia="Calibri"/>
      <w:b/>
      <w:sz w:val="28"/>
      <w:szCs w:val="28"/>
    </w:rPr>
  </w:style>
  <w:style w:type="paragraph" w:customStyle="1" w:styleId="48">
    <w:name w:val="4. Заглавие"/>
    <w:basedOn w:val="45"/>
    <w:link w:val="49"/>
    <w:qFormat/>
    <w:rsid w:val="00D9634E"/>
    <w:rPr>
      <w:rFonts w:eastAsia="Times New Roman"/>
      <w:b/>
      <w:sz w:val="24"/>
      <w:szCs w:val="24"/>
    </w:rPr>
  </w:style>
  <w:style w:type="character" w:customStyle="1" w:styleId="3c">
    <w:name w:val="3. Заглавие Знак"/>
    <w:link w:val="3b"/>
    <w:rsid w:val="00161DE5"/>
    <w:rPr>
      <w:rFonts w:eastAsia="Calibri"/>
      <w:b/>
      <w:sz w:val="28"/>
      <w:szCs w:val="28"/>
      <w:lang w:eastAsia="en-US"/>
    </w:rPr>
  </w:style>
  <w:style w:type="paragraph" w:customStyle="1" w:styleId="afff">
    <w:name w:val="обложка"/>
    <w:basedOn w:val="45"/>
    <w:link w:val="afff0"/>
    <w:rsid w:val="00857F62"/>
    <w:pPr>
      <w:numPr>
        <w:ilvl w:val="0"/>
      </w:numPr>
      <w:ind w:left="1728" w:hanging="432"/>
      <w:jc w:val="center"/>
    </w:pPr>
    <w:rPr>
      <w:rFonts w:eastAsia="Times New Roman"/>
      <w:b/>
    </w:rPr>
  </w:style>
  <w:style w:type="character" w:customStyle="1" w:styleId="49">
    <w:name w:val="4. Заглавие Знак"/>
    <w:link w:val="48"/>
    <w:rsid w:val="00D9634E"/>
    <w:rPr>
      <w:b/>
      <w:bCs/>
      <w:sz w:val="24"/>
      <w:szCs w:val="24"/>
      <w:lang w:eastAsia="en-US"/>
    </w:rPr>
  </w:style>
  <w:style w:type="table" w:customStyle="1" w:styleId="3d">
    <w:name w:val="Сетка таблицы3"/>
    <w:basedOn w:val="a3"/>
    <w:next w:val="afc"/>
    <w:uiPriority w:val="59"/>
    <w:rsid w:val="000C0EA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f0">
    <w:name w:val="обложка Знак"/>
    <w:link w:val="afff"/>
    <w:rsid w:val="00857F62"/>
    <w:rPr>
      <w:b/>
      <w:bCs/>
      <w:sz w:val="28"/>
      <w:szCs w:val="28"/>
      <w:lang w:eastAsia="en-US"/>
    </w:rPr>
  </w:style>
  <w:style w:type="character" w:customStyle="1" w:styleId="3a">
    <w:name w:val="3Стиль Знак"/>
    <w:link w:val="39"/>
    <w:rsid w:val="00643819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5209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5391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591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8503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5841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8010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2672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7987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0717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6611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6688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4328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7630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868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4007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8984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210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6827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2176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7121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9804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7332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695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1953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0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8599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8918">
      <w:bodyDiv w:val="1"/>
      <w:marLeft w:val="0"/>
      <w:marRight w:val="0"/>
      <w:marTop w:val="170"/>
      <w:marBottom w:val="1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1335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2911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176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119">
      <w:bodyDiv w:val="1"/>
      <w:marLeft w:val="0"/>
      <w:marRight w:val="0"/>
      <w:marTop w:val="170"/>
      <w:marBottom w:val="1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5024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2513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298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695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4369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1261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928">
          <w:marLeft w:val="5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83834">
      <w:bodyDiv w:val="1"/>
      <w:marLeft w:val="0"/>
      <w:marRight w:val="0"/>
      <w:marTop w:val="170"/>
      <w:marBottom w:val="1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241">
      <w:bodyDiv w:val="1"/>
      <w:marLeft w:val="0"/>
      <w:marRight w:val="0"/>
      <w:marTop w:val="170"/>
      <w:marBottom w:val="1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3590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98112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012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9959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4692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2341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7709">
                      <w:marLeft w:val="3000"/>
                      <w:marRight w:val="3000"/>
                      <w:marTop w:val="75"/>
                      <w:marBottom w:val="75"/>
                      <w:divBdr>
                        <w:top w:val="single" w:sz="6" w:space="4" w:color="EEF8FF"/>
                        <w:left w:val="single" w:sz="6" w:space="4" w:color="EEF8FF"/>
                        <w:bottom w:val="single" w:sz="6" w:space="4" w:color="EEF8FF"/>
                        <w:right w:val="single" w:sz="6" w:space="4" w:color="EEF8FF"/>
                      </w:divBdr>
                    </w:div>
                  </w:divsChild>
                </w:div>
              </w:divsChild>
            </w:div>
          </w:divsChild>
        </w:div>
      </w:divsChild>
    </w:div>
    <w:div w:id="1189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138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3461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4957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4979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6774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723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6873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843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4305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631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535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9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5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14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1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68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81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30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4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5877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0175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1008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1577">
          <w:marLeft w:val="5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675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3303">
                  <w:marLeft w:val="300"/>
                  <w:marRight w:val="300"/>
                  <w:marTop w:val="300"/>
                  <w:marBottom w:val="300"/>
                  <w:divBdr>
                    <w:top w:val="single" w:sz="6" w:space="4" w:color="EEEEEE"/>
                    <w:left w:val="single" w:sz="6" w:space="4" w:color="EEEEEE"/>
                    <w:bottom w:val="single" w:sz="6" w:space="4" w:color="DDDDDD"/>
                    <w:right w:val="single" w:sz="6" w:space="4" w:color="DDDDDD"/>
                  </w:divBdr>
                </w:div>
              </w:divsChild>
            </w:div>
          </w:divsChild>
        </w:div>
      </w:divsChild>
    </w:div>
    <w:div w:id="15186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646">
      <w:bodyDiv w:val="1"/>
      <w:marLeft w:val="0"/>
      <w:marRight w:val="0"/>
      <w:marTop w:val="173"/>
      <w:marBottom w:val="17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907">
      <w:bodyDiv w:val="1"/>
      <w:marLeft w:val="0"/>
      <w:marRight w:val="0"/>
      <w:marTop w:val="170"/>
      <w:marBottom w:val="1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4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9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040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3851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1837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8092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2430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40176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3196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8860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2280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0751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0665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29489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9529">
                  <w:marLeft w:val="-374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5545">
                      <w:marLeft w:val="374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5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5678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0677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0499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719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4062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904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2116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6663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549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0827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2603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591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6936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7153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7505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4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5947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58">
              <w:marLeft w:val="5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consultantplus://offline/ref=F86D4E46CCE3618E9F46D33D278BF8411318EC6E6CB0BAF93500B966A974O1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6700B-CF1A-4B09-93B6-F8F5108C2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3039</TotalTime>
  <Pages>30</Pages>
  <Words>7692</Words>
  <Characters>59171</Characters>
  <Application>Microsoft Office Word</Application>
  <DocSecurity>0</DocSecurity>
  <Lines>493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к приказу</vt:lpstr>
    </vt:vector>
  </TitlesOfParts>
  <Company>SPecialiST RePack</Company>
  <LinksUpToDate>false</LinksUpToDate>
  <CharactersWithSpaces>66730</CharactersWithSpaces>
  <SharedDoc>false</SharedDoc>
  <HLinks>
    <vt:vector size="102" baseType="variant">
      <vt:variant>
        <vt:i4>8192048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consultantplus://offline/ref=E436B9A8E6D15DAD42FFD4E78AC82E9C484A824F78993469B1AB98D888E7B0307B71670DAF12D33DPFrEL</vt:lpwstr>
      </vt:variant>
      <vt:variant>
        <vt:lpwstr/>
      </vt:variant>
      <vt:variant>
        <vt:i4>3145776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consultantplus://offline/ref=134E32344578F33C83C6CD2B559DB5324A2ACD40EFFC98C5DAF0AEA6491F9213891C445ACD56454Bw350K</vt:lpwstr>
      </vt:variant>
      <vt:variant>
        <vt:lpwstr/>
      </vt:variant>
      <vt:variant>
        <vt:i4>3145838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consultantplus://offline/ref=134E32344578F33C83C6CD2B559DB5324A2ACD40EFFC98C5DAF0AEA6491F9213891C445ACD564549w355K</vt:lpwstr>
      </vt:variant>
      <vt:variant>
        <vt:lpwstr/>
      </vt:variant>
      <vt:variant>
        <vt:i4>5242882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Par11</vt:lpwstr>
      </vt:variant>
      <vt:variant>
        <vt:i4>5242882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Par15</vt:lpwstr>
      </vt:variant>
      <vt:variant>
        <vt:i4>3604531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consultantplus://offline/ref=134E32344578F33C83C6D325519DB5324A2ACD40EDF998C5DAF0AEA6491F9213891C445ACD564549w354K</vt:lpwstr>
      </vt:variant>
      <vt:variant>
        <vt:lpwstr/>
      </vt:variant>
      <vt:variant>
        <vt:i4>3604579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consultantplus://offline/ref=134E32344578F33C83C6D325519DB5324A2ACD41EAFF98C5DAF0AEA6491F9213891C445ACD56454Cw35EK</vt:lpwstr>
      </vt:variant>
      <vt:variant>
        <vt:lpwstr/>
      </vt:variant>
      <vt:variant>
        <vt:i4>3604587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consultantplus://offline/ref=134E32344578F33C83C6D325519DB5324A2ACD41EAFF98C5DAF0AEA6491F9213891C445ACD564549w357K</vt:lpwstr>
      </vt:variant>
      <vt:variant>
        <vt:lpwstr/>
      </vt:variant>
      <vt:variant>
        <vt:i4>2031617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consultantplus://offline/ref=F86D4E46CCE3618E9F46D33D278BF8411318EC6E6CB0BAF93500B966A974O1L</vt:lpwstr>
      </vt:variant>
      <vt:variant>
        <vt:lpwstr/>
      </vt:variant>
      <vt:variant>
        <vt:i4>4063348</vt:i4>
      </vt:variant>
      <vt:variant>
        <vt:i4>9</vt:i4>
      </vt:variant>
      <vt:variant>
        <vt:i4>0</vt:i4>
      </vt:variant>
      <vt:variant>
        <vt:i4>5</vt:i4>
      </vt:variant>
      <vt:variant>
        <vt:lpwstr>http://base.garant.ru/12136354.htm</vt:lpwstr>
      </vt:variant>
      <vt:variant>
        <vt:lpwstr/>
      </vt:variant>
      <vt:variant>
        <vt:i4>5767180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consultantplus://offline/ref=590DD0C1FCBE2DD8138FD1287F90446156B1A5378823DF0C0ABD0DF79876902AFABD4106B0E9C17795A263195DH1W3C</vt:lpwstr>
      </vt:variant>
      <vt:variant>
        <vt:lpwstr/>
      </vt:variant>
      <vt:variant>
        <vt:i4>5767260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consultantplus://offline/ref=590DD0C1FCBE2DD8138FD1287F90446156B1A5378823DF0B0DBA05F79876902AFABD4106B0E9C17795A263195DH1W3C</vt:lpwstr>
      </vt:variant>
      <vt:variant>
        <vt:lpwstr/>
      </vt:variant>
      <vt:variant>
        <vt:i4>6029393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consultantplus://offline/ref=590DD0C1FCBE2DD8138FD1287F90446156B1A5378823DF0D0DB753A09A27C524FFB5114EA0A7847A94A263H1WCC</vt:lpwstr>
      </vt:variant>
      <vt:variant>
        <vt:lpwstr/>
      </vt:variant>
      <vt:variant>
        <vt:i4>8192048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consultantplus://offline/ref=E436B9A8E6D15DAD42FFD4E78AC82E9C484A824F78993469B1AB98D888E7B0307B71670DAF12D33DPFrEL</vt:lpwstr>
      </vt:variant>
      <vt:variant>
        <vt:lpwstr/>
      </vt:variant>
      <vt:variant>
        <vt:i4>2818147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consultantplus://offline/ref=FBA21565AF8DEFBF7962B4EC91B5DE28C0EA8E778109F98870EA9D54C1161EB3578B231E6EB02C16d4l8K</vt:lpwstr>
      </vt:variant>
      <vt:variant>
        <vt:lpwstr/>
      </vt:variant>
      <vt:variant>
        <vt:i4>7012450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consultantplus://offline/ref=8BA77A2CBAE58A9D36BF9F83FE384F8D6090BD7B3E16620F66EA5E20915339069A8FEA7AE60E2C62Z5jAK</vt:lpwstr>
      </vt:variant>
      <vt:variant>
        <vt:lpwstr/>
      </vt:variant>
      <vt:variant>
        <vt:i4>8126566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consultantplus://offline/ref=50DF2BBBF1EFD81A53286CE5C73BF2821F45AC438271E4049625C0EA3922EF826DF565FAFE804A2208oAI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к приказу</dc:title>
  <dc:creator>Roman</dc:creator>
  <cp:lastModifiedBy>Пользователь Windows</cp:lastModifiedBy>
  <cp:revision>95</cp:revision>
  <cp:lastPrinted>2016-10-10T04:01:00Z</cp:lastPrinted>
  <dcterms:created xsi:type="dcterms:W3CDTF">2016-09-28T01:04:00Z</dcterms:created>
  <dcterms:modified xsi:type="dcterms:W3CDTF">2016-10-10T04:03:00Z</dcterms:modified>
</cp:coreProperties>
</file>